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526" w:rsidRDefault="00D40B70">
      <w:pPr>
        <w:jc w:val="center"/>
      </w:pPr>
      <w:r>
        <w:rPr>
          <w:rFonts w:ascii="Calibri" w:hAnsi="Calibri"/>
          <w:sz w:val="44"/>
        </w:rPr>
        <w:t>From Stars to Cells - Unraveling Life's Cosmic Origins</w:t>
      </w:r>
    </w:p>
    <w:p w:rsidR="00486526" w:rsidRDefault="00D40B70">
      <w:pPr>
        <w:pStyle w:val="NoSpacing"/>
        <w:jc w:val="center"/>
      </w:pPr>
      <w:r>
        <w:rPr>
          <w:rFonts w:ascii="Calibri" w:hAnsi="Calibri"/>
          <w:sz w:val="36"/>
        </w:rPr>
        <w:t>Dr</w:t>
      </w:r>
      <w:r w:rsidR="00F42167">
        <w:rPr>
          <w:rFonts w:ascii="Calibri" w:hAnsi="Calibri"/>
          <w:sz w:val="36"/>
        </w:rPr>
        <w:t>.</w:t>
      </w:r>
      <w:r>
        <w:rPr>
          <w:rFonts w:ascii="Calibri" w:hAnsi="Calibri"/>
          <w:sz w:val="36"/>
        </w:rPr>
        <w:t xml:space="preserve"> Lara Harper</w:t>
      </w:r>
    </w:p>
    <w:p w:rsidR="00486526" w:rsidRDefault="00D40B70">
      <w:pPr>
        <w:jc w:val="center"/>
      </w:pPr>
      <w:r>
        <w:rPr>
          <w:rFonts w:ascii="Calibri" w:hAnsi="Calibri"/>
          <w:sz w:val="32"/>
        </w:rPr>
        <w:t>lharper@researchinstitute</w:t>
      </w:r>
      <w:r w:rsidR="00F42167">
        <w:rPr>
          <w:rFonts w:ascii="Calibri" w:hAnsi="Calibri"/>
          <w:sz w:val="32"/>
        </w:rPr>
        <w:t>.</w:t>
      </w:r>
      <w:r>
        <w:rPr>
          <w:rFonts w:ascii="Calibri" w:hAnsi="Calibri"/>
          <w:sz w:val="32"/>
        </w:rPr>
        <w:t>org</w:t>
      </w:r>
    </w:p>
    <w:p w:rsidR="00486526" w:rsidRDefault="00486526"/>
    <w:p w:rsidR="00486526" w:rsidRDefault="00D40B70">
      <w:r>
        <w:rPr>
          <w:rFonts w:ascii="Calibri" w:hAnsi="Calibri"/>
          <w:sz w:val="24"/>
        </w:rPr>
        <w:t>Lost in the cosmic expanse, we humans have long pondered our origins</w:t>
      </w:r>
      <w:r w:rsidR="00F42167">
        <w:rPr>
          <w:rFonts w:ascii="Calibri" w:hAnsi="Calibri"/>
          <w:sz w:val="24"/>
        </w:rPr>
        <w:t>.</w:t>
      </w:r>
      <w:r>
        <w:rPr>
          <w:rFonts w:ascii="Calibri" w:hAnsi="Calibri"/>
          <w:sz w:val="24"/>
        </w:rPr>
        <w:t xml:space="preserve"> Did life spring forth from primordial earth, or did it arrive from beyond our planet? In recent decades, scientific exploration has bridged the gap between astronomy and biology, revealing hidden connections between the celestial and the cellular</w:t>
      </w:r>
      <w:r w:rsidR="00F42167">
        <w:rPr>
          <w:rFonts w:ascii="Calibri" w:hAnsi="Calibri"/>
          <w:sz w:val="24"/>
        </w:rPr>
        <w:t>.</w:t>
      </w:r>
      <w:r>
        <w:rPr>
          <w:rFonts w:ascii="Calibri" w:hAnsi="Calibri"/>
          <w:sz w:val="24"/>
        </w:rPr>
        <w:t xml:space="preserve"> The search for life's beginnings has embarked on an extraordinary odyssey, traversing vast stellar nurseries, cosmic explosions, and the very building blocks of life</w:t>
      </w:r>
      <w:r w:rsidR="00F42167">
        <w:rPr>
          <w:rFonts w:ascii="Calibri" w:hAnsi="Calibri"/>
          <w:sz w:val="24"/>
        </w:rPr>
        <w:t>.</w:t>
      </w:r>
      <w:r>
        <w:rPr>
          <w:rFonts w:ascii="Calibri" w:hAnsi="Calibri"/>
          <w:sz w:val="24"/>
        </w:rPr>
        <w:br/>
      </w:r>
      <w:r>
        <w:rPr>
          <w:rFonts w:ascii="Calibri" w:hAnsi="Calibri"/>
          <w:sz w:val="24"/>
        </w:rPr>
        <w:br/>
        <w:t>Gazing up at the night sky, we witness the grandeur of stars, their incandescent glow shaped by celestial furnaces</w:t>
      </w:r>
      <w:r w:rsidR="00F42167">
        <w:rPr>
          <w:rFonts w:ascii="Calibri" w:hAnsi="Calibri"/>
          <w:sz w:val="24"/>
        </w:rPr>
        <w:t>.</w:t>
      </w:r>
      <w:r>
        <w:rPr>
          <w:rFonts w:ascii="Calibri" w:hAnsi="Calibri"/>
          <w:sz w:val="24"/>
        </w:rPr>
        <w:t xml:space="preserve"> Within these stellar crucibles, the elements that comprise life - carbon, nitrogen, oxygen, and more - are forged</w:t>
      </w:r>
      <w:r w:rsidR="00F42167">
        <w:rPr>
          <w:rFonts w:ascii="Calibri" w:hAnsi="Calibri"/>
          <w:sz w:val="24"/>
        </w:rPr>
        <w:t>.</w:t>
      </w:r>
      <w:r>
        <w:rPr>
          <w:rFonts w:ascii="Calibri" w:hAnsi="Calibri"/>
          <w:sz w:val="24"/>
        </w:rPr>
        <w:t xml:space="preserve"> These cosmic forges spew forth these newfound treasures into the vast interstellar medium, enriching it with the essential ingredients for life's genesis</w:t>
      </w:r>
      <w:r w:rsidR="00F42167">
        <w:rPr>
          <w:rFonts w:ascii="Calibri" w:hAnsi="Calibri"/>
          <w:sz w:val="24"/>
        </w:rPr>
        <w:t>.</w:t>
      </w:r>
      <w:r>
        <w:rPr>
          <w:rFonts w:ascii="Calibri" w:hAnsi="Calibri"/>
          <w:sz w:val="24"/>
        </w:rPr>
        <w:t xml:space="preserve"> Supernovae, grand cosmic fireworks, serve as celestial smiths, further refining these elements into intricate molecular structures</w:t>
      </w:r>
      <w:r w:rsidR="00F42167">
        <w:rPr>
          <w:rFonts w:ascii="Calibri" w:hAnsi="Calibri"/>
          <w:sz w:val="24"/>
        </w:rPr>
        <w:t>.</w:t>
      </w:r>
      <w:r>
        <w:rPr>
          <w:rFonts w:ascii="Calibri" w:hAnsi="Calibri"/>
          <w:sz w:val="24"/>
        </w:rPr>
        <w:br/>
      </w:r>
      <w:r>
        <w:rPr>
          <w:rFonts w:ascii="Calibri" w:hAnsi="Calibri"/>
          <w:sz w:val="24"/>
        </w:rPr>
        <w:br/>
        <w:t>Our solar system, bathed in this cosmic bounty, became the stage for life's emergence</w:t>
      </w:r>
      <w:r w:rsidR="00F42167">
        <w:rPr>
          <w:rFonts w:ascii="Calibri" w:hAnsi="Calibri"/>
          <w:sz w:val="24"/>
        </w:rPr>
        <w:t>.</w:t>
      </w:r>
      <w:r>
        <w:rPr>
          <w:rFonts w:ascii="Calibri" w:hAnsi="Calibri"/>
          <w:sz w:val="24"/>
        </w:rPr>
        <w:t xml:space="preserve"> Earth, our planetary home, inherited this primordial treasure trove</w:t>
      </w:r>
      <w:r w:rsidR="00F42167">
        <w:rPr>
          <w:rFonts w:ascii="Calibri" w:hAnsi="Calibri"/>
          <w:sz w:val="24"/>
        </w:rPr>
        <w:t>.</w:t>
      </w:r>
      <w:r>
        <w:rPr>
          <w:rFonts w:ascii="Calibri" w:hAnsi="Calibri"/>
          <w:sz w:val="24"/>
        </w:rPr>
        <w:t xml:space="preserve"> The conditions on early Earth were harsh and chaotic, yet amidst the turmoil, life took root</w:t>
      </w:r>
      <w:r w:rsidR="00F42167">
        <w:rPr>
          <w:rFonts w:ascii="Calibri" w:hAnsi="Calibri"/>
          <w:sz w:val="24"/>
        </w:rPr>
        <w:t>.</w:t>
      </w:r>
      <w:r>
        <w:rPr>
          <w:rFonts w:ascii="Calibri" w:hAnsi="Calibri"/>
          <w:sz w:val="24"/>
        </w:rPr>
        <w:t xml:space="preserve"> It is thought that comets and asteroids, celestial wanderers, delivered water and organic molecules to our planet, seeding it with the potential for life</w:t>
      </w:r>
      <w:r w:rsidR="00F42167">
        <w:rPr>
          <w:rFonts w:ascii="Calibri" w:hAnsi="Calibri"/>
          <w:sz w:val="24"/>
        </w:rPr>
        <w:t>.</w:t>
      </w:r>
      <w:r>
        <w:rPr>
          <w:rFonts w:ascii="Calibri" w:hAnsi="Calibri"/>
          <w:sz w:val="24"/>
        </w:rPr>
        <w:t xml:space="preserve"> Over eons, evolution's symphony orchestrated the transformation of simple molecules into the intricate tapestry of life we see today</w:t>
      </w:r>
      <w:r w:rsidR="00F42167">
        <w:rPr>
          <w:rFonts w:ascii="Calibri" w:hAnsi="Calibri"/>
          <w:sz w:val="24"/>
        </w:rPr>
        <w:t>.</w:t>
      </w:r>
    </w:p>
    <w:p w:rsidR="00486526" w:rsidRDefault="00D40B70">
      <w:r>
        <w:rPr>
          <w:rFonts w:ascii="Calibri" w:hAnsi="Calibri"/>
          <w:sz w:val="28"/>
        </w:rPr>
        <w:t>Summary</w:t>
      </w:r>
    </w:p>
    <w:p w:rsidR="00486526" w:rsidRDefault="00D40B70">
      <w:r>
        <w:rPr>
          <w:rFonts w:ascii="Calibri" w:hAnsi="Calibri"/>
        </w:rPr>
        <w:t>The profound intertwining of astronomy and biology has illuminated life's enigmatic origins</w:t>
      </w:r>
      <w:r w:rsidR="00F42167">
        <w:rPr>
          <w:rFonts w:ascii="Calibri" w:hAnsi="Calibri"/>
        </w:rPr>
        <w:t>.</w:t>
      </w:r>
      <w:r>
        <w:rPr>
          <w:rFonts w:ascii="Calibri" w:hAnsi="Calibri"/>
        </w:rPr>
        <w:t xml:space="preserve"> We have traced the journey from the fiery hearts of stars, where life's building blocks are forged, to Earth, where these elements coalesced into the marvelous diversity of life we behold today</w:t>
      </w:r>
      <w:r w:rsidR="00F42167">
        <w:rPr>
          <w:rFonts w:ascii="Calibri" w:hAnsi="Calibri"/>
        </w:rPr>
        <w:t>.</w:t>
      </w:r>
      <w:r>
        <w:rPr>
          <w:rFonts w:ascii="Calibri" w:hAnsi="Calibri"/>
        </w:rPr>
        <w:t xml:space="preserve"> This interdisciplinary quest continues, propelling us to explore life's cosmic cradle and ponder the existence of life beyond our world</w:t>
      </w:r>
      <w:r w:rsidR="00F42167">
        <w:rPr>
          <w:rFonts w:ascii="Calibri" w:hAnsi="Calibri"/>
        </w:rPr>
        <w:t>.</w:t>
      </w:r>
    </w:p>
    <w:sectPr w:rsidR="004865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7374662">
    <w:abstractNumId w:val="8"/>
  </w:num>
  <w:num w:numId="2" w16cid:durableId="1375428456">
    <w:abstractNumId w:val="6"/>
  </w:num>
  <w:num w:numId="3" w16cid:durableId="1873229593">
    <w:abstractNumId w:val="5"/>
  </w:num>
  <w:num w:numId="4" w16cid:durableId="1215894782">
    <w:abstractNumId w:val="4"/>
  </w:num>
  <w:num w:numId="5" w16cid:durableId="719329832">
    <w:abstractNumId w:val="7"/>
  </w:num>
  <w:num w:numId="6" w16cid:durableId="202714353">
    <w:abstractNumId w:val="3"/>
  </w:num>
  <w:num w:numId="7" w16cid:durableId="580531633">
    <w:abstractNumId w:val="2"/>
  </w:num>
  <w:num w:numId="8" w16cid:durableId="1961452390">
    <w:abstractNumId w:val="1"/>
  </w:num>
  <w:num w:numId="9" w16cid:durableId="195274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6526"/>
    <w:rsid w:val="00AA1D8D"/>
    <w:rsid w:val="00B47730"/>
    <w:rsid w:val="00CB0664"/>
    <w:rsid w:val="00D40B70"/>
    <w:rsid w:val="00F421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
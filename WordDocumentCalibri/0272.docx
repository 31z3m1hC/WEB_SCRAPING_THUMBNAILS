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B62" w:rsidRDefault="002851E4">
      <w:pPr>
        <w:jc w:val="center"/>
      </w:pPr>
      <w:r>
        <w:rPr>
          <w:rFonts w:ascii="Calibri" w:hAnsi="Calibri"/>
          <w:sz w:val="44"/>
        </w:rPr>
        <w:t>Unraveling the Enigma of Dark Matter</w:t>
      </w:r>
    </w:p>
    <w:p w:rsidR="00C95B62" w:rsidRDefault="002851E4">
      <w:pPr>
        <w:pStyle w:val="NoSpacing"/>
        <w:jc w:val="center"/>
      </w:pPr>
      <w:r>
        <w:rPr>
          <w:rFonts w:ascii="Calibri" w:hAnsi="Calibri"/>
          <w:sz w:val="36"/>
        </w:rPr>
        <w:t>Dr</w:t>
      </w:r>
      <w:r w:rsidR="006D7285">
        <w:rPr>
          <w:rFonts w:ascii="Calibri" w:hAnsi="Calibri"/>
          <w:sz w:val="36"/>
        </w:rPr>
        <w:t>.</w:t>
      </w:r>
      <w:r>
        <w:rPr>
          <w:rFonts w:ascii="Calibri" w:hAnsi="Calibri"/>
          <w:sz w:val="36"/>
        </w:rPr>
        <w:t xml:space="preserve"> Amelia Carter</w:t>
      </w:r>
    </w:p>
    <w:p w:rsidR="00C95B62" w:rsidRDefault="002851E4">
      <w:pPr>
        <w:jc w:val="center"/>
      </w:pPr>
      <w:r>
        <w:rPr>
          <w:rFonts w:ascii="Calibri" w:hAnsi="Calibri"/>
          <w:sz w:val="32"/>
        </w:rPr>
        <w:t>amelia</w:t>
      </w:r>
      <w:r w:rsidR="006D7285">
        <w:rPr>
          <w:rFonts w:ascii="Calibri" w:hAnsi="Calibri"/>
          <w:sz w:val="32"/>
        </w:rPr>
        <w:t>.</w:t>
      </w:r>
      <w:r>
        <w:rPr>
          <w:rFonts w:ascii="Calibri" w:hAnsi="Calibri"/>
          <w:sz w:val="32"/>
        </w:rPr>
        <w:t>carter@nebulae</w:t>
      </w:r>
      <w:r w:rsidR="006D7285">
        <w:rPr>
          <w:rFonts w:ascii="Calibri" w:hAnsi="Calibri"/>
          <w:sz w:val="32"/>
        </w:rPr>
        <w:t>.</w:t>
      </w:r>
      <w:r>
        <w:rPr>
          <w:rFonts w:ascii="Calibri" w:hAnsi="Calibri"/>
          <w:sz w:val="32"/>
        </w:rPr>
        <w:t>edu</w:t>
      </w:r>
    </w:p>
    <w:p w:rsidR="00C95B62" w:rsidRDefault="00C95B62"/>
    <w:p w:rsidR="00C95B62" w:rsidRDefault="002851E4">
      <w:r>
        <w:rPr>
          <w:rFonts w:ascii="Calibri" w:hAnsi="Calibri"/>
          <w:sz w:val="24"/>
        </w:rPr>
        <w:t>In the vast cosmic expanse, there lies a mysterious substance that has eluded our comprehensive understanding for decades: Dark Matter</w:t>
      </w:r>
      <w:r w:rsidR="006D7285">
        <w:rPr>
          <w:rFonts w:ascii="Calibri" w:hAnsi="Calibri"/>
          <w:sz w:val="24"/>
        </w:rPr>
        <w:t>.</w:t>
      </w:r>
      <w:r>
        <w:rPr>
          <w:rFonts w:ascii="Calibri" w:hAnsi="Calibri"/>
          <w:sz w:val="24"/>
        </w:rPr>
        <w:t xml:space="preserve"> For astrophysicists like Dr</w:t>
      </w:r>
      <w:r w:rsidR="006D7285">
        <w:rPr>
          <w:rFonts w:ascii="Calibri" w:hAnsi="Calibri"/>
          <w:sz w:val="24"/>
        </w:rPr>
        <w:t>.</w:t>
      </w:r>
      <w:r>
        <w:rPr>
          <w:rFonts w:ascii="Calibri" w:hAnsi="Calibri"/>
          <w:sz w:val="24"/>
        </w:rPr>
        <w:t xml:space="preserve"> Amelia Carter, this enigma presents an exhilarating challenge and an opportunity to push the boundaries of scientific knowledge</w:t>
      </w:r>
      <w:r w:rsidR="006D7285">
        <w:rPr>
          <w:rFonts w:ascii="Calibri" w:hAnsi="Calibri"/>
          <w:sz w:val="24"/>
        </w:rPr>
        <w:t>.</w:t>
      </w:r>
      <w:r>
        <w:rPr>
          <w:rFonts w:ascii="Calibri" w:hAnsi="Calibri"/>
          <w:sz w:val="24"/>
        </w:rPr>
        <w:t xml:space="preserve"> Dark Matter is an invisible and elusive entity, making its detection a formidable task, yet its gravitational influence is undeniably present, shaping the fabric of the universe</w:t>
      </w:r>
      <w:r w:rsidR="006D7285">
        <w:rPr>
          <w:rFonts w:ascii="Calibri" w:hAnsi="Calibri"/>
          <w:sz w:val="24"/>
        </w:rPr>
        <w:t>.</w:t>
      </w:r>
      <w:r>
        <w:rPr>
          <w:rFonts w:ascii="Calibri" w:hAnsi="Calibri"/>
          <w:sz w:val="24"/>
        </w:rPr>
        <w:t xml:space="preserve"> As we delve into the enigma of Dark Matter, we embark on a thrilling journey through the cosmos, seeking to uncover the secrets it holds</w:t>
      </w:r>
      <w:r w:rsidR="006D7285">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Dr</w:t>
      </w:r>
      <w:r w:rsidR="006D7285">
        <w:rPr>
          <w:rFonts w:ascii="Calibri" w:hAnsi="Calibri"/>
          <w:sz w:val="24"/>
        </w:rPr>
        <w:t>.</w:t>
      </w:r>
      <w:r>
        <w:rPr>
          <w:rFonts w:ascii="Calibri" w:hAnsi="Calibri"/>
          <w:sz w:val="24"/>
        </w:rPr>
        <w:t xml:space="preserve"> Carter's research delves into the enigmatic nature of Dark Matter, exploring its profound implications on our understanding of the universe</w:t>
      </w:r>
      <w:r w:rsidR="006D7285">
        <w:rPr>
          <w:rFonts w:ascii="Calibri" w:hAnsi="Calibri"/>
          <w:sz w:val="24"/>
        </w:rPr>
        <w:t>.</w:t>
      </w:r>
      <w:r>
        <w:rPr>
          <w:rFonts w:ascii="Calibri" w:hAnsi="Calibri"/>
          <w:sz w:val="24"/>
        </w:rPr>
        <w:t xml:space="preserve"> Through meticulous observations and theoretical modeling, she seeks to unravel the mysteries surrounding its composition, distribution, and influence</w:t>
      </w:r>
      <w:r w:rsidR="006D7285">
        <w:rPr>
          <w:rFonts w:ascii="Calibri" w:hAnsi="Calibri"/>
          <w:sz w:val="24"/>
        </w:rPr>
        <w:t>.</w:t>
      </w:r>
      <w:r>
        <w:rPr>
          <w:rFonts w:ascii="Calibri" w:hAnsi="Calibri"/>
          <w:sz w:val="24"/>
        </w:rPr>
        <w:t xml:space="preserve"> As our comprehension of Dark Matter expands, we gain valuable insights into the formation and evolution of galaxies, the nature of gravity, and the fundamental laws that govern the cosmos</w:t>
      </w:r>
      <w:r w:rsidR="006D7285">
        <w:rPr>
          <w:rFonts w:ascii="Calibri" w:hAnsi="Calibri"/>
          <w:sz w:val="24"/>
        </w:rPr>
        <w:t>.</w:t>
      </w:r>
      <w:r>
        <w:rPr>
          <w:rFonts w:ascii="Calibri" w:hAnsi="Calibri"/>
          <w:sz w:val="24"/>
        </w:rPr>
        <w:t xml:space="preserve"> This pursuit of knowledge not only broadens our perception of the universe but also unveils the intricate interplay of forces that orchestrate its grand symphony</w:t>
      </w:r>
      <w:r w:rsidR="006D7285">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The quest to unravel the enigma of Dark Matter is not merely an intellectual pursuit; it carries profound implications for our understanding of the universe's ultimate fate and our place within it</w:t>
      </w:r>
      <w:r w:rsidR="006D7285">
        <w:rPr>
          <w:rFonts w:ascii="Calibri" w:hAnsi="Calibri"/>
          <w:sz w:val="24"/>
        </w:rPr>
        <w:t>.</w:t>
      </w:r>
      <w:r>
        <w:rPr>
          <w:rFonts w:ascii="Calibri" w:hAnsi="Calibri"/>
          <w:sz w:val="24"/>
        </w:rPr>
        <w:t xml:space="preserve"> Dr</w:t>
      </w:r>
      <w:r w:rsidR="006D7285">
        <w:rPr>
          <w:rFonts w:ascii="Calibri" w:hAnsi="Calibri"/>
          <w:sz w:val="24"/>
        </w:rPr>
        <w:t>.</w:t>
      </w:r>
      <w:r>
        <w:rPr>
          <w:rFonts w:ascii="Calibri" w:hAnsi="Calibri"/>
          <w:sz w:val="24"/>
        </w:rPr>
        <w:t xml:space="preserve"> Carter's work sheds light on the intricate relationship between visible and dark matter, revealing the intricate balance that maintains the cosmic order</w:t>
      </w:r>
      <w:r w:rsidR="006D7285">
        <w:rPr>
          <w:rFonts w:ascii="Calibri" w:hAnsi="Calibri"/>
          <w:sz w:val="24"/>
        </w:rPr>
        <w:t>.</w:t>
      </w:r>
      <w:r>
        <w:rPr>
          <w:rFonts w:ascii="Calibri" w:hAnsi="Calibri"/>
          <w:sz w:val="24"/>
        </w:rPr>
        <w:t xml:space="preserve"> Her research contributes to the global scientific endeavor to unlock the secrets of Dark Matter and illuminate the hidden realms of the universe</w:t>
      </w:r>
      <w:r w:rsidR="006D7285">
        <w:rPr>
          <w:rFonts w:ascii="Calibri" w:hAnsi="Calibri"/>
          <w:sz w:val="24"/>
        </w:rPr>
        <w:t>.</w:t>
      </w:r>
      <w:r>
        <w:rPr>
          <w:rFonts w:ascii="Calibri" w:hAnsi="Calibri"/>
          <w:sz w:val="24"/>
        </w:rPr>
        <w:t xml:space="preserve"> As we piece together the cosmic puzzle, we gain a deeper appreciation for the interconnectedness of all matter and energy, reinforcing our sense of awe and wonder at the boundless tapestry of existence</w:t>
      </w:r>
      <w:r w:rsidR="006D7285">
        <w:rPr>
          <w:rFonts w:ascii="Calibri" w:hAnsi="Calibri"/>
          <w:sz w:val="24"/>
        </w:rPr>
        <w:t>.</w:t>
      </w:r>
    </w:p>
    <w:p w:rsidR="00C95B62" w:rsidRDefault="002851E4">
      <w:r>
        <w:rPr>
          <w:rFonts w:ascii="Calibri" w:hAnsi="Calibri"/>
          <w:sz w:val="28"/>
        </w:rPr>
        <w:lastRenderedPageBreak/>
        <w:t>Summary</w:t>
      </w:r>
    </w:p>
    <w:p w:rsidR="00C95B62" w:rsidRDefault="002851E4">
      <w:r>
        <w:rPr>
          <w:rFonts w:ascii="Calibri" w:hAnsi="Calibri"/>
        </w:rPr>
        <w:t>Dr</w:t>
      </w:r>
      <w:r w:rsidR="006D7285">
        <w:rPr>
          <w:rFonts w:ascii="Calibri" w:hAnsi="Calibri"/>
        </w:rPr>
        <w:t>.</w:t>
      </w:r>
      <w:r>
        <w:rPr>
          <w:rFonts w:ascii="Calibri" w:hAnsi="Calibri"/>
        </w:rPr>
        <w:t xml:space="preserve"> Amelia Carter's research endeavors delve into the enigmatic realm of Dark Matter, aiming to unravel its composition, distribution, and influence on the universe</w:t>
      </w:r>
      <w:r w:rsidR="006D7285">
        <w:rPr>
          <w:rFonts w:ascii="Calibri" w:hAnsi="Calibri"/>
        </w:rPr>
        <w:t>.</w:t>
      </w:r>
      <w:r>
        <w:rPr>
          <w:rFonts w:ascii="Calibri" w:hAnsi="Calibri"/>
        </w:rPr>
        <w:t xml:space="preserve"> Through observations, theoretical modeling, and collaboration with fellow scientists, she seeks to unveil the mysteries surrounding this invisible yet powerful entity</w:t>
      </w:r>
      <w:r w:rsidR="006D7285">
        <w:rPr>
          <w:rFonts w:ascii="Calibri" w:hAnsi="Calibri"/>
        </w:rPr>
        <w:t>.</w:t>
      </w:r>
      <w:r>
        <w:rPr>
          <w:rFonts w:ascii="Calibri" w:hAnsi="Calibri"/>
        </w:rPr>
        <w:t xml:space="preserve"> Unraveling the enigma of Dark Matter will not only deepen our understanding of the universe's structure and evolution but also shed light on the fundamental laws that govern its grand tapestry</w:t>
      </w:r>
      <w:r w:rsidR="006D7285">
        <w:rPr>
          <w:rFonts w:ascii="Calibri" w:hAnsi="Calibri"/>
        </w:rPr>
        <w:t>.</w:t>
      </w:r>
      <w:r>
        <w:rPr>
          <w:rFonts w:ascii="Calibri" w:hAnsi="Calibri"/>
        </w:rPr>
        <w:t xml:space="preserve"> Dr</w:t>
      </w:r>
      <w:r w:rsidR="006D7285">
        <w:rPr>
          <w:rFonts w:ascii="Calibri" w:hAnsi="Calibri"/>
        </w:rPr>
        <w:t>.</w:t>
      </w:r>
      <w:r>
        <w:rPr>
          <w:rFonts w:ascii="Calibri" w:hAnsi="Calibri"/>
        </w:rPr>
        <w:t xml:space="preserve"> Carter's pursuit of knowledge contributes to the collective human endeavor to illuminate the cosmos' hidden realms and decipher the secrets of existence</w:t>
      </w:r>
      <w:r w:rsidR="006D7285">
        <w:rPr>
          <w:rFonts w:ascii="Calibri" w:hAnsi="Calibri"/>
        </w:rPr>
        <w:t>.</w:t>
      </w:r>
    </w:p>
    <w:sectPr w:rsidR="00C95B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56245">
    <w:abstractNumId w:val="8"/>
  </w:num>
  <w:num w:numId="2" w16cid:durableId="578053047">
    <w:abstractNumId w:val="6"/>
  </w:num>
  <w:num w:numId="3" w16cid:durableId="853224816">
    <w:abstractNumId w:val="5"/>
  </w:num>
  <w:num w:numId="4" w16cid:durableId="1668820754">
    <w:abstractNumId w:val="4"/>
  </w:num>
  <w:num w:numId="5" w16cid:durableId="907181581">
    <w:abstractNumId w:val="7"/>
  </w:num>
  <w:num w:numId="6" w16cid:durableId="977029308">
    <w:abstractNumId w:val="3"/>
  </w:num>
  <w:num w:numId="7" w16cid:durableId="1090585772">
    <w:abstractNumId w:val="2"/>
  </w:num>
  <w:num w:numId="8" w16cid:durableId="533926055">
    <w:abstractNumId w:val="1"/>
  </w:num>
  <w:num w:numId="9" w16cid:durableId="47488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1E4"/>
    <w:rsid w:val="0029639D"/>
    <w:rsid w:val="00326F90"/>
    <w:rsid w:val="006D7285"/>
    <w:rsid w:val="00AA1D8D"/>
    <w:rsid w:val="00B47730"/>
    <w:rsid w:val="00C95B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
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F56" w:rsidRDefault="00D6025E">
      <w:pPr>
        <w:jc w:val="center"/>
      </w:pPr>
      <w:r>
        <w:rPr>
          <w:rFonts w:ascii="Calibri" w:hAnsi="Calibri"/>
          <w:sz w:val="44"/>
        </w:rPr>
        <w:t>The Physics of Modern Audio Engineering</w:t>
      </w:r>
    </w:p>
    <w:p w:rsidR="00FA6F56" w:rsidRDefault="00D6025E">
      <w:pPr>
        <w:pStyle w:val="NoSpacing"/>
        <w:jc w:val="center"/>
      </w:pPr>
      <w:r>
        <w:rPr>
          <w:rFonts w:ascii="Calibri" w:hAnsi="Calibri"/>
          <w:sz w:val="36"/>
        </w:rPr>
        <w:t>Dr</w:t>
      </w:r>
      <w:r w:rsidR="00217E30">
        <w:rPr>
          <w:rFonts w:ascii="Calibri" w:hAnsi="Calibri"/>
          <w:sz w:val="36"/>
        </w:rPr>
        <w:t>.</w:t>
      </w:r>
      <w:r>
        <w:rPr>
          <w:rFonts w:ascii="Calibri" w:hAnsi="Calibri"/>
          <w:sz w:val="36"/>
        </w:rPr>
        <w:t xml:space="preserve"> Harold James</w:t>
      </w:r>
    </w:p>
    <w:p w:rsidR="00FA6F56" w:rsidRDefault="00D6025E">
      <w:pPr>
        <w:jc w:val="center"/>
      </w:pPr>
      <w:r>
        <w:rPr>
          <w:rFonts w:ascii="Calibri" w:hAnsi="Calibri"/>
          <w:sz w:val="32"/>
        </w:rPr>
        <w:t>harold</w:t>
      </w:r>
      <w:r w:rsidR="00217E30">
        <w:rPr>
          <w:rFonts w:ascii="Calibri" w:hAnsi="Calibri"/>
          <w:sz w:val="32"/>
        </w:rPr>
        <w:t>.</w:t>
      </w:r>
      <w:r>
        <w:rPr>
          <w:rFonts w:ascii="Calibri" w:hAnsi="Calibri"/>
          <w:sz w:val="32"/>
        </w:rPr>
        <w:t>james@physics</w:t>
      </w:r>
      <w:r w:rsidR="00217E30">
        <w:rPr>
          <w:rFonts w:ascii="Calibri" w:hAnsi="Calibri"/>
          <w:sz w:val="32"/>
        </w:rPr>
        <w:t>.</w:t>
      </w:r>
      <w:r>
        <w:rPr>
          <w:rFonts w:ascii="Calibri" w:hAnsi="Calibri"/>
          <w:sz w:val="32"/>
        </w:rPr>
        <w:t>edu</w:t>
      </w:r>
    </w:p>
    <w:p w:rsidR="00FA6F56" w:rsidRDefault="00FA6F56"/>
    <w:p w:rsidR="00FA6F56" w:rsidRDefault="00D6025E">
      <w:r>
        <w:rPr>
          <w:rFonts w:ascii="Calibri" w:hAnsi="Calibri"/>
          <w:sz w:val="24"/>
        </w:rPr>
        <w:t>In the realm of modern music production, the convergence of physics and audio engineering has revolutionized the way we capture, manipulate, and reproduce sound</w:t>
      </w:r>
      <w:r w:rsidR="00217E30">
        <w:rPr>
          <w:rFonts w:ascii="Calibri" w:hAnsi="Calibri"/>
          <w:sz w:val="24"/>
        </w:rPr>
        <w:t>.</w:t>
      </w:r>
      <w:r>
        <w:rPr>
          <w:rFonts w:ascii="Calibri" w:hAnsi="Calibri"/>
          <w:sz w:val="24"/>
        </w:rPr>
        <w:t xml:space="preserve"> From the microscopic vibrations of a guitar string to the complex waveforms of a symphony orchestra, understanding the fundamental physics behind audio engineering empowers us to harness the very essence of sound</w:t>
      </w:r>
      <w:r w:rsidR="00217E30">
        <w:rPr>
          <w:rFonts w:ascii="Calibri" w:hAnsi="Calibri"/>
          <w:sz w:val="24"/>
        </w:rPr>
        <w:t>.</w:t>
      </w:r>
      <w:r>
        <w:rPr>
          <w:rFonts w:ascii="Calibri" w:hAnsi="Calibri"/>
          <w:sz w:val="24"/>
        </w:rPr>
        <w:t xml:space="preserve"> This profound relationship between physics and audio engineering has given rise to a fascinating field of study that continually reshapes the art of sound creation and reproduction, forever intertwining the worlds of science and art</w:t>
      </w:r>
      <w:r w:rsidR="00217E30">
        <w:rPr>
          <w:rFonts w:ascii="Calibri" w:hAnsi="Calibri"/>
          <w:sz w:val="24"/>
        </w:rPr>
        <w:t>.</w:t>
      </w:r>
      <w:r>
        <w:rPr>
          <w:rFonts w:ascii="Calibri" w:hAnsi="Calibri"/>
          <w:sz w:val="24"/>
        </w:rPr>
        <w:br/>
      </w:r>
      <w:r>
        <w:rPr>
          <w:rFonts w:ascii="Calibri" w:hAnsi="Calibri"/>
          <w:sz w:val="24"/>
        </w:rPr>
        <w:br/>
        <w:t>As we delve into the depths of this captivating field, we'll explore the intricate dance between physics and audio engineering</w:t>
      </w:r>
      <w:r w:rsidR="00217E30">
        <w:rPr>
          <w:rFonts w:ascii="Calibri" w:hAnsi="Calibri"/>
          <w:sz w:val="24"/>
        </w:rPr>
        <w:t>.</w:t>
      </w:r>
      <w:r>
        <w:rPr>
          <w:rFonts w:ascii="Calibri" w:hAnsi="Calibri"/>
          <w:sz w:val="24"/>
        </w:rPr>
        <w:t xml:space="preserve"> We'll unravel the secrets of sound waves, deciphering their properties, behaviors, and interactions with various media</w:t>
      </w:r>
      <w:r w:rsidR="00217E30">
        <w:rPr>
          <w:rFonts w:ascii="Calibri" w:hAnsi="Calibri"/>
          <w:sz w:val="24"/>
        </w:rPr>
        <w:t>.</w:t>
      </w:r>
      <w:r>
        <w:rPr>
          <w:rFonts w:ascii="Calibri" w:hAnsi="Calibri"/>
          <w:sz w:val="24"/>
        </w:rPr>
        <w:t xml:space="preserve"> We'll investigate the art of sound recording, discovering how microphones transform sound waves into electrical signals, faithfully capturing the essence of a performance</w:t>
      </w:r>
      <w:r w:rsidR="00217E30">
        <w:rPr>
          <w:rFonts w:ascii="Calibri" w:hAnsi="Calibri"/>
          <w:sz w:val="24"/>
        </w:rPr>
        <w:t>.</w:t>
      </w:r>
      <w:r>
        <w:rPr>
          <w:rFonts w:ascii="Calibri" w:hAnsi="Calibri"/>
          <w:sz w:val="24"/>
        </w:rPr>
        <w:t xml:space="preserve"> Our journey will take us through the labyrinth of audio signal processing, where we'll witness how mathematical algorithms manipulate and enhance sound, shaping it into a sonic masterpiece</w:t>
      </w:r>
      <w:r w:rsidR="00217E30">
        <w:rPr>
          <w:rFonts w:ascii="Calibri" w:hAnsi="Calibri"/>
          <w:sz w:val="24"/>
        </w:rPr>
        <w:t>.</w:t>
      </w:r>
      <w:r>
        <w:rPr>
          <w:rFonts w:ascii="Calibri" w:hAnsi="Calibri"/>
          <w:sz w:val="24"/>
        </w:rPr>
        <w:br/>
      </w:r>
      <w:r>
        <w:rPr>
          <w:rFonts w:ascii="Calibri" w:hAnsi="Calibri"/>
          <w:sz w:val="24"/>
        </w:rPr>
        <w:br/>
        <w:t>Furthermore, we'll venture into the realm of audio reproduction, where speakers and headphones translate electrical signals back into sound waves, recreating the sonic experience for listeners</w:t>
      </w:r>
      <w:r w:rsidR="00217E30">
        <w:rPr>
          <w:rFonts w:ascii="Calibri" w:hAnsi="Calibri"/>
          <w:sz w:val="24"/>
        </w:rPr>
        <w:t>.</w:t>
      </w:r>
      <w:r>
        <w:rPr>
          <w:rFonts w:ascii="Calibri" w:hAnsi="Calibri"/>
          <w:sz w:val="24"/>
        </w:rPr>
        <w:t xml:space="preserve"> We'll delve into the complexities of room acoustics, unraveling the mysteries of how sound interacts with physical spaces, influencing our perception of music and sound effects</w:t>
      </w:r>
      <w:r w:rsidR="00217E30">
        <w:rPr>
          <w:rFonts w:ascii="Calibri" w:hAnsi="Calibri"/>
          <w:sz w:val="24"/>
        </w:rPr>
        <w:t>.</w:t>
      </w:r>
      <w:r>
        <w:rPr>
          <w:rFonts w:ascii="Calibri" w:hAnsi="Calibri"/>
          <w:sz w:val="24"/>
        </w:rPr>
        <w:t xml:space="preserve"> Throughout this exploration, we'll uncover the profound influence of physics on audio engineering, appreciating the delicate balance between science and art that lies at the heart of modern audio engineering practices</w:t>
      </w:r>
      <w:r w:rsidR="00217E30">
        <w:rPr>
          <w:rFonts w:ascii="Calibri" w:hAnsi="Calibri"/>
          <w:sz w:val="24"/>
        </w:rPr>
        <w:t>.</w:t>
      </w:r>
    </w:p>
    <w:p w:rsidR="00FA6F56" w:rsidRDefault="00D6025E">
      <w:r>
        <w:rPr>
          <w:rFonts w:ascii="Calibri" w:hAnsi="Calibri"/>
          <w:sz w:val="28"/>
        </w:rPr>
        <w:t>Summary</w:t>
      </w:r>
    </w:p>
    <w:p w:rsidR="00FA6F56" w:rsidRDefault="00D6025E">
      <w:r>
        <w:rPr>
          <w:rFonts w:ascii="Calibri" w:hAnsi="Calibri"/>
        </w:rPr>
        <w:t>In this essay, we explored the intricate relationship between physics and audio engineering in the modern era</w:t>
      </w:r>
      <w:r w:rsidR="00217E30">
        <w:rPr>
          <w:rFonts w:ascii="Calibri" w:hAnsi="Calibri"/>
        </w:rPr>
        <w:t>.</w:t>
      </w:r>
      <w:r>
        <w:rPr>
          <w:rFonts w:ascii="Calibri" w:hAnsi="Calibri"/>
        </w:rPr>
        <w:t xml:space="preserve"> We embarked on a journey through the fundamental principles of sound waves, delved into the art of sound recording and signal processing, and explored the intricacies of audio reproduction</w:t>
      </w:r>
      <w:r w:rsidR="00217E30">
        <w:rPr>
          <w:rFonts w:ascii="Calibri" w:hAnsi="Calibri"/>
        </w:rPr>
        <w:t>.</w:t>
      </w:r>
      <w:r>
        <w:rPr>
          <w:rFonts w:ascii="Calibri" w:hAnsi="Calibri"/>
        </w:rPr>
        <w:t xml:space="preserve"> Through this investigation, we gained a deeper appreciation for the </w:t>
      </w:r>
      <w:r>
        <w:rPr>
          <w:rFonts w:ascii="Calibri" w:hAnsi="Calibri"/>
        </w:rPr>
        <w:lastRenderedPageBreak/>
        <w:t>delicate balance between science and art that underpins the captivating world of audio engineering</w:t>
      </w:r>
      <w:r w:rsidR="00217E30">
        <w:rPr>
          <w:rFonts w:ascii="Calibri" w:hAnsi="Calibri"/>
        </w:rPr>
        <w:t>.</w:t>
      </w:r>
      <w:r>
        <w:rPr>
          <w:rFonts w:ascii="Calibri" w:hAnsi="Calibri"/>
        </w:rPr>
        <w:t xml:space="preserve"> As technology continues to advance, we can expect even more remarkable innovations in this field, further blurring the boundaries between physics and creativity</w:t>
      </w:r>
      <w:r w:rsidR="00217E30">
        <w:rPr>
          <w:rFonts w:ascii="Calibri" w:hAnsi="Calibri"/>
        </w:rPr>
        <w:t>.</w:t>
      </w:r>
    </w:p>
    <w:sectPr w:rsidR="00FA6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041149">
    <w:abstractNumId w:val="8"/>
  </w:num>
  <w:num w:numId="2" w16cid:durableId="2040932870">
    <w:abstractNumId w:val="6"/>
  </w:num>
  <w:num w:numId="3" w16cid:durableId="1527982183">
    <w:abstractNumId w:val="5"/>
  </w:num>
  <w:num w:numId="4" w16cid:durableId="1522626223">
    <w:abstractNumId w:val="4"/>
  </w:num>
  <w:num w:numId="5" w16cid:durableId="1990594709">
    <w:abstractNumId w:val="7"/>
  </w:num>
  <w:num w:numId="6" w16cid:durableId="1916276480">
    <w:abstractNumId w:val="3"/>
  </w:num>
  <w:num w:numId="7" w16cid:durableId="471754530">
    <w:abstractNumId w:val="2"/>
  </w:num>
  <w:num w:numId="8" w16cid:durableId="422189975">
    <w:abstractNumId w:val="1"/>
  </w:num>
  <w:num w:numId="9" w16cid:durableId="146584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E30"/>
    <w:rsid w:val="0029639D"/>
    <w:rsid w:val="00326F90"/>
    <w:rsid w:val="00AA1D8D"/>
    <w:rsid w:val="00B47730"/>
    <w:rsid w:val="00CB0664"/>
    <w:rsid w:val="00D6025E"/>
    <w:rsid w:val="00FA6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
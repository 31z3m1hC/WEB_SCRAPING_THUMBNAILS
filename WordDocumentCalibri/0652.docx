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4FF" w:rsidRDefault="000C0644">
      <w:pPr>
        <w:jc w:val="center"/>
      </w:pPr>
      <w:r>
        <w:rPr>
          <w:rFonts w:ascii="Calibri" w:hAnsi="Calibri"/>
          <w:sz w:val="44"/>
        </w:rPr>
        <w:t>Unveiling the Enigma of Consciousness</w:t>
      </w:r>
    </w:p>
    <w:p w:rsidR="009234FF" w:rsidRDefault="000C0644">
      <w:pPr>
        <w:pStyle w:val="NoSpacing"/>
        <w:jc w:val="center"/>
      </w:pPr>
      <w:r>
        <w:rPr>
          <w:rFonts w:ascii="Calibri" w:hAnsi="Calibri"/>
          <w:sz w:val="36"/>
        </w:rPr>
        <w:t>Samuel Harris</w:t>
      </w:r>
    </w:p>
    <w:p w:rsidR="009234FF" w:rsidRDefault="000C0644">
      <w:pPr>
        <w:jc w:val="center"/>
      </w:pPr>
      <w:r>
        <w:rPr>
          <w:rFonts w:ascii="Calibri" w:hAnsi="Calibri"/>
          <w:sz w:val="32"/>
        </w:rPr>
        <w:t>samuel</w:t>
      </w:r>
      <w:r w:rsidR="000E4735">
        <w:rPr>
          <w:rFonts w:ascii="Calibri" w:hAnsi="Calibri"/>
          <w:sz w:val="32"/>
        </w:rPr>
        <w:t>.</w:t>
      </w:r>
      <w:r>
        <w:rPr>
          <w:rFonts w:ascii="Calibri" w:hAnsi="Calibri"/>
          <w:sz w:val="32"/>
        </w:rPr>
        <w:t>harris@consciousness</w:t>
      </w:r>
      <w:r w:rsidR="000E4735">
        <w:rPr>
          <w:rFonts w:ascii="Calibri" w:hAnsi="Calibri"/>
          <w:sz w:val="32"/>
        </w:rPr>
        <w:t>.</w:t>
      </w:r>
      <w:r>
        <w:rPr>
          <w:rFonts w:ascii="Calibri" w:hAnsi="Calibri"/>
          <w:sz w:val="32"/>
        </w:rPr>
        <w:t>institute</w:t>
      </w:r>
    </w:p>
    <w:p w:rsidR="009234FF" w:rsidRDefault="009234FF"/>
    <w:p w:rsidR="009234FF" w:rsidRDefault="000C0644">
      <w:r>
        <w:rPr>
          <w:rFonts w:ascii="Calibri" w:hAnsi="Calibri"/>
          <w:sz w:val="24"/>
        </w:rPr>
        <w:t>Immersed in the vast tapestry of existence, humanity has embarked on an arduous quest to unveil the enigma of consciousness</w:t>
      </w:r>
      <w:r w:rsidR="000E4735">
        <w:rPr>
          <w:rFonts w:ascii="Calibri" w:hAnsi="Calibri"/>
          <w:sz w:val="24"/>
        </w:rPr>
        <w:t>.</w:t>
      </w:r>
      <w:r>
        <w:rPr>
          <w:rFonts w:ascii="Calibri" w:hAnsi="Calibri"/>
          <w:sz w:val="24"/>
        </w:rPr>
        <w:t xml:space="preserve"> What is this elusive essence that animates our beings, enabling us to perceive, think, and feel? Throughout history, philosophers, scientists, and mystics alike have grappled with this profound mystery, seeking to unlock the secrets of the mind</w:t>
      </w:r>
      <w:r w:rsidR="000E4735">
        <w:rPr>
          <w:rFonts w:ascii="Calibri" w:hAnsi="Calibri"/>
          <w:sz w:val="24"/>
        </w:rPr>
        <w:t>.</w:t>
      </w:r>
      <w:r>
        <w:rPr>
          <w:rFonts w:ascii="Calibri" w:hAnsi="Calibri"/>
          <w:sz w:val="24"/>
        </w:rPr>
        <w:t xml:space="preserve"> From the ancient Greek philosophers who pondered the nature of the soul to modern neuroscientists exploring the intricate workings of the brain, the quest to understand consciousness has captivated humanity's imagination</w:t>
      </w:r>
      <w:r w:rsidR="000E4735">
        <w:rPr>
          <w:rFonts w:ascii="Calibri" w:hAnsi="Calibri"/>
          <w:sz w:val="24"/>
        </w:rPr>
        <w:t>.</w:t>
      </w:r>
      <w:r>
        <w:rPr>
          <w:rFonts w:ascii="Calibri" w:hAnsi="Calibri"/>
          <w:sz w:val="24"/>
        </w:rPr>
        <w:t xml:space="preserve"> Consciousness is the subjective experience of the world, the ability to perceive, think, feel, and remember</w:t>
      </w:r>
      <w:r w:rsidR="000E4735">
        <w:rPr>
          <w:rFonts w:ascii="Calibri" w:hAnsi="Calibri"/>
          <w:sz w:val="24"/>
        </w:rPr>
        <w:t>.</w:t>
      </w:r>
      <w:r>
        <w:rPr>
          <w:rFonts w:ascii="Calibri" w:hAnsi="Calibri"/>
          <w:sz w:val="24"/>
        </w:rPr>
        <w:t xml:space="preserve"> It is the essence of what it is like to be alive</w:t>
      </w:r>
      <w:r w:rsidR="000E4735">
        <w:rPr>
          <w:rFonts w:ascii="Calibri" w:hAnsi="Calibri"/>
          <w:sz w:val="24"/>
        </w:rPr>
        <w:t>.</w:t>
      </w:r>
      <w:r>
        <w:rPr>
          <w:rFonts w:ascii="Calibri" w:hAnsi="Calibri"/>
          <w:sz w:val="24"/>
        </w:rPr>
        <w:br/>
      </w:r>
      <w:r>
        <w:rPr>
          <w:rFonts w:ascii="Calibri" w:hAnsi="Calibri"/>
          <w:sz w:val="24"/>
        </w:rPr>
        <w:br/>
        <w:t>Consciousness has been a topic of philosophical and scientific debate for centuries, and there is still no definitive answer to the question of what it is and how it works</w:t>
      </w:r>
      <w:r w:rsidR="000E4735">
        <w:rPr>
          <w:rFonts w:ascii="Calibri" w:hAnsi="Calibri"/>
          <w:sz w:val="24"/>
        </w:rPr>
        <w:t>.</w:t>
      </w:r>
      <w:r>
        <w:rPr>
          <w:rFonts w:ascii="Calibri" w:hAnsi="Calibri"/>
          <w:sz w:val="24"/>
        </w:rPr>
        <w:t xml:space="preserve"> Some scientists believe that consciousness is a product of the physical brain, while others believe that it is a non-physical phenomenon</w:t>
      </w:r>
      <w:r w:rsidR="000E4735">
        <w:rPr>
          <w:rFonts w:ascii="Calibri" w:hAnsi="Calibri"/>
          <w:sz w:val="24"/>
        </w:rPr>
        <w:t>.</w:t>
      </w:r>
      <w:r>
        <w:rPr>
          <w:rFonts w:ascii="Calibri" w:hAnsi="Calibri"/>
          <w:sz w:val="24"/>
        </w:rPr>
        <w:br/>
      </w:r>
      <w:r>
        <w:rPr>
          <w:rFonts w:ascii="Calibri" w:hAnsi="Calibri"/>
          <w:sz w:val="24"/>
        </w:rPr>
        <w:br/>
        <w:t>The study of consciousness is a relatively new field, and there is still much that we do not know</w:t>
      </w:r>
      <w:r w:rsidR="000E4735">
        <w:rPr>
          <w:rFonts w:ascii="Calibri" w:hAnsi="Calibri"/>
          <w:sz w:val="24"/>
        </w:rPr>
        <w:t>.</w:t>
      </w:r>
      <w:r>
        <w:rPr>
          <w:rFonts w:ascii="Calibri" w:hAnsi="Calibri"/>
          <w:sz w:val="24"/>
        </w:rPr>
        <w:t xml:space="preserve"> However, scientists are making progress in understanding the neural correlates of consciousness, the physical processes in the brain that are associated with conscious experiences</w:t>
      </w:r>
      <w:r w:rsidR="000E4735">
        <w:rPr>
          <w:rFonts w:ascii="Calibri" w:hAnsi="Calibri"/>
          <w:sz w:val="24"/>
        </w:rPr>
        <w:t>.</w:t>
      </w:r>
      <w:r>
        <w:rPr>
          <w:rFonts w:ascii="Calibri" w:hAnsi="Calibri"/>
          <w:sz w:val="24"/>
        </w:rPr>
        <w:t xml:space="preserve"> This research is providing new insights into the nature of consciousness and may one day lead to a comprehensive theory of consciousness</w:t>
      </w:r>
      <w:r w:rsidR="000E4735">
        <w:rPr>
          <w:rFonts w:ascii="Calibri" w:hAnsi="Calibri"/>
          <w:sz w:val="24"/>
        </w:rPr>
        <w:t>.</w:t>
      </w:r>
    </w:p>
    <w:p w:rsidR="009234FF" w:rsidRDefault="000C0644">
      <w:r>
        <w:rPr>
          <w:rFonts w:ascii="Calibri" w:hAnsi="Calibri"/>
          <w:sz w:val="28"/>
        </w:rPr>
        <w:t>Summary</w:t>
      </w:r>
    </w:p>
    <w:p w:rsidR="009234FF" w:rsidRDefault="000C0644">
      <w:r>
        <w:rPr>
          <w:rFonts w:ascii="Calibri" w:hAnsi="Calibri"/>
        </w:rPr>
        <w:t>The journey to unravel the enigma of consciousness is an ongoing pursuit, captivating the minds of scholars and researchers across diverse disciplines</w:t>
      </w:r>
      <w:r w:rsidR="000E4735">
        <w:rPr>
          <w:rFonts w:ascii="Calibri" w:hAnsi="Calibri"/>
        </w:rPr>
        <w:t>.</w:t>
      </w:r>
      <w:r>
        <w:rPr>
          <w:rFonts w:ascii="Calibri" w:hAnsi="Calibri"/>
        </w:rPr>
        <w:t xml:space="preserve"> From the depths of history to the frontiers of modern science, the quest to understand this elusive aspect of human existence continues to ignite curiosity and inspire exploration</w:t>
      </w:r>
      <w:r w:rsidR="000E4735">
        <w:rPr>
          <w:rFonts w:ascii="Calibri" w:hAnsi="Calibri"/>
        </w:rPr>
        <w:t>.</w:t>
      </w:r>
      <w:r>
        <w:rPr>
          <w:rFonts w:ascii="Calibri" w:hAnsi="Calibri"/>
        </w:rPr>
        <w:t xml:space="preserve"> While the full nature of consciousness remains shrouded in mystery, the relentless pursuit of knowledge brings us ever closer to unraveling this profound enigma</w:t>
      </w:r>
      <w:r w:rsidR="000E4735">
        <w:rPr>
          <w:rFonts w:ascii="Calibri" w:hAnsi="Calibri"/>
        </w:rPr>
        <w:t>.</w:t>
      </w:r>
    </w:p>
    <w:sectPr w:rsidR="009234F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3415635">
    <w:abstractNumId w:val="8"/>
  </w:num>
  <w:num w:numId="2" w16cid:durableId="1328485793">
    <w:abstractNumId w:val="6"/>
  </w:num>
  <w:num w:numId="3" w16cid:durableId="1925527576">
    <w:abstractNumId w:val="5"/>
  </w:num>
  <w:num w:numId="4" w16cid:durableId="275331901">
    <w:abstractNumId w:val="4"/>
  </w:num>
  <w:num w:numId="5" w16cid:durableId="853805435">
    <w:abstractNumId w:val="7"/>
  </w:num>
  <w:num w:numId="6" w16cid:durableId="6559672">
    <w:abstractNumId w:val="3"/>
  </w:num>
  <w:num w:numId="7" w16cid:durableId="163329243">
    <w:abstractNumId w:val="2"/>
  </w:num>
  <w:num w:numId="8" w16cid:durableId="776556448">
    <w:abstractNumId w:val="1"/>
  </w:num>
  <w:num w:numId="9" w16cid:durableId="1573002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644"/>
    <w:rsid w:val="000E4735"/>
    <w:rsid w:val="0015074B"/>
    <w:rsid w:val="0029639D"/>
    <w:rsid w:val="00326F90"/>
    <w:rsid w:val="009234F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
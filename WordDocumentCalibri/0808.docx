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F0D" w:rsidRDefault="008D1C26">
      <w:pPr>
        <w:jc w:val="center"/>
      </w:pPr>
      <w:r>
        <w:rPr>
          <w:rFonts w:ascii="Calibri" w:hAnsi="Calibri"/>
          <w:sz w:val="44"/>
        </w:rPr>
        <w:t>Unraveling the Enigma of Time Dilation</w:t>
      </w:r>
    </w:p>
    <w:p w:rsidR="00980F0D" w:rsidRDefault="008D1C26">
      <w:pPr>
        <w:pStyle w:val="NoSpacing"/>
        <w:jc w:val="center"/>
      </w:pPr>
      <w:r>
        <w:rPr>
          <w:rFonts w:ascii="Calibri" w:hAnsi="Calibri"/>
          <w:sz w:val="36"/>
        </w:rPr>
        <w:t>Anya Batabyal</w:t>
      </w:r>
    </w:p>
    <w:p w:rsidR="00980F0D" w:rsidRDefault="008D1C26">
      <w:pPr>
        <w:jc w:val="center"/>
      </w:pPr>
      <w:r>
        <w:rPr>
          <w:rFonts w:ascii="Calibri" w:hAnsi="Calibri"/>
          <w:sz w:val="32"/>
        </w:rPr>
        <w:t>ab321@jhu</w:t>
      </w:r>
      <w:r w:rsidR="00D662FE">
        <w:rPr>
          <w:rFonts w:ascii="Calibri" w:hAnsi="Calibri"/>
          <w:sz w:val="32"/>
        </w:rPr>
        <w:t>.</w:t>
      </w:r>
      <w:r>
        <w:rPr>
          <w:rFonts w:ascii="Calibri" w:hAnsi="Calibri"/>
          <w:sz w:val="32"/>
        </w:rPr>
        <w:t>edu</w:t>
      </w:r>
    </w:p>
    <w:p w:rsidR="00980F0D" w:rsidRDefault="00980F0D"/>
    <w:p w:rsidR="00980F0D" w:rsidRDefault="008D1C26">
      <w:r>
        <w:rPr>
          <w:rFonts w:ascii="Calibri" w:hAnsi="Calibri"/>
          <w:sz w:val="24"/>
        </w:rPr>
        <w:t>In the realm of physics, the concept of time dilation has captivated scientists and philosophers alike</w:t>
      </w:r>
      <w:r w:rsidR="00D662FE">
        <w:rPr>
          <w:rFonts w:ascii="Calibri" w:hAnsi="Calibri"/>
          <w:sz w:val="24"/>
        </w:rPr>
        <w:t>.</w:t>
      </w:r>
      <w:r>
        <w:rPr>
          <w:rFonts w:ascii="Calibri" w:hAnsi="Calibri"/>
          <w:sz w:val="24"/>
        </w:rPr>
        <w:t xml:space="preserve"> This phenomenon, inextricably linked to the profound implications of Einstein's theory of relativity, describes the remarkable alteration in the perception and measurement of time when an observer is in relative motion</w:t>
      </w:r>
      <w:r w:rsidR="00D662FE">
        <w:rPr>
          <w:rFonts w:ascii="Calibri" w:hAnsi="Calibri"/>
          <w:sz w:val="24"/>
        </w:rPr>
        <w:t>.</w:t>
      </w:r>
      <w:r>
        <w:rPr>
          <w:rFonts w:ascii="Calibri" w:hAnsi="Calibri"/>
          <w:sz w:val="24"/>
        </w:rPr>
        <w:t xml:space="preserve"> Imagine hurtling through space at speeds approaching the speed of light, and you encounter a curious twist in the fabric of spacetime</w:t>
      </w:r>
      <w:r w:rsidR="00D662FE">
        <w:rPr>
          <w:rFonts w:ascii="Calibri" w:hAnsi="Calibri"/>
          <w:sz w:val="24"/>
        </w:rPr>
        <w:t>.</w:t>
      </w:r>
      <w:r>
        <w:rPr>
          <w:rFonts w:ascii="Calibri" w:hAnsi="Calibri"/>
          <w:sz w:val="24"/>
        </w:rPr>
        <w:t xml:space="preserve"> Time, as you know it, bends and warps, decelerating its relentless march forward</w:t>
      </w:r>
      <w:r w:rsidR="00D662FE">
        <w:rPr>
          <w:rFonts w:ascii="Calibri" w:hAnsi="Calibri"/>
          <w:sz w:val="24"/>
        </w:rPr>
        <w:t>.</w:t>
      </w:r>
      <w:r>
        <w:rPr>
          <w:rFonts w:ascii="Calibri" w:hAnsi="Calibri"/>
          <w:sz w:val="24"/>
        </w:rPr>
        <w:t xml:space="preserve"> This mind-boggling phenomenon holds profound implications for our understanding of the universe and challenges our conventional notions of space and time</w:t>
      </w:r>
      <w:r w:rsidR="00D662FE">
        <w:rPr>
          <w:rFonts w:ascii="Calibri" w:hAnsi="Calibri"/>
          <w:sz w:val="24"/>
        </w:rPr>
        <w:t>.</w:t>
      </w:r>
      <w:r>
        <w:rPr>
          <w:rFonts w:ascii="Calibri" w:hAnsi="Calibri"/>
          <w:sz w:val="24"/>
        </w:rPr>
        <w:br/>
      </w:r>
      <w:r>
        <w:rPr>
          <w:rFonts w:ascii="Calibri" w:hAnsi="Calibri"/>
          <w:sz w:val="24"/>
        </w:rPr>
        <w:br/>
        <w:t>As you embark on a high-speed cosmic adventure, your watch, a faithful companion marking the passage of time, begins to play tricks on you</w:t>
      </w:r>
      <w:r w:rsidR="00D662FE">
        <w:rPr>
          <w:rFonts w:ascii="Calibri" w:hAnsi="Calibri"/>
          <w:sz w:val="24"/>
        </w:rPr>
        <w:t>.</w:t>
      </w:r>
      <w:r>
        <w:rPr>
          <w:rFonts w:ascii="Calibri" w:hAnsi="Calibri"/>
          <w:sz w:val="24"/>
        </w:rPr>
        <w:t xml:space="preserve"> Its relentless ticking slows down, stretching moments into an ethereal expanse</w:t>
      </w:r>
      <w:r w:rsidR="00D662FE">
        <w:rPr>
          <w:rFonts w:ascii="Calibri" w:hAnsi="Calibri"/>
          <w:sz w:val="24"/>
        </w:rPr>
        <w:t>.</w:t>
      </w:r>
      <w:r>
        <w:rPr>
          <w:rFonts w:ascii="Calibri" w:hAnsi="Calibri"/>
          <w:sz w:val="24"/>
        </w:rPr>
        <w:t xml:space="preserve"> Seconds morph into minutes, minutes into hours, and hours into days, yet your consciousness remains tethered to the relentless flow of existence</w:t>
      </w:r>
      <w:r w:rsidR="00D662FE">
        <w:rPr>
          <w:rFonts w:ascii="Calibri" w:hAnsi="Calibri"/>
          <w:sz w:val="24"/>
        </w:rPr>
        <w:t>.</w:t>
      </w:r>
      <w:r>
        <w:rPr>
          <w:rFonts w:ascii="Calibri" w:hAnsi="Calibri"/>
          <w:sz w:val="24"/>
        </w:rPr>
        <w:t xml:space="preserve"> This is the essence of time dilation, a testament to the profound interconnectedness of space and time, where velocity becomes an arbiter of time's passage</w:t>
      </w:r>
      <w:r w:rsidR="00D662FE">
        <w:rPr>
          <w:rFonts w:ascii="Calibri" w:hAnsi="Calibri"/>
          <w:sz w:val="24"/>
        </w:rPr>
        <w:t>.</w:t>
      </w:r>
      <w:r>
        <w:rPr>
          <w:rFonts w:ascii="Calibri" w:hAnsi="Calibri"/>
          <w:sz w:val="24"/>
        </w:rPr>
        <w:br/>
      </w:r>
      <w:r>
        <w:rPr>
          <w:rFonts w:ascii="Calibri" w:hAnsi="Calibri"/>
          <w:sz w:val="24"/>
        </w:rPr>
        <w:br/>
        <w:t>Moreover, this enigmatic phenomenon extends its influence beyond the realm of high-speed travel</w:t>
      </w:r>
      <w:r w:rsidR="00D662FE">
        <w:rPr>
          <w:rFonts w:ascii="Calibri" w:hAnsi="Calibri"/>
          <w:sz w:val="24"/>
        </w:rPr>
        <w:t>.</w:t>
      </w:r>
      <w:r>
        <w:rPr>
          <w:rFonts w:ascii="Calibri" w:hAnsi="Calibri"/>
          <w:sz w:val="24"/>
        </w:rPr>
        <w:t xml:space="preserve"> Even in our everyday lives, time dilation subtly weaves its intricate tapestry</w:t>
      </w:r>
      <w:r w:rsidR="00D662FE">
        <w:rPr>
          <w:rFonts w:ascii="Calibri" w:hAnsi="Calibri"/>
          <w:sz w:val="24"/>
        </w:rPr>
        <w:t>.</w:t>
      </w:r>
      <w:r>
        <w:rPr>
          <w:rFonts w:ascii="Calibri" w:hAnsi="Calibri"/>
          <w:sz w:val="24"/>
        </w:rPr>
        <w:t xml:space="preserve"> From the ticking of atomic clocks on Earth to the intricate ballet of orbiting satellites, time's tempo, though seemingly constant, is delicately modulated by the gravitational pull of celestial bodies</w:t>
      </w:r>
      <w:r w:rsidR="00D662FE">
        <w:rPr>
          <w:rFonts w:ascii="Calibri" w:hAnsi="Calibri"/>
          <w:sz w:val="24"/>
        </w:rPr>
        <w:t>.</w:t>
      </w:r>
      <w:r>
        <w:rPr>
          <w:rFonts w:ascii="Calibri" w:hAnsi="Calibri"/>
          <w:sz w:val="24"/>
        </w:rPr>
        <w:t xml:space="preserve"> As we delve deeper into the intricacies of time dilation, we uncover a cosmos pulsating with the rhythm of relative motion, where time itself becomes a malleable entity, subject to the whims of speed and gravity</w:t>
      </w:r>
      <w:r w:rsidR="00D662FE">
        <w:rPr>
          <w:rFonts w:ascii="Calibri" w:hAnsi="Calibri"/>
          <w:sz w:val="24"/>
        </w:rPr>
        <w:t>.</w:t>
      </w:r>
    </w:p>
    <w:p w:rsidR="00980F0D" w:rsidRDefault="008D1C26">
      <w:r>
        <w:rPr>
          <w:rFonts w:ascii="Calibri" w:hAnsi="Calibri"/>
          <w:sz w:val="28"/>
        </w:rPr>
        <w:t>Summary</w:t>
      </w:r>
    </w:p>
    <w:p w:rsidR="00980F0D" w:rsidRDefault="008D1C26">
      <w:r>
        <w:rPr>
          <w:rFonts w:ascii="Calibri" w:hAnsi="Calibri"/>
        </w:rPr>
        <w:t>Time dilation, a cornerstone of Einstein's relativity theory, reveals the remarkable interplay between space, time, and velocity</w:t>
      </w:r>
      <w:r w:rsidR="00D662FE">
        <w:rPr>
          <w:rFonts w:ascii="Calibri" w:hAnsi="Calibri"/>
        </w:rPr>
        <w:t>.</w:t>
      </w:r>
      <w:r>
        <w:rPr>
          <w:rFonts w:ascii="Calibri" w:hAnsi="Calibri"/>
        </w:rPr>
        <w:t xml:space="preserve"> As objects approach the speed of light or reside within strong gravitational fields, time's passage undergoes a dramatic transformation</w:t>
      </w:r>
      <w:r w:rsidR="00D662FE">
        <w:rPr>
          <w:rFonts w:ascii="Calibri" w:hAnsi="Calibri"/>
        </w:rPr>
        <w:t>.</w:t>
      </w:r>
      <w:r>
        <w:rPr>
          <w:rFonts w:ascii="Calibri" w:hAnsi="Calibri"/>
        </w:rPr>
        <w:t xml:space="preserve"> This phenomenon, observed in high-energy particle accelerators, orbiting satellites, and even in the subtle </w:t>
      </w:r>
      <w:r>
        <w:rPr>
          <w:rFonts w:ascii="Calibri" w:hAnsi="Calibri"/>
        </w:rPr>
        <w:lastRenderedPageBreak/>
        <w:t>variations of atomic clocks, challenges our intuitive understanding of time's unwavering nature</w:t>
      </w:r>
      <w:r w:rsidR="00D662FE">
        <w:rPr>
          <w:rFonts w:ascii="Calibri" w:hAnsi="Calibri"/>
        </w:rPr>
        <w:t>.</w:t>
      </w:r>
      <w:r>
        <w:rPr>
          <w:rFonts w:ascii="Calibri" w:hAnsi="Calibri"/>
        </w:rPr>
        <w:t xml:space="preserve"> Through the lens of time dilation, we glimpse a universe where time bends, warps, and stretches, unveiling a cosmos pulsing with the intricate dance of relativity</w:t>
      </w:r>
      <w:r w:rsidR="00D662FE">
        <w:rPr>
          <w:rFonts w:ascii="Calibri" w:hAnsi="Calibri"/>
        </w:rPr>
        <w:t>.</w:t>
      </w:r>
    </w:p>
    <w:sectPr w:rsidR="00980F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8996606">
    <w:abstractNumId w:val="8"/>
  </w:num>
  <w:num w:numId="2" w16cid:durableId="1177160745">
    <w:abstractNumId w:val="6"/>
  </w:num>
  <w:num w:numId="3" w16cid:durableId="1994604434">
    <w:abstractNumId w:val="5"/>
  </w:num>
  <w:num w:numId="4" w16cid:durableId="1975989236">
    <w:abstractNumId w:val="4"/>
  </w:num>
  <w:num w:numId="5" w16cid:durableId="1130977017">
    <w:abstractNumId w:val="7"/>
  </w:num>
  <w:num w:numId="6" w16cid:durableId="277377762">
    <w:abstractNumId w:val="3"/>
  </w:num>
  <w:num w:numId="7" w16cid:durableId="1309630763">
    <w:abstractNumId w:val="2"/>
  </w:num>
  <w:num w:numId="8" w16cid:durableId="2109035673">
    <w:abstractNumId w:val="1"/>
  </w:num>
  <w:num w:numId="9" w16cid:durableId="209165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1C26"/>
    <w:rsid w:val="00980F0D"/>
    <w:rsid w:val="00AA1D8D"/>
    <w:rsid w:val="00B47730"/>
    <w:rsid w:val="00CB0664"/>
    <w:rsid w:val="00D662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
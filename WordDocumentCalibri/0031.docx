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6C27" w:rsidRDefault="006B45D0">
      <w:pPr>
        <w:jc w:val="center"/>
      </w:pPr>
      <w:r>
        <w:rPr>
          <w:rFonts w:ascii="Calibri" w:hAnsi="Calibri"/>
          <w:sz w:val="44"/>
        </w:rPr>
        <w:t>Time: The Fabric of Reality</w:t>
      </w:r>
    </w:p>
    <w:p w:rsidR="00CB6C27" w:rsidRDefault="006B45D0">
      <w:pPr>
        <w:pStyle w:val="NoSpacing"/>
        <w:jc w:val="center"/>
      </w:pPr>
      <w:r>
        <w:rPr>
          <w:rFonts w:ascii="Calibri" w:hAnsi="Calibri"/>
          <w:sz w:val="36"/>
        </w:rPr>
        <w:t>Andrei Linde</w:t>
      </w:r>
    </w:p>
    <w:p w:rsidR="00CB6C27" w:rsidRDefault="006B45D0">
      <w:pPr>
        <w:jc w:val="center"/>
      </w:pPr>
      <w:r>
        <w:rPr>
          <w:rFonts w:ascii="Calibri" w:hAnsi="Calibri"/>
          <w:sz w:val="32"/>
        </w:rPr>
        <w:t>a_linde@stanford</w:t>
      </w:r>
      <w:r w:rsidR="009631B1">
        <w:rPr>
          <w:rFonts w:ascii="Calibri" w:hAnsi="Calibri"/>
          <w:sz w:val="32"/>
        </w:rPr>
        <w:t>.</w:t>
      </w:r>
      <w:r>
        <w:rPr>
          <w:rFonts w:ascii="Calibri" w:hAnsi="Calibri"/>
          <w:sz w:val="32"/>
        </w:rPr>
        <w:t>edu</w:t>
      </w:r>
    </w:p>
    <w:p w:rsidR="00CB6C27" w:rsidRDefault="00CB6C27"/>
    <w:p w:rsidR="00CB6C27" w:rsidRDefault="006B45D0">
      <w:r>
        <w:rPr>
          <w:rFonts w:ascii="Calibri" w:hAnsi="Calibri"/>
          <w:sz w:val="24"/>
        </w:rPr>
        <w:t>Time is an enigmatic yet fundamental aspect of our universe that has captivated minds for millennia</w:t>
      </w:r>
      <w:r w:rsidR="009631B1">
        <w:rPr>
          <w:rFonts w:ascii="Calibri" w:hAnsi="Calibri"/>
          <w:sz w:val="24"/>
        </w:rPr>
        <w:t>.</w:t>
      </w:r>
      <w:r>
        <w:rPr>
          <w:rFonts w:ascii="Calibri" w:hAnsi="Calibri"/>
          <w:sz w:val="24"/>
        </w:rPr>
        <w:t xml:space="preserve"> It permeates every facet of existence, from the cosmic dance of stars to the fleeting moments of human consciousness</w:t>
      </w:r>
      <w:r w:rsidR="009631B1">
        <w:rPr>
          <w:rFonts w:ascii="Calibri" w:hAnsi="Calibri"/>
          <w:sz w:val="24"/>
        </w:rPr>
        <w:t>.</w:t>
      </w:r>
      <w:r>
        <w:rPr>
          <w:rFonts w:ascii="Calibri" w:hAnsi="Calibri"/>
          <w:sz w:val="24"/>
        </w:rPr>
        <w:t xml:space="preserve"> It seems so familiar and intuitive that delving into its nature can be daunting, but therein lies the allure of this elusive phenomenon</w:t>
      </w:r>
      <w:r w:rsidR="009631B1">
        <w:rPr>
          <w:rFonts w:ascii="Calibri" w:hAnsi="Calibri"/>
          <w:sz w:val="24"/>
        </w:rPr>
        <w:t>.</w:t>
      </w:r>
      <w:r>
        <w:rPr>
          <w:rFonts w:ascii="Calibri" w:hAnsi="Calibri"/>
          <w:sz w:val="24"/>
        </w:rPr>
        <w:t xml:space="preserve"> From the grandest cosmic scales to the minute subatomic realm, time weaves the fabric of reality</w:t>
      </w:r>
      <w:r w:rsidR="009631B1">
        <w:rPr>
          <w:rFonts w:ascii="Calibri" w:hAnsi="Calibri"/>
          <w:sz w:val="24"/>
        </w:rPr>
        <w:t>.</w:t>
      </w:r>
      <w:r>
        <w:rPr>
          <w:rFonts w:ascii="Calibri" w:hAnsi="Calibri"/>
          <w:sz w:val="24"/>
        </w:rPr>
        <w:br/>
      </w:r>
      <w:r>
        <w:rPr>
          <w:rFonts w:ascii="Calibri" w:hAnsi="Calibri"/>
          <w:sz w:val="24"/>
        </w:rPr>
        <w:br/>
        <w:t>Our perception of time is inextricably linked to the forward progression of events, the relentless ticking of the clock, and the inexorable march of entropy</w:t>
      </w:r>
      <w:r w:rsidR="009631B1">
        <w:rPr>
          <w:rFonts w:ascii="Calibri" w:hAnsi="Calibri"/>
          <w:sz w:val="24"/>
        </w:rPr>
        <w:t>.</w:t>
      </w:r>
      <w:r>
        <w:rPr>
          <w:rFonts w:ascii="Calibri" w:hAnsi="Calibri"/>
          <w:sz w:val="24"/>
        </w:rPr>
        <w:t xml:space="preserve"> Yet, delving deeper into the mysteries of time unveils a world of hidden complexities and paradoxes</w:t>
      </w:r>
      <w:r w:rsidR="009631B1">
        <w:rPr>
          <w:rFonts w:ascii="Calibri" w:hAnsi="Calibri"/>
          <w:sz w:val="24"/>
        </w:rPr>
        <w:t>.</w:t>
      </w:r>
      <w:r>
        <w:rPr>
          <w:rFonts w:ascii="Calibri" w:hAnsi="Calibri"/>
          <w:sz w:val="24"/>
        </w:rPr>
        <w:t xml:space="preserve"> The search for a fundamental theory that unifies the laws of physics has placed time at the forefront of scientific inquiry</w:t>
      </w:r>
      <w:r w:rsidR="009631B1">
        <w:rPr>
          <w:rFonts w:ascii="Calibri" w:hAnsi="Calibri"/>
          <w:sz w:val="24"/>
        </w:rPr>
        <w:t>.</w:t>
      </w:r>
      <w:r>
        <w:rPr>
          <w:rFonts w:ascii="Calibri" w:hAnsi="Calibri"/>
          <w:sz w:val="24"/>
        </w:rPr>
        <w:t xml:space="preserve"> From Einstein's theory of relativity to the enigmatic quantum realm, physicists are piecing together the puzzle of time's role in the cosmos</w:t>
      </w:r>
      <w:r w:rsidR="009631B1">
        <w:rPr>
          <w:rFonts w:ascii="Calibri" w:hAnsi="Calibri"/>
          <w:sz w:val="24"/>
        </w:rPr>
        <w:t>.</w:t>
      </w:r>
      <w:r>
        <w:rPr>
          <w:rFonts w:ascii="Calibri" w:hAnsi="Calibri"/>
          <w:sz w:val="24"/>
        </w:rPr>
        <w:br/>
      </w:r>
      <w:r>
        <w:rPr>
          <w:rFonts w:ascii="Calibri" w:hAnsi="Calibri"/>
          <w:sz w:val="24"/>
        </w:rPr>
        <w:br/>
        <w:t>As we push the boundaries of knowledge, we are confronted with profound questions that challenge our understanding of time</w:t>
      </w:r>
      <w:r w:rsidR="009631B1">
        <w:rPr>
          <w:rFonts w:ascii="Calibri" w:hAnsi="Calibri"/>
          <w:sz w:val="24"/>
        </w:rPr>
        <w:t>.</w:t>
      </w:r>
      <w:r>
        <w:rPr>
          <w:rFonts w:ascii="Calibri" w:hAnsi="Calibri"/>
          <w:sz w:val="24"/>
        </w:rPr>
        <w:t xml:space="preserve"> Does time really flow, or is it an illusion woven by our consciousness? Are there multiple dimensions of time, and can we traverse them? Can time be reversed, or is it an irreversible arrow that propels us forward? The answers to these questions hold the key to unlocking some of the deepest mysteries of the universe</w:t>
      </w:r>
      <w:r w:rsidR="009631B1">
        <w:rPr>
          <w:rFonts w:ascii="Calibri" w:hAnsi="Calibri"/>
          <w:sz w:val="24"/>
        </w:rPr>
        <w:t>.</w:t>
      </w:r>
    </w:p>
    <w:p w:rsidR="00CB6C27" w:rsidRDefault="006B45D0">
      <w:r>
        <w:rPr>
          <w:rFonts w:ascii="Calibri" w:hAnsi="Calibri"/>
          <w:sz w:val="28"/>
        </w:rPr>
        <w:t>Summary</w:t>
      </w:r>
    </w:p>
    <w:p w:rsidR="00CB6C27" w:rsidRDefault="006B45D0">
      <w:r>
        <w:rPr>
          <w:rFonts w:ascii="Calibri" w:hAnsi="Calibri"/>
        </w:rPr>
        <w:t>Time, the fabric of our reality, remains an enigma that challenges our understanding of the universe and our place within it</w:t>
      </w:r>
      <w:r w:rsidR="009631B1">
        <w:rPr>
          <w:rFonts w:ascii="Calibri" w:hAnsi="Calibri"/>
        </w:rPr>
        <w:t>.</w:t>
      </w:r>
      <w:r>
        <w:rPr>
          <w:rFonts w:ascii="Calibri" w:hAnsi="Calibri"/>
        </w:rPr>
        <w:t xml:space="preserve"> From the cosmic scales of spacetime to the subatomic realm of quantum mechanics, time plays a fundamental role in shaping our existence</w:t>
      </w:r>
      <w:r w:rsidR="009631B1">
        <w:rPr>
          <w:rFonts w:ascii="Calibri" w:hAnsi="Calibri"/>
        </w:rPr>
        <w:t>.</w:t>
      </w:r>
      <w:r>
        <w:rPr>
          <w:rFonts w:ascii="Calibri" w:hAnsi="Calibri"/>
        </w:rPr>
        <w:t xml:space="preserve"> The quest to understand the nature of time has led to profound discoveries and perplexing paradoxes, pushing the boundaries of scientific knowledge and ushering us into a realm of wonder and awe</w:t>
      </w:r>
      <w:r w:rsidR="009631B1">
        <w:rPr>
          <w:rFonts w:ascii="Calibri" w:hAnsi="Calibri"/>
        </w:rPr>
        <w:t>.</w:t>
      </w:r>
      <w:r>
        <w:rPr>
          <w:rFonts w:ascii="Calibri" w:hAnsi="Calibri"/>
        </w:rPr>
        <w:t xml:space="preserve"> As we continue to explore the depths of time and its mysteries, we embark on a journey that promises to reshape our understanding of reality itself</w:t>
      </w:r>
      <w:r w:rsidR="009631B1">
        <w:rPr>
          <w:rFonts w:ascii="Calibri" w:hAnsi="Calibri"/>
        </w:rPr>
        <w:t>.</w:t>
      </w:r>
    </w:p>
    <w:sectPr w:rsidR="00CB6C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3882910">
    <w:abstractNumId w:val="8"/>
  </w:num>
  <w:num w:numId="2" w16cid:durableId="1177646647">
    <w:abstractNumId w:val="6"/>
  </w:num>
  <w:num w:numId="3" w16cid:durableId="39525918">
    <w:abstractNumId w:val="5"/>
  </w:num>
  <w:num w:numId="4" w16cid:durableId="1624648265">
    <w:abstractNumId w:val="4"/>
  </w:num>
  <w:num w:numId="5" w16cid:durableId="429010794">
    <w:abstractNumId w:val="7"/>
  </w:num>
  <w:num w:numId="6" w16cid:durableId="1114716433">
    <w:abstractNumId w:val="3"/>
  </w:num>
  <w:num w:numId="7" w16cid:durableId="1260262806">
    <w:abstractNumId w:val="2"/>
  </w:num>
  <w:num w:numId="8" w16cid:durableId="1307130093">
    <w:abstractNumId w:val="1"/>
  </w:num>
  <w:num w:numId="9" w16cid:durableId="1626159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45D0"/>
    <w:rsid w:val="009631B1"/>
    <w:rsid w:val="00AA1D8D"/>
    <w:rsid w:val="00B47730"/>
    <w:rsid w:val="00CB0664"/>
    <w:rsid w:val="00CB6C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2024-01-10T03:56:00Z</dcterms:modified>
  <cp:category/>
</cp:coreProperties>
</file>
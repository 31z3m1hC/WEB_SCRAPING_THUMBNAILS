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3969" w:rsidRDefault="00154908">
      <w:pPr>
        <w:jc w:val="center"/>
      </w:pPr>
      <w:r>
        <w:rPr>
          <w:rFonts w:ascii="Calibri" w:hAnsi="Calibri"/>
          <w:sz w:val="44"/>
        </w:rPr>
        <w:t>Cosmic Harmony: Unraveling the Celestial Symphony</w:t>
      </w:r>
    </w:p>
    <w:p w:rsidR="006C3969" w:rsidRDefault="00154908">
      <w:pPr>
        <w:pStyle w:val="NoSpacing"/>
        <w:jc w:val="center"/>
      </w:pPr>
      <w:r>
        <w:rPr>
          <w:rFonts w:ascii="Calibri" w:hAnsi="Calibri"/>
          <w:sz w:val="36"/>
        </w:rPr>
        <w:t>Dr</w:t>
      </w:r>
      <w:r w:rsidR="009C6CC4">
        <w:rPr>
          <w:rFonts w:ascii="Calibri" w:hAnsi="Calibri"/>
          <w:sz w:val="36"/>
        </w:rPr>
        <w:t>.</w:t>
      </w:r>
      <w:r>
        <w:rPr>
          <w:rFonts w:ascii="Calibri" w:hAnsi="Calibri"/>
          <w:sz w:val="36"/>
        </w:rPr>
        <w:t xml:space="preserve"> Lucida Nightfall</w:t>
      </w:r>
    </w:p>
    <w:p w:rsidR="006C3969" w:rsidRDefault="00154908">
      <w:pPr>
        <w:jc w:val="center"/>
      </w:pPr>
      <w:r>
        <w:rPr>
          <w:rFonts w:ascii="Calibri" w:hAnsi="Calibri"/>
          <w:sz w:val="32"/>
        </w:rPr>
        <w:t>lucida</w:t>
      </w:r>
      <w:r w:rsidR="009C6CC4">
        <w:rPr>
          <w:rFonts w:ascii="Calibri" w:hAnsi="Calibri"/>
          <w:sz w:val="32"/>
        </w:rPr>
        <w:t>.</w:t>
      </w:r>
      <w:r>
        <w:rPr>
          <w:rFonts w:ascii="Calibri" w:hAnsi="Calibri"/>
          <w:sz w:val="32"/>
        </w:rPr>
        <w:t>nightfall@cosmosoutlook</w:t>
      </w:r>
      <w:r w:rsidR="009C6CC4">
        <w:rPr>
          <w:rFonts w:ascii="Calibri" w:hAnsi="Calibri"/>
          <w:sz w:val="32"/>
        </w:rPr>
        <w:t>.</w:t>
      </w:r>
      <w:r>
        <w:rPr>
          <w:rFonts w:ascii="Calibri" w:hAnsi="Calibri"/>
          <w:sz w:val="32"/>
        </w:rPr>
        <w:t>space</w:t>
      </w:r>
    </w:p>
    <w:p w:rsidR="006C3969" w:rsidRDefault="006C3969"/>
    <w:p w:rsidR="006C3969" w:rsidRDefault="00154908">
      <w:r>
        <w:rPr>
          <w:rFonts w:ascii="Calibri" w:hAnsi="Calibri"/>
          <w:sz w:val="24"/>
        </w:rPr>
        <w:t>In the vast expanse of the universe, beyond our earthly confines, lies a cosmic orchestra, a symphony of celestial bodies moving in intricate harmony</w:t>
      </w:r>
      <w:r w:rsidR="009C6CC4">
        <w:rPr>
          <w:rFonts w:ascii="Calibri" w:hAnsi="Calibri"/>
          <w:sz w:val="24"/>
        </w:rPr>
        <w:t>.</w:t>
      </w:r>
      <w:r>
        <w:rPr>
          <w:rFonts w:ascii="Calibri" w:hAnsi="Calibri"/>
          <w:sz w:val="24"/>
        </w:rPr>
        <w:t xml:space="preserve"> From the smallest asteroids to the grandest galaxies, each entity plays its part, contributing to the rhythm and flow of the cosmos</w:t>
      </w:r>
      <w:r w:rsidR="009C6CC4">
        <w:rPr>
          <w:rFonts w:ascii="Calibri" w:hAnsi="Calibri"/>
          <w:sz w:val="24"/>
        </w:rPr>
        <w:t>.</w:t>
      </w:r>
      <w:r>
        <w:rPr>
          <w:rFonts w:ascii="Calibri" w:hAnsi="Calibri"/>
          <w:sz w:val="24"/>
        </w:rPr>
        <w:t xml:space="preserve"> As we gaze upon the night sky, we witness a kaleidoscope of stars, nebulae, and galaxies, each holding profound secrets and captivating stories</w:t>
      </w:r>
      <w:r w:rsidR="009C6CC4">
        <w:rPr>
          <w:rFonts w:ascii="Calibri" w:hAnsi="Calibri"/>
          <w:sz w:val="24"/>
        </w:rPr>
        <w:t>.</w:t>
      </w:r>
      <w:r>
        <w:rPr>
          <w:rFonts w:ascii="Calibri" w:hAnsi="Calibri"/>
          <w:sz w:val="24"/>
        </w:rPr>
        <w:t xml:space="preserve"> From ancient civilizations who wove cosmic tales into their mythologies to modern-day scientists unraveling the mysteries of the universe, humanity has always been drawn to the allure of the cosmos</w:t>
      </w:r>
      <w:r w:rsidR="009C6CC4">
        <w:rPr>
          <w:rFonts w:ascii="Calibri" w:hAnsi="Calibri"/>
          <w:sz w:val="24"/>
        </w:rPr>
        <w:t>.</w:t>
      </w:r>
      <w:r>
        <w:rPr>
          <w:rFonts w:ascii="Calibri" w:hAnsi="Calibri"/>
          <w:sz w:val="24"/>
        </w:rPr>
        <w:br/>
      </w:r>
      <w:r>
        <w:rPr>
          <w:rFonts w:ascii="Calibri" w:hAnsi="Calibri"/>
          <w:sz w:val="24"/>
        </w:rPr>
        <w:br/>
        <w:t>Whether it's the harmonious dance of binary stars, the graceful spiral arms of galaxies, or the rhythmic pulsations of quasars, the universe is replete with patterns, cycles, and symmetries</w:t>
      </w:r>
      <w:r w:rsidR="009C6CC4">
        <w:rPr>
          <w:rFonts w:ascii="Calibri" w:hAnsi="Calibri"/>
          <w:sz w:val="24"/>
        </w:rPr>
        <w:t>.</w:t>
      </w:r>
      <w:r>
        <w:rPr>
          <w:rFonts w:ascii="Calibri" w:hAnsi="Calibri"/>
          <w:sz w:val="24"/>
        </w:rPr>
        <w:t xml:space="preserve"> These cosmic rhythms, governed by the laws of physics, reveal an underlying order and unity in the vastness of space</w:t>
      </w:r>
      <w:r w:rsidR="009C6CC4">
        <w:rPr>
          <w:rFonts w:ascii="Calibri" w:hAnsi="Calibri"/>
          <w:sz w:val="24"/>
        </w:rPr>
        <w:t>.</w:t>
      </w:r>
      <w:r>
        <w:rPr>
          <w:rFonts w:ascii="Calibri" w:hAnsi="Calibri"/>
          <w:sz w:val="24"/>
        </w:rPr>
        <w:t xml:space="preserve"> The celestial bodies, like celestial musicians, play their respective parts, creating an awe-inspiring symphony that transcends time and space</w:t>
      </w:r>
      <w:r w:rsidR="009C6CC4">
        <w:rPr>
          <w:rFonts w:ascii="Calibri" w:hAnsi="Calibri"/>
          <w:sz w:val="24"/>
        </w:rPr>
        <w:t>.</w:t>
      </w:r>
      <w:r>
        <w:rPr>
          <w:rFonts w:ascii="Calibri" w:hAnsi="Calibri"/>
          <w:sz w:val="24"/>
        </w:rPr>
        <w:br/>
      </w:r>
      <w:r>
        <w:rPr>
          <w:rFonts w:ascii="Calibri" w:hAnsi="Calibri"/>
          <w:sz w:val="24"/>
        </w:rPr>
        <w:br/>
        <w:t>The exploration of this cosmic harmony has not only expanded our scientific understanding but also fueled our artistic, philosophical, and spiritual contemplations</w:t>
      </w:r>
      <w:r w:rsidR="009C6CC4">
        <w:rPr>
          <w:rFonts w:ascii="Calibri" w:hAnsi="Calibri"/>
          <w:sz w:val="24"/>
        </w:rPr>
        <w:t>.</w:t>
      </w:r>
      <w:r>
        <w:rPr>
          <w:rFonts w:ascii="Calibri" w:hAnsi="Calibri"/>
          <w:sz w:val="24"/>
        </w:rPr>
        <w:t xml:space="preserve"> From the works of artists like Vincent van Gogh, who captured the swirling celestial beauty in his "Starry Night," to the profound insights of philosophers like Plato, who saw the cosmos as a reflection of divine harmony, the allure of the celestial symphony continues to inspire and intrigue</w:t>
      </w:r>
      <w:r w:rsidR="009C6CC4">
        <w:rPr>
          <w:rFonts w:ascii="Calibri" w:hAnsi="Calibri"/>
          <w:sz w:val="24"/>
        </w:rPr>
        <w:t>.</w:t>
      </w:r>
      <w:r>
        <w:rPr>
          <w:rFonts w:ascii="Calibri" w:hAnsi="Calibri"/>
          <w:sz w:val="24"/>
        </w:rPr>
        <w:t xml:space="preserve"> As we continue to probe deeper into the mysteries of the universe, we unravel not only scientific truths but also profound revelations about our place in the grand cosmic tapestry</w:t>
      </w:r>
      <w:r w:rsidR="009C6CC4">
        <w:rPr>
          <w:rFonts w:ascii="Calibri" w:hAnsi="Calibri"/>
          <w:sz w:val="24"/>
        </w:rPr>
        <w:t>.</w:t>
      </w:r>
    </w:p>
    <w:p w:rsidR="006C3969" w:rsidRDefault="00154908">
      <w:r>
        <w:rPr>
          <w:rFonts w:ascii="Calibri" w:hAnsi="Calibri"/>
          <w:sz w:val="28"/>
        </w:rPr>
        <w:t>Summary</w:t>
      </w:r>
    </w:p>
    <w:p w:rsidR="006C3969" w:rsidRDefault="00154908">
      <w:r>
        <w:rPr>
          <w:rFonts w:ascii="Calibri" w:hAnsi="Calibri"/>
        </w:rPr>
        <w:t>The cosmos, like a harmonious orchestra, reverberates with the rhythm of celestial entities</w:t>
      </w:r>
      <w:r w:rsidR="009C6CC4">
        <w:rPr>
          <w:rFonts w:ascii="Calibri" w:hAnsi="Calibri"/>
        </w:rPr>
        <w:t>.</w:t>
      </w:r>
      <w:r>
        <w:rPr>
          <w:rFonts w:ascii="Calibri" w:hAnsi="Calibri"/>
        </w:rPr>
        <w:t xml:space="preserve"> From binary stars' graceful dance to galaxies' spiral arms, patterns, cycles, and symmetries permeate the vast expanse</w:t>
      </w:r>
      <w:r w:rsidR="009C6CC4">
        <w:rPr>
          <w:rFonts w:ascii="Calibri" w:hAnsi="Calibri"/>
        </w:rPr>
        <w:t>.</w:t>
      </w:r>
      <w:r>
        <w:rPr>
          <w:rFonts w:ascii="Calibri" w:hAnsi="Calibri"/>
        </w:rPr>
        <w:t xml:space="preserve"> The exploration of this cosmic harmony has enriched our scientific </w:t>
      </w:r>
      <w:r>
        <w:rPr>
          <w:rFonts w:ascii="Calibri" w:hAnsi="Calibri"/>
        </w:rPr>
        <w:lastRenderedPageBreak/>
        <w:t>understanding and fueled artistic, philosophical, and spiritual contemplations</w:t>
      </w:r>
      <w:r w:rsidR="009C6CC4">
        <w:rPr>
          <w:rFonts w:ascii="Calibri" w:hAnsi="Calibri"/>
        </w:rPr>
        <w:t>.</w:t>
      </w:r>
      <w:r>
        <w:rPr>
          <w:rFonts w:ascii="Calibri" w:hAnsi="Calibri"/>
        </w:rPr>
        <w:t xml:space="preserve"> As we delve deeper into the mysteries of the universe, we not only illuminate scientific truths but also gain profound insights into our place in the majestic symphony of the cosmos</w:t>
      </w:r>
      <w:r w:rsidR="009C6CC4">
        <w:rPr>
          <w:rFonts w:ascii="Calibri" w:hAnsi="Calibri"/>
        </w:rPr>
        <w:t>.</w:t>
      </w:r>
    </w:p>
    <w:sectPr w:rsidR="006C39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7874743">
    <w:abstractNumId w:val="8"/>
  </w:num>
  <w:num w:numId="2" w16cid:durableId="877547951">
    <w:abstractNumId w:val="6"/>
  </w:num>
  <w:num w:numId="3" w16cid:durableId="1888223753">
    <w:abstractNumId w:val="5"/>
  </w:num>
  <w:num w:numId="4" w16cid:durableId="1176847006">
    <w:abstractNumId w:val="4"/>
  </w:num>
  <w:num w:numId="5" w16cid:durableId="1327780543">
    <w:abstractNumId w:val="7"/>
  </w:num>
  <w:num w:numId="6" w16cid:durableId="1434592225">
    <w:abstractNumId w:val="3"/>
  </w:num>
  <w:num w:numId="7" w16cid:durableId="1721202387">
    <w:abstractNumId w:val="2"/>
  </w:num>
  <w:num w:numId="8" w16cid:durableId="500781854">
    <w:abstractNumId w:val="1"/>
  </w:num>
  <w:num w:numId="9" w16cid:durableId="1441024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4908"/>
    <w:rsid w:val="0029639D"/>
    <w:rsid w:val="00326F90"/>
    <w:rsid w:val="006C3969"/>
    <w:rsid w:val="009C6CC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2024-01-10T03:58:00Z</dcterms:modified>
  <cp:category/>
</cp:coreProperties>
</file>
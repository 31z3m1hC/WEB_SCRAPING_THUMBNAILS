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3D7" w:rsidRDefault="00BE1DAF">
      <w:pPr>
        <w:jc w:val="center"/>
      </w:pPr>
      <w:r>
        <w:rPr>
          <w:rFonts w:ascii="Calibri" w:hAnsi="Calibri"/>
          <w:sz w:val="44"/>
        </w:rPr>
        <w:t>Astrophotography: Capturing the Cosmos</w:t>
      </w:r>
    </w:p>
    <w:p w:rsidR="000113D7" w:rsidRDefault="00BE1DAF">
      <w:pPr>
        <w:pStyle w:val="NoSpacing"/>
        <w:jc w:val="center"/>
      </w:pPr>
      <w:r>
        <w:rPr>
          <w:rFonts w:ascii="Calibri" w:hAnsi="Calibri"/>
          <w:sz w:val="36"/>
        </w:rPr>
        <w:t>Amelia Johnson</w:t>
      </w:r>
    </w:p>
    <w:p w:rsidR="000113D7" w:rsidRDefault="00BE1DAF">
      <w:pPr>
        <w:jc w:val="center"/>
      </w:pPr>
      <w:r>
        <w:rPr>
          <w:rFonts w:ascii="Calibri" w:hAnsi="Calibri"/>
          <w:sz w:val="32"/>
        </w:rPr>
        <w:t>amelia</w:t>
      </w:r>
      <w:r w:rsidR="007379C6">
        <w:rPr>
          <w:rFonts w:ascii="Calibri" w:hAnsi="Calibri"/>
          <w:sz w:val="32"/>
        </w:rPr>
        <w:t>.</w:t>
      </w:r>
      <w:r>
        <w:rPr>
          <w:rFonts w:ascii="Calibri" w:hAnsi="Calibri"/>
          <w:sz w:val="32"/>
        </w:rPr>
        <w:t>johnson@emailworld</w:t>
      </w:r>
      <w:r w:rsidR="007379C6">
        <w:rPr>
          <w:rFonts w:ascii="Calibri" w:hAnsi="Calibri"/>
          <w:sz w:val="32"/>
        </w:rPr>
        <w:t>.</w:t>
      </w:r>
      <w:r>
        <w:rPr>
          <w:rFonts w:ascii="Calibri" w:hAnsi="Calibri"/>
          <w:sz w:val="32"/>
        </w:rPr>
        <w:t>com</w:t>
      </w:r>
    </w:p>
    <w:p w:rsidR="000113D7" w:rsidRDefault="000113D7"/>
    <w:p w:rsidR="000113D7" w:rsidRDefault="00BE1DAF">
      <w:r>
        <w:rPr>
          <w:rFonts w:ascii="Calibri" w:hAnsi="Calibri"/>
          <w:sz w:val="24"/>
        </w:rPr>
        <w:t>The vast expanse of the cosmos has captivated humanity for ages, inspiring awe, wonder, and contemplation</w:t>
      </w:r>
      <w:r w:rsidR="007379C6">
        <w:rPr>
          <w:rFonts w:ascii="Calibri" w:hAnsi="Calibri"/>
          <w:sz w:val="24"/>
        </w:rPr>
        <w:t>.</w:t>
      </w:r>
      <w:r>
        <w:rPr>
          <w:rFonts w:ascii="Calibri" w:hAnsi="Calibri"/>
          <w:sz w:val="24"/>
        </w:rPr>
        <w:t xml:space="preserve"> Astrophotography, the art of capturing celestial objects through the lens of a camera, allows us to transcend earthly boundaries and glimpse the grandeur of the universe</w:t>
      </w:r>
      <w:r w:rsidR="007379C6">
        <w:rPr>
          <w:rFonts w:ascii="Calibri" w:hAnsi="Calibri"/>
          <w:sz w:val="24"/>
        </w:rPr>
        <w:t>.</w:t>
      </w:r>
      <w:r>
        <w:rPr>
          <w:rFonts w:ascii="Calibri" w:hAnsi="Calibri"/>
          <w:sz w:val="24"/>
        </w:rPr>
        <w:t xml:space="preserve"> From the majestic Milky Way arching across the night sky to the vibrant hues of nebulas and the intricate patterns of galaxies, astrophotography unveils the hidden beauty and mysteries of the cosmos, transforming the night sky into a breathtaking canvas of cosmic wonders</w:t>
      </w:r>
      <w:r w:rsidR="007379C6">
        <w:rPr>
          <w:rFonts w:ascii="Calibri" w:hAnsi="Calibri"/>
          <w:sz w:val="24"/>
        </w:rPr>
        <w:t>.</w:t>
      </w:r>
      <w:r>
        <w:rPr>
          <w:rFonts w:ascii="Calibri" w:hAnsi="Calibri"/>
          <w:sz w:val="24"/>
        </w:rPr>
        <w:t xml:space="preserve"> With the advent of advanced imaging techniques and specialized equipment, astrophotographers embark on a journey of cosmic exploration, pushing the boundaries of human knowledge and inviting us to partake in the celestial spectacle unfolding above our heads</w:t>
      </w:r>
      <w:r w:rsidR="007379C6">
        <w:rPr>
          <w:rFonts w:ascii="Calibri" w:hAnsi="Calibri"/>
          <w:sz w:val="24"/>
        </w:rPr>
        <w:t>.</w:t>
      </w:r>
      <w:r>
        <w:rPr>
          <w:rFonts w:ascii="Calibri" w:hAnsi="Calibri"/>
          <w:sz w:val="24"/>
        </w:rPr>
        <w:br/>
      </w:r>
      <w:r>
        <w:rPr>
          <w:rFonts w:ascii="Calibri" w:hAnsi="Calibri"/>
          <w:sz w:val="24"/>
        </w:rPr>
        <w:br/>
        <w:t xml:space="preserve">AstrophotographyBu Jin Jin Shi Yi Men Ji Zhu ,Geng Shi Yi Men Yi Zhu </w:t>
      </w:r>
      <w:r w:rsidR="007379C6">
        <w:rPr>
          <w:rFonts w:ascii="Calibri" w:hAnsi="Calibri"/>
          <w:sz w:val="24"/>
        </w:rPr>
        <w:t>.</w:t>
      </w:r>
      <w:r>
        <w:rPr>
          <w:rFonts w:ascii="Calibri" w:hAnsi="Calibri"/>
          <w:sz w:val="24"/>
        </w:rPr>
        <w:t xml:space="preserve"> Tong Guo Qiao Miao Di Bu Zhuo Guang Xian ,She Ying Shi Neng Gou Jiang Nan Yi Yan Yu De Yu Zhou Zhi Mei Zhuan Hua Wei Yong Heng De Tu Xiang </w:t>
      </w:r>
      <w:r w:rsidR="007379C6">
        <w:rPr>
          <w:rFonts w:ascii="Calibri" w:hAnsi="Calibri"/>
          <w:sz w:val="24"/>
        </w:rPr>
        <w:t>.</w:t>
      </w:r>
      <w:r>
        <w:rPr>
          <w:rFonts w:ascii="Calibri" w:hAnsi="Calibri"/>
          <w:sz w:val="24"/>
        </w:rPr>
        <w:t xml:space="preserve"> Tian Ti She Ying She Ji Yan Fan De Tian Wen Xue Zhi Shi ,Ru Heng Xing , Xing Xing , Xing Yun He Xing Xi De Xing Zhi He Xing Wei </w:t>
      </w:r>
      <w:r w:rsidR="007379C6">
        <w:rPr>
          <w:rFonts w:ascii="Calibri" w:hAnsi="Calibri"/>
          <w:sz w:val="24"/>
        </w:rPr>
        <w:t>.</w:t>
      </w:r>
      <w:r>
        <w:rPr>
          <w:rFonts w:ascii="Calibri" w:hAnsi="Calibri"/>
          <w:sz w:val="24"/>
        </w:rPr>
        <w:t xml:space="preserve"> Tong Guo Zi Xi De Gui Hua He Dui Xi Jie De Guan Zhu ,Tian Ti She Ying Shi Neng Gou Chuang Zao Chu Ling Ren Liang Tan De Tu Xiang ,Jiang Yu Zhou De Mei Li Dai Gei Shi Jie </w:t>
      </w:r>
      <w:r w:rsidR="007379C6">
        <w:rPr>
          <w:rFonts w:ascii="Calibri" w:hAnsi="Calibri"/>
          <w:sz w:val="24"/>
        </w:rPr>
        <w:t>.</w:t>
      </w:r>
      <w:r>
        <w:rPr>
          <w:rFonts w:ascii="Calibri" w:hAnsi="Calibri"/>
          <w:sz w:val="24"/>
        </w:rPr>
        <w:t xml:space="preserve"> </w:t>
      </w:r>
      <w:r>
        <w:rPr>
          <w:rFonts w:ascii="Calibri" w:hAnsi="Calibri"/>
          <w:sz w:val="24"/>
        </w:rPr>
        <w:br/>
      </w:r>
      <w:r>
        <w:rPr>
          <w:rFonts w:ascii="Calibri" w:hAnsi="Calibri"/>
          <w:sz w:val="24"/>
        </w:rPr>
        <w:br/>
        <w:t>Astrophotography serves as a valuable tool for scientific exploration</w:t>
      </w:r>
      <w:r w:rsidR="007379C6">
        <w:rPr>
          <w:rFonts w:ascii="Calibri" w:hAnsi="Calibri"/>
          <w:sz w:val="24"/>
        </w:rPr>
        <w:t>.</w:t>
      </w:r>
      <w:r>
        <w:rPr>
          <w:rFonts w:ascii="Calibri" w:hAnsi="Calibri"/>
          <w:sz w:val="24"/>
        </w:rPr>
        <w:t xml:space="preserve"> By capturing detailed images of celestial objects, astronomers can study their properties, measure their distances, and uncover their evolutionary histories</w:t>
      </w:r>
      <w:r w:rsidR="007379C6">
        <w:rPr>
          <w:rFonts w:ascii="Calibri" w:hAnsi="Calibri"/>
          <w:sz w:val="24"/>
        </w:rPr>
        <w:t>.</w:t>
      </w:r>
      <w:r>
        <w:rPr>
          <w:rFonts w:ascii="Calibri" w:hAnsi="Calibri"/>
          <w:sz w:val="24"/>
        </w:rPr>
        <w:t xml:space="preserve"> Astrophotography has played a crucial role in discovering new planets, moons, and galaxies, expanding our understanding of the vastness and complexity of the universe</w:t>
      </w:r>
      <w:r w:rsidR="007379C6">
        <w:rPr>
          <w:rFonts w:ascii="Calibri" w:hAnsi="Calibri"/>
          <w:sz w:val="24"/>
        </w:rPr>
        <w:t>.</w:t>
      </w:r>
    </w:p>
    <w:p w:rsidR="000113D7" w:rsidRDefault="00BE1DAF">
      <w:r>
        <w:rPr>
          <w:rFonts w:ascii="Calibri" w:hAnsi="Calibri"/>
          <w:sz w:val="28"/>
        </w:rPr>
        <w:t>Summary</w:t>
      </w:r>
    </w:p>
    <w:p w:rsidR="000113D7" w:rsidRDefault="00BE1DAF">
      <w:r>
        <w:rPr>
          <w:rFonts w:ascii="Calibri" w:hAnsi="Calibri"/>
        </w:rPr>
        <w:t>Astrophotography is a captivating art form and a powerful tool for scientific exploration that allows us to capture the beauty and mysteries of the cosmos</w:t>
      </w:r>
      <w:r w:rsidR="007379C6">
        <w:rPr>
          <w:rFonts w:ascii="Calibri" w:hAnsi="Calibri"/>
        </w:rPr>
        <w:t>.</w:t>
      </w:r>
      <w:r>
        <w:rPr>
          <w:rFonts w:ascii="Calibri" w:hAnsi="Calibri"/>
        </w:rPr>
        <w:t xml:space="preserve"> By skillfully harnessing light, astrophotographers transform the night sky into a canvas of cosmic wonders</w:t>
      </w:r>
      <w:r w:rsidR="007379C6">
        <w:rPr>
          <w:rFonts w:ascii="Calibri" w:hAnsi="Calibri"/>
        </w:rPr>
        <w:t>.</w:t>
      </w:r>
      <w:r>
        <w:rPr>
          <w:rFonts w:ascii="Calibri" w:hAnsi="Calibri"/>
        </w:rPr>
        <w:t xml:space="preserve"> Astrophotography not only satisfies our innate curiosity and sense of wonder but also contributes to our scientific understanding of the universe, pushing the boundaries of human knowledge and inviting us to marvel at the grandeur of the cosmos</w:t>
      </w:r>
      <w:r w:rsidR="007379C6">
        <w:rPr>
          <w:rFonts w:ascii="Calibri" w:hAnsi="Calibri"/>
        </w:rPr>
        <w:t>.</w:t>
      </w:r>
    </w:p>
    <w:sectPr w:rsidR="000113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254769">
    <w:abstractNumId w:val="8"/>
  </w:num>
  <w:num w:numId="2" w16cid:durableId="1007362824">
    <w:abstractNumId w:val="6"/>
  </w:num>
  <w:num w:numId="3" w16cid:durableId="800459138">
    <w:abstractNumId w:val="5"/>
  </w:num>
  <w:num w:numId="4" w16cid:durableId="1530410925">
    <w:abstractNumId w:val="4"/>
  </w:num>
  <w:num w:numId="5" w16cid:durableId="2134252133">
    <w:abstractNumId w:val="7"/>
  </w:num>
  <w:num w:numId="6" w16cid:durableId="73625267">
    <w:abstractNumId w:val="3"/>
  </w:num>
  <w:num w:numId="7" w16cid:durableId="46421879">
    <w:abstractNumId w:val="2"/>
  </w:num>
  <w:num w:numId="8" w16cid:durableId="1698457750">
    <w:abstractNumId w:val="1"/>
  </w:num>
  <w:num w:numId="9" w16cid:durableId="2035301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3D7"/>
    <w:rsid w:val="00034616"/>
    <w:rsid w:val="0006063C"/>
    <w:rsid w:val="0015074B"/>
    <w:rsid w:val="0029639D"/>
    <w:rsid w:val="00326F90"/>
    <w:rsid w:val="007379C6"/>
    <w:rsid w:val="00AA1D8D"/>
    <w:rsid w:val="00B47730"/>
    <w:rsid w:val="00BE1DA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
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4F4A" w:rsidRDefault="00644908">
      <w:pPr>
        <w:jc w:val="center"/>
      </w:pPr>
      <w:r>
        <w:rPr>
          <w:rFonts w:ascii="Calibri" w:hAnsi="Calibri"/>
          <w:sz w:val="44"/>
        </w:rPr>
        <w:t>Extragalactic Encounters: Unveiling the Secrets of the Cosmos</w:t>
      </w:r>
    </w:p>
    <w:p w:rsidR="00744F4A" w:rsidRDefault="00644908">
      <w:pPr>
        <w:pStyle w:val="NoSpacing"/>
        <w:jc w:val="center"/>
      </w:pPr>
      <w:r>
        <w:rPr>
          <w:rFonts w:ascii="Calibri" w:hAnsi="Calibri"/>
          <w:sz w:val="36"/>
        </w:rPr>
        <w:t>Dr</w:t>
      </w:r>
      <w:r w:rsidR="007D609B">
        <w:rPr>
          <w:rFonts w:ascii="Calibri" w:hAnsi="Calibri"/>
          <w:sz w:val="36"/>
        </w:rPr>
        <w:t>.</w:t>
      </w:r>
      <w:r>
        <w:rPr>
          <w:rFonts w:ascii="Calibri" w:hAnsi="Calibri"/>
          <w:sz w:val="36"/>
        </w:rPr>
        <w:t xml:space="preserve"> Evelyn Walsh</w:t>
      </w:r>
    </w:p>
    <w:p w:rsidR="00744F4A" w:rsidRDefault="00644908">
      <w:pPr>
        <w:jc w:val="center"/>
      </w:pPr>
      <w:r>
        <w:rPr>
          <w:rFonts w:ascii="Calibri" w:hAnsi="Calibri"/>
          <w:sz w:val="32"/>
        </w:rPr>
        <w:t>astronomeve@astrophysics</w:t>
      </w:r>
      <w:r w:rsidR="007D609B">
        <w:rPr>
          <w:rFonts w:ascii="Calibri" w:hAnsi="Calibri"/>
          <w:sz w:val="32"/>
        </w:rPr>
        <w:t>.</w:t>
      </w:r>
      <w:r>
        <w:rPr>
          <w:rFonts w:ascii="Calibri" w:hAnsi="Calibri"/>
          <w:sz w:val="32"/>
        </w:rPr>
        <w:t>org</w:t>
      </w:r>
    </w:p>
    <w:p w:rsidR="00744F4A" w:rsidRDefault="00744F4A"/>
    <w:p w:rsidR="00744F4A" w:rsidRDefault="00644908">
      <w:r>
        <w:rPr>
          <w:rFonts w:ascii="Calibri" w:hAnsi="Calibri"/>
          <w:sz w:val="24"/>
        </w:rPr>
        <w:t>The vast expanse of the universe holds countless mysteries, beckoning astronomers to embark on a journey of exploration and discovery</w:t>
      </w:r>
      <w:r w:rsidR="007D609B">
        <w:rPr>
          <w:rFonts w:ascii="Calibri" w:hAnsi="Calibri"/>
          <w:sz w:val="24"/>
        </w:rPr>
        <w:t>.</w:t>
      </w:r>
      <w:r>
        <w:rPr>
          <w:rFonts w:ascii="Calibri" w:hAnsi="Calibri"/>
          <w:sz w:val="24"/>
        </w:rPr>
        <w:t xml:space="preserve"> Beyond our own Milky Way galaxy, lies a cosmic tapestry of billions of galaxies, each teeming with stars, planets, and unanswered questions</w:t>
      </w:r>
      <w:r w:rsidR="007D609B">
        <w:rPr>
          <w:rFonts w:ascii="Calibri" w:hAnsi="Calibri"/>
          <w:sz w:val="24"/>
        </w:rPr>
        <w:t>.</w:t>
      </w:r>
      <w:r>
        <w:rPr>
          <w:rFonts w:ascii="Calibri" w:hAnsi="Calibri"/>
          <w:sz w:val="24"/>
        </w:rPr>
        <w:t xml:space="preserve"> The study of extragalactic astronomy delves into the depths of these distant realms, unveiling the secrets of the cosmos and expanding our understanding of the universe's origin, evolution, and ultimate fate</w:t>
      </w:r>
      <w:r w:rsidR="007D609B">
        <w:rPr>
          <w:rFonts w:ascii="Calibri" w:hAnsi="Calibri"/>
          <w:sz w:val="24"/>
        </w:rPr>
        <w:t>.</w:t>
      </w:r>
      <w:r>
        <w:rPr>
          <w:rFonts w:ascii="Calibri" w:hAnsi="Calibri"/>
          <w:sz w:val="24"/>
        </w:rPr>
        <w:br/>
      </w:r>
      <w:r>
        <w:rPr>
          <w:rFonts w:ascii="Calibri" w:hAnsi="Calibri"/>
          <w:sz w:val="24"/>
        </w:rPr>
        <w:br/>
        <w:t>In this profound quest, astronomers employ a symphony of instruments, from ground-based telescopes to space observatories, to capture the faint whispers of light emitted by distant galaxies</w:t>
      </w:r>
      <w:r w:rsidR="007D609B">
        <w:rPr>
          <w:rFonts w:ascii="Calibri" w:hAnsi="Calibri"/>
          <w:sz w:val="24"/>
        </w:rPr>
        <w:t>.</w:t>
      </w:r>
      <w:r>
        <w:rPr>
          <w:rFonts w:ascii="Calibri" w:hAnsi="Calibri"/>
          <w:sz w:val="24"/>
        </w:rPr>
        <w:t xml:space="preserve"> Through these observations, we unravel the mysteries of galactic structure, witness the birth and death of stars, and probe the nature of black holes and other enigmatic cosmic phenomena</w:t>
      </w:r>
      <w:r w:rsidR="007D609B">
        <w:rPr>
          <w:rFonts w:ascii="Calibri" w:hAnsi="Calibri"/>
          <w:sz w:val="24"/>
        </w:rPr>
        <w:t>.</w:t>
      </w:r>
      <w:r>
        <w:rPr>
          <w:rFonts w:ascii="Calibri" w:hAnsi="Calibri"/>
          <w:sz w:val="24"/>
        </w:rPr>
        <w:t xml:space="preserve"> Extragalactic astronomy has propelled us to the brink of understanding dark matter and dark energy, the enigmatic forces that govern the universe's expansion</w:t>
      </w:r>
      <w:r w:rsidR="007D609B">
        <w:rPr>
          <w:rFonts w:ascii="Calibri" w:hAnsi="Calibri"/>
          <w:sz w:val="24"/>
        </w:rPr>
        <w:t>.</w:t>
      </w:r>
      <w:r>
        <w:rPr>
          <w:rFonts w:ascii="Calibri" w:hAnsi="Calibri"/>
          <w:sz w:val="24"/>
        </w:rPr>
        <w:br/>
      </w:r>
      <w:r>
        <w:rPr>
          <w:rFonts w:ascii="Calibri" w:hAnsi="Calibri"/>
          <w:sz w:val="24"/>
        </w:rPr>
        <w:br/>
        <w:t>Moreover, by analyzing the light from distant galaxies, astronomers can peer into the distant past, observing the universe as it existed billions of years ago</w:t>
      </w:r>
      <w:r w:rsidR="007D609B">
        <w:rPr>
          <w:rFonts w:ascii="Calibri" w:hAnsi="Calibri"/>
          <w:sz w:val="24"/>
        </w:rPr>
        <w:t>.</w:t>
      </w:r>
      <w:r>
        <w:rPr>
          <w:rFonts w:ascii="Calibri" w:hAnsi="Calibri"/>
          <w:sz w:val="24"/>
        </w:rPr>
        <w:t xml:space="preserve"> This cosmic time travel allows us to study the evolution of galaxies and witness the grand sweep of cosmic history, from the primordial soup of the early universe to the intricate structures that grace the night sky today</w:t>
      </w:r>
      <w:r w:rsidR="007D609B">
        <w:rPr>
          <w:rFonts w:ascii="Calibri" w:hAnsi="Calibri"/>
          <w:sz w:val="24"/>
        </w:rPr>
        <w:t>.</w:t>
      </w:r>
      <w:r>
        <w:rPr>
          <w:rFonts w:ascii="Calibri" w:hAnsi="Calibri"/>
          <w:sz w:val="24"/>
        </w:rPr>
        <w:t xml:space="preserve"> The exploration of extragalactic astronomy offers a glimpse into the universe's story, spanning vast distances and time scales, and inviting us to ponder our place in the vast cosmic tapestry</w:t>
      </w:r>
      <w:r w:rsidR="007D609B">
        <w:rPr>
          <w:rFonts w:ascii="Calibri" w:hAnsi="Calibri"/>
          <w:sz w:val="24"/>
        </w:rPr>
        <w:t>.</w:t>
      </w:r>
    </w:p>
    <w:p w:rsidR="00744F4A" w:rsidRDefault="00644908">
      <w:r>
        <w:rPr>
          <w:rFonts w:ascii="Calibri" w:hAnsi="Calibri"/>
          <w:sz w:val="28"/>
        </w:rPr>
        <w:t>Summary</w:t>
      </w:r>
    </w:p>
    <w:p w:rsidR="00744F4A" w:rsidRDefault="00644908">
      <w:r>
        <w:rPr>
          <w:rFonts w:ascii="Calibri" w:hAnsi="Calibri"/>
        </w:rPr>
        <w:t>The study of extragalactic astronomy embarks on a captivating voyage of discovery, delving into the mysteries of distant galaxies and expanding our understanding of the universe's origin and evolution</w:t>
      </w:r>
      <w:r w:rsidR="007D609B">
        <w:rPr>
          <w:rFonts w:ascii="Calibri" w:hAnsi="Calibri"/>
        </w:rPr>
        <w:t>.</w:t>
      </w:r>
      <w:r>
        <w:rPr>
          <w:rFonts w:ascii="Calibri" w:hAnsi="Calibri"/>
        </w:rPr>
        <w:t xml:space="preserve"> Through observations with telescopes and instruments, astronomers unravel the secrets of galactic structure, witness cosmic phenomena, and probe the nature of dark matter and dark energy</w:t>
      </w:r>
      <w:r w:rsidR="007D609B">
        <w:rPr>
          <w:rFonts w:ascii="Calibri" w:hAnsi="Calibri"/>
        </w:rPr>
        <w:t>.</w:t>
      </w:r>
      <w:r>
        <w:rPr>
          <w:rFonts w:ascii="Calibri" w:hAnsi="Calibri"/>
        </w:rPr>
        <w:t xml:space="preserve"> Extragalactic astronomy unveils the grandeur of cosmic history, granting us a </w:t>
      </w:r>
      <w:r>
        <w:rPr>
          <w:rFonts w:ascii="Calibri" w:hAnsi="Calibri"/>
        </w:rPr>
        <w:lastRenderedPageBreak/>
        <w:t>glimpse into the universe's past and inspiring awe at the vastness and complexity of the cosmos</w:t>
      </w:r>
      <w:r w:rsidR="007D609B">
        <w:rPr>
          <w:rFonts w:ascii="Calibri" w:hAnsi="Calibri"/>
        </w:rPr>
        <w:t>.</w:t>
      </w:r>
      <w:r>
        <w:rPr>
          <w:rFonts w:ascii="Calibri" w:hAnsi="Calibri"/>
        </w:rPr>
        <w:t xml:space="preserve"> This captivating field continues to unlock the secrets of the universe, inviting us to embrace the wonder and beauty of our place in the cosmos</w:t>
      </w:r>
      <w:r w:rsidR="007D609B">
        <w:rPr>
          <w:rFonts w:ascii="Calibri" w:hAnsi="Calibri"/>
        </w:rPr>
        <w:t>.</w:t>
      </w:r>
    </w:p>
    <w:sectPr w:rsidR="00744F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1350753">
    <w:abstractNumId w:val="8"/>
  </w:num>
  <w:num w:numId="2" w16cid:durableId="1226575071">
    <w:abstractNumId w:val="6"/>
  </w:num>
  <w:num w:numId="3" w16cid:durableId="477578810">
    <w:abstractNumId w:val="5"/>
  </w:num>
  <w:num w:numId="4" w16cid:durableId="2146073865">
    <w:abstractNumId w:val="4"/>
  </w:num>
  <w:num w:numId="5" w16cid:durableId="1826241997">
    <w:abstractNumId w:val="7"/>
  </w:num>
  <w:num w:numId="6" w16cid:durableId="1559973036">
    <w:abstractNumId w:val="3"/>
  </w:num>
  <w:num w:numId="7" w16cid:durableId="2038893241">
    <w:abstractNumId w:val="2"/>
  </w:num>
  <w:num w:numId="8" w16cid:durableId="1541043762">
    <w:abstractNumId w:val="1"/>
  </w:num>
  <w:num w:numId="9" w16cid:durableId="82577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4908"/>
    <w:rsid w:val="00744F4A"/>
    <w:rsid w:val="007D60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
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234" w:rsidRDefault="007B3F40">
      <w:pPr>
        <w:jc w:val="center"/>
      </w:pPr>
      <w:r>
        <w:rPr>
          <w:rFonts w:ascii="Calibri" w:hAnsi="Calibri"/>
          <w:sz w:val="44"/>
        </w:rPr>
        <w:t>The Essence of Evolution</w:t>
      </w:r>
    </w:p>
    <w:p w:rsidR="00041234" w:rsidRDefault="007B3F40">
      <w:pPr>
        <w:pStyle w:val="NoSpacing"/>
        <w:jc w:val="center"/>
      </w:pPr>
      <w:r>
        <w:rPr>
          <w:rFonts w:ascii="Calibri" w:hAnsi="Calibri"/>
          <w:sz w:val="36"/>
        </w:rPr>
        <w:t>Maggie Sheridan</w:t>
      </w:r>
    </w:p>
    <w:p w:rsidR="00041234" w:rsidRDefault="007B3F40">
      <w:pPr>
        <w:jc w:val="center"/>
      </w:pPr>
      <w:r>
        <w:rPr>
          <w:rFonts w:ascii="Calibri" w:hAnsi="Calibri"/>
          <w:sz w:val="32"/>
        </w:rPr>
        <w:t>maggie</w:t>
      </w:r>
      <w:r w:rsidR="00D27B99">
        <w:rPr>
          <w:rFonts w:ascii="Calibri" w:hAnsi="Calibri"/>
          <w:sz w:val="32"/>
        </w:rPr>
        <w:t>.</w:t>
      </w:r>
      <w:r>
        <w:rPr>
          <w:rFonts w:ascii="Calibri" w:hAnsi="Calibri"/>
          <w:sz w:val="32"/>
        </w:rPr>
        <w:t>sheridan@evolutionarystudies</w:t>
      </w:r>
      <w:r w:rsidR="00D27B99">
        <w:rPr>
          <w:rFonts w:ascii="Calibri" w:hAnsi="Calibri"/>
          <w:sz w:val="32"/>
        </w:rPr>
        <w:t>.</w:t>
      </w:r>
      <w:r>
        <w:rPr>
          <w:rFonts w:ascii="Calibri" w:hAnsi="Calibri"/>
          <w:sz w:val="32"/>
        </w:rPr>
        <w:t>org</w:t>
      </w:r>
    </w:p>
    <w:p w:rsidR="00041234" w:rsidRDefault="00041234"/>
    <w:p w:rsidR="00041234" w:rsidRDefault="007B3F40">
      <w:r>
        <w:rPr>
          <w:rFonts w:ascii="Calibri" w:hAnsi="Calibri"/>
          <w:sz w:val="24"/>
        </w:rPr>
        <w:t>Life's intricate tapestry is a symphony of adaptation and transformation, an ongoing tale of evolution that has painted the canvas of existence with vibrant hues of diversity</w:t>
      </w:r>
      <w:r w:rsidR="00D27B99">
        <w:rPr>
          <w:rFonts w:ascii="Calibri" w:hAnsi="Calibri"/>
          <w:sz w:val="24"/>
        </w:rPr>
        <w:t>.</w:t>
      </w:r>
      <w:r>
        <w:rPr>
          <w:rFonts w:ascii="Calibri" w:hAnsi="Calibri"/>
          <w:sz w:val="24"/>
        </w:rPr>
        <w:t xml:space="preserve"> From the microscopic realm of single-celled organisms to the majestic tapestry of human existence, the evolutionary saga weaves a narrative of resilience, innovation, and perseverance</w:t>
      </w:r>
      <w:r w:rsidR="00D27B99">
        <w:rPr>
          <w:rFonts w:ascii="Calibri" w:hAnsi="Calibri"/>
          <w:sz w:val="24"/>
        </w:rPr>
        <w:t>.</w:t>
      </w:r>
      <w:r>
        <w:rPr>
          <w:rFonts w:ascii="Calibri" w:hAnsi="Calibri"/>
          <w:sz w:val="24"/>
        </w:rPr>
        <w:t xml:space="preserve"> It is a chronicle of survival, where the fittest not only survive but thrive, passing on their advantageous traits to future generations</w:t>
      </w:r>
      <w:r w:rsidR="00D27B99">
        <w:rPr>
          <w:rFonts w:ascii="Calibri" w:hAnsi="Calibri"/>
          <w:sz w:val="24"/>
        </w:rPr>
        <w:t>.</w:t>
      </w:r>
      <w:r>
        <w:rPr>
          <w:rFonts w:ascii="Calibri" w:hAnsi="Calibri"/>
          <w:sz w:val="24"/>
        </w:rPr>
        <w:t xml:space="preserve"> It is a testament to change, as species mold themselves to the ever-changing landscape, continually reshaping their form and function to meet the challenges of their environment</w:t>
      </w:r>
      <w:r w:rsidR="00D27B99">
        <w:rPr>
          <w:rFonts w:ascii="Calibri" w:hAnsi="Calibri"/>
          <w:sz w:val="24"/>
        </w:rPr>
        <w:t>.</w:t>
      </w:r>
      <w:r>
        <w:rPr>
          <w:rFonts w:ascii="Calibri" w:hAnsi="Calibri"/>
          <w:sz w:val="24"/>
        </w:rPr>
        <w:br/>
      </w:r>
      <w:r>
        <w:rPr>
          <w:rFonts w:ascii="Calibri" w:hAnsi="Calibri"/>
          <w:sz w:val="24"/>
        </w:rPr>
        <w:br/>
        <w:t>Evolution's transformative power is undeniable, evident in the rich diversity of life on Earth</w:t>
      </w:r>
      <w:r w:rsidR="00D27B99">
        <w:rPr>
          <w:rFonts w:ascii="Calibri" w:hAnsi="Calibri"/>
          <w:sz w:val="24"/>
        </w:rPr>
        <w:t>.</w:t>
      </w:r>
      <w:r>
        <w:rPr>
          <w:rFonts w:ascii="Calibri" w:hAnsi="Calibri"/>
          <w:sz w:val="24"/>
        </w:rPr>
        <w:t xml:space="preserve"> The countless species that inhabit our planet, each with its unique adaptations and characteristics, embody the boundless creativity of this ongoing process</w:t>
      </w:r>
      <w:r w:rsidR="00D27B99">
        <w:rPr>
          <w:rFonts w:ascii="Calibri" w:hAnsi="Calibri"/>
          <w:sz w:val="24"/>
        </w:rPr>
        <w:t>.</w:t>
      </w:r>
      <w:r>
        <w:rPr>
          <w:rFonts w:ascii="Calibri" w:hAnsi="Calibri"/>
          <w:sz w:val="24"/>
        </w:rPr>
        <w:t xml:space="preserve"> From the soaring condor, with its wings spanning vast distances, to the diminutive hummingbird, flitting gracefully from flower to flower, evolution has sculpted a symphony of life, each note a testament to the power of adaptation</w:t>
      </w:r>
      <w:r w:rsidR="00D27B99">
        <w:rPr>
          <w:rFonts w:ascii="Calibri" w:hAnsi="Calibri"/>
          <w:sz w:val="24"/>
        </w:rPr>
        <w:t>.</w:t>
      </w:r>
      <w:r>
        <w:rPr>
          <w:rFonts w:ascii="Calibri" w:hAnsi="Calibri"/>
          <w:sz w:val="24"/>
        </w:rPr>
        <w:t xml:space="preserve"> From the depths of the ocean, where bioluminescent creatures illuminate the darkness, to the arid deserts, where resilient organisms thrive amidst scarcity, evolution has woven a web of interdependence, connecting all living things in a delicate balance</w:t>
      </w:r>
      <w:r w:rsidR="00D27B99">
        <w:rPr>
          <w:rFonts w:ascii="Calibri" w:hAnsi="Calibri"/>
          <w:sz w:val="24"/>
        </w:rPr>
        <w:t>.</w:t>
      </w:r>
      <w:r>
        <w:rPr>
          <w:rFonts w:ascii="Calibri" w:hAnsi="Calibri"/>
          <w:sz w:val="24"/>
        </w:rPr>
        <w:br/>
      </w:r>
      <w:r>
        <w:rPr>
          <w:rFonts w:ascii="Calibri" w:hAnsi="Calibri"/>
          <w:sz w:val="24"/>
        </w:rPr>
        <w:br/>
        <w:t>Evolutionary forces have not only shaped the physical attributes of life but have also molded our cognitive and behavioral traits</w:t>
      </w:r>
      <w:r w:rsidR="00D27B99">
        <w:rPr>
          <w:rFonts w:ascii="Calibri" w:hAnsi="Calibri"/>
          <w:sz w:val="24"/>
        </w:rPr>
        <w:t>.</w:t>
      </w:r>
      <w:r>
        <w:rPr>
          <w:rFonts w:ascii="Calibri" w:hAnsi="Calibri"/>
          <w:sz w:val="24"/>
        </w:rPr>
        <w:t xml:space="preserve"> The human capacity for complex thought, language, and culture owes its existence to the intricate workings of evolution</w:t>
      </w:r>
      <w:r w:rsidR="00D27B99">
        <w:rPr>
          <w:rFonts w:ascii="Calibri" w:hAnsi="Calibri"/>
          <w:sz w:val="24"/>
        </w:rPr>
        <w:t>.</w:t>
      </w:r>
      <w:r>
        <w:rPr>
          <w:rFonts w:ascii="Calibri" w:hAnsi="Calibri"/>
          <w:sz w:val="24"/>
        </w:rPr>
        <w:t xml:space="preserve"> Our social instincts, our ability to cooperate and compete, and our insatiable drive to explore and understand the world around us are all products of an evolutionary journey that has spanned millennia</w:t>
      </w:r>
      <w:r w:rsidR="00D27B99">
        <w:rPr>
          <w:rFonts w:ascii="Calibri" w:hAnsi="Calibri"/>
          <w:sz w:val="24"/>
        </w:rPr>
        <w:t>.</w:t>
      </w:r>
      <w:r>
        <w:rPr>
          <w:rFonts w:ascii="Calibri" w:hAnsi="Calibri"/>
          <w:sz w:val="24"/>
        </w:rPr>
        <w:t xml:space="preserve"> As we delve deeper into the mysteries of life, unlocking the secrets of our own genetic heritage and unraveling the evolutionary forces that have shaped us, we gain a profound appreciation for the awe-inspiring tapestry of life</w:t>
      </w:r>
      <w:r w:rsidR="00D27B99">
        <w:rPr>
          <w:rFonts w:ascii="Calibri" w:hAnsi="Calibri"/>
          <w:sz w:val="24"/>
        </w:rPr>
        <w:t>.</w:t>
      </w:r>
    </w:p>
    <w:p w:rsidR="00041234" w:rsidRDefault="007B3F40">
      <w:r>
        <w:rPr>
          <w:rFonts w:ascii="Calibri" w:hAnsi="Calibri"/>
          <w:sz w:val="28"/>
        </w:rPr>
        <w:t>Summary</w:t>
      </w:r>
    </w:p>
    <w:p w:rsidR="00041234" w:rsidRDefault="007B3F40">
      <w:r>
        <w:rPr>
          <w:rFonts w:ascii="Calibri" w:hAnsi="Calibri"/>
        </w:rPr>
        <w:t>The  essay embarks on a journey through the captivating realm of evolution, encompassing the vast panorama of life</w:t>
      </w:r>
      <w:r w:rsidR="00D27B99">
        <w:rPr>
          <w:rFonts w:ascii="Calibri" w:hAnsi="Calibri"/>
        </w:rPr>
        <w:t>.</w:t>
      </w:r>
      <w:r>
        <w:rPr>
          <w:rFonts w:ascii="Calibri" w:hAnsi="Calibri"/>
        </w:rPr>
        <w:t xml:space="preserve"> It explores the intricate processes that drive adaptation, the symphony of </w:t>
      </w:r>
      <w:r>
        <w:rPr>
          <w:rFonts w:ascii="Calibri" w:hAnsi="Calibri"/>
        </w:rPr>
        <w:lastRenderedPageBreak/>
        <w:t>diversity that adorns our planet, and the profound influence evolution has exerted on human cognition and behavior</w:t>
      </w:r>
      <w:r w:rsidR="00D27B99">
        <w:rPr>
          <w:rFonts w:ascii="Calibri" w:hAnsi="Calibri"/>
        </w:rPr>
        <w:t>.</w:t>
      </w:r>
      <w:r>
        <w:rPr>
          <w:rFonts w:ascii="Calibri" w:hAnsi="Calibri"/>
        </w:rPr>
        <w:t xml:space="preserve"> Through an exploration of evolutionary forces, the essay unveils the awe-inspiring tapestry of life, inviting us to marvel at the boundless creativity and resilience that underpins the natural world</w:t>
      </w:r>
      <w:r w:rsidR="00D27B99">
        <w:rPr>
          <w:rFonts w:ascii="Calibri" w:hAnsi="Calibri"/>
        </w:rPr>
        <w:t>.</w:t>
      </w:r>
    </w:p>
    <w:sectPr w:rsidR="000412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00771">
    <w:abstractNumId w:val="8"/>
  </w:num>
  <w:num w:numId="2" w16cid:durableId="1412463170">
    <w:abstractNumId w:val="6"/>
  </w:num>
  <w:num w:numId="3" w16cid:durableId="1821536284">
    <w:abstractNumId w:val="5"/>
  </w:num>
  <w:num w:numId="4" w16cid:durableId="969433691">
    <w:abstractNumId w:val="4"/>
  </w:num>
  <w:num w:numId="5" w16cid:durableId="989746492">
    <w:abstractNumId w:val="7"/>
  </w:num>
  <w:num w:numId="6" w16cid:durableId="1478297152">
    <w:abstractNumId w:val="3"/>
  </w:num>
  <w:num w:numId="7" w16cid:durableId="935553487">
    <w:abstractNumId w:val="2"/>
  </w:num>
  <w:num w:numId="8" w16cid:durableId="1608149738">
    <w:abstractNumId w:val="1"/>
  </w:num>
  <w:num w:numId="9" w16cid:durableId="7775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234"/>
    <w:rsid w:val="0006063C"/>
    <w:rsid w:val="0015074B"/>
    <w:rsid w:val="0029639D"/>
    <w:rsid w:val="00326F90"/>
    <w:rsid w:val="007B3F40"/>
    <w:rsid w:val="00AA1D8D"/>
    <w:rsid w:val="00B47730"/>
    <w:rsid w:val="00CB0664"/>
    <w:rsid w:val="00D27B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
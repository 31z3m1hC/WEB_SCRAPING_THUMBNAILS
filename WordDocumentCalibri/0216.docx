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209C" w:rsidRDefault="00887067">
      <w:pPr>
        <w:jc w:val="center"/>
      </w:pPr>
      <w:r>
        <w:rPr>
          <w:rFonts w:ascii="Calibri" w:hAnsi="Calibri"/>
          <w:sz w:val="44"/>
        </w:rPr>
        <w:t>Unraveling the Enigma of Consciousness</w:t>
      </w:r>
    </w:p>
    <w:p w:rsidR="00CF209C" w:rsidRDefault="00887067">
      <w:pPr>
        <w:pStyle w:val="NoSpacing"/>
        <w:jc w:val="center"/>
      </w:pPr>
      <w:r>
        <w:rPr>
          <w:rFonts w:ascii="Calibri" w:hAnsi="Calibri"/>
          <w:sz w:val="36"/>
        </w:rPr>
        <w:t>Dr</w:t>
      </w:r>
      <w:r w:rsidR="00D91527">
        <w:rPr>
          <w:rFonts w:ascii="Calibri" w:hAnsi="Calibri"/>
          <w:sz w:val="36"/>
        </w:rPr>
        <w:t>.</w:t>
      </w:r>
      <w:r>
        <w:rPr>
          <w:rFonts w:ascii="Calibri" w:hAnsi="Calibri"/>
          <w:sz w:val="36"/>
        </w:rPr>
        <w:t xml:space="preserve"> Eleanor Mason</w:t>
      </w:r>
    </w:p>
    <w:p w:rsidR="00CF209C" w:rsidRDefault="00887067">
      <w:pPr>
        <w:jc w:val="center"/>
      </w:pPr>
      <w:r>
        <w:rPr>
          <w:rFonts w:ascii="Calibri" w:hAnsi="Calibri"/>
          <w:sz w:val="32"/>
        </w:rPr>
        <w:t>eleanormason@sciencereview</w:t>
      </w:r>
      <w:r w:rsidR="00D91527">
        <w:rPr>
          <w:rFonts w:ascii="Calibri" w:hAnsi="Calibri"/>
          <w:sz w:val="32"/>
        </w:rPr>
        <w:t>.</w:t>
      </w:r>
      <w:r>
        <w:rPr>
          <w:rFonts w:ascii="Calibri" w:hAnsi="Calibri"/>
          <w:sz w:val="32"/>
        </w:rPr>
        <w:t>org</w:t>
      </w:r>
    </w:p>
    <w:p w:rsidR="00CF209C" w:rsidRDefault="00CF209C"/>
    <w:p w:rsidR="00CF209C" w:rsidRDefault="00887067">
      <w:r>
        <w:rPr>
          <w:rFonts w:ascii="Calibri" w:hAnsi="Calibri"/>
          <w:sz w:val="24"/>
        </w:rPr>
        <w:t>In the tapestry of existence, consciousness emerges as a profound enigma, a paradox ensconced within the vast expanse of the universe</w:t>
      </w:r>
      <w:r w:rsidR="00D91527">
        <w:rPr>
          <w:rFonts w:ascii="Calibri" w:hAnsi="Calibri"/>
          <w:sz w:val="24"/>
        </w:rPr>
        <w:t>.</w:t>
      </w:r>
      <w:r>
        <w:rPr>
          <w:rFonts w:ascii="Calibri" w:hAnsi="Calibri"/>
          <w:sz w:val="24"/>
        </w:rPr>
        <w:t xml:space="preserve"> It is the subjective experience of perceiving the world around us, an introspective journey into the depths of our own being</w:t>
      </w:r>
      <w:r w:rsidR="00D91527">
        <w:rPr>
          <w:rFonts w:ascii="Calibri" w:hAnsi="Calibri"/>
          <w:sz w:val="24"/>
        </w:rPr>
        <w:t>.</w:t>
      </w:r>
      <w:r>
        <w:rPr>
          <w:rFonts w:ascii="Calibri" w:hAnsi="Calibri"/>
          <w:sz w:val="24"/>
        </w:rPr>
        <w:t xml:space="preserve"> What is the essence of consciousness? How does it arise from the intricate workings of the human brain? These questions have captivated philosophers, scientists, and artists alike, weaving a rich tapestry of inquiry that spans disciplines and transcends time</w:t>
      </w:r>
      <w:r w:rsidR="00D91527">
        <w:rPr>
          <w:rFonts w:ascii="Calibri" w:hAnsi="Calibri"/>
          <w:sz w:val="24"/>
        </w:rPr>
        <w:t>.</w:t>
      </w:r>
      <w:r>
        <w:rPr>
          <w:rFonts w:ascii="Calibri" w:hAnsi="Calibri"/>
          <w:sz w:val="24"/>
        </w:rPr>
        <w:br/>
      </w:r>
      <w:r>
        <w:rPr>
          <w:rFonts w:ascii="Calibri" w:hAnsi="Calibri"/>
          <w:sz w:val="24"/>
        </w:rPr>
        <w:br/>
        <w:t>Peering into the depths of our own consciousness, we encounter a vast expanse of thoughts, emotions, and sensations</w:t>
      </w:r>
      <w:r w:rsidR="00D91527">
        <w:rPr>
          <w:rFonts w:ascii="Calibri" w:hAnsi="Calibri"/>
          <w:sz w:val="24"/>
        </w:rPr>
        <w:t>.</w:t>
      </w:r>
      <w:r>
        <w:rPr>
          <w:rFonts w:ascii="Calibri" w:hAnsi="Calibri"/>
          <w:sz w:val="24"/>
        </w:rPr>
        <w:t xml:space="preserve"> It is a realm where dreams intertwine with reality, where memories and anticipations dance in delicate balance</w:t>
      </w:r>
      <w:r w:rsidR="00D91527">
        <w:rPr>
          <w:rFonts w:ascii="Calibri" w:hAnsi="Calibri"/>
          <w:sz w:val="24"/>
        </w:rPr>
        <w:t>.</w:t>
      </w:r>
      <w:r>
        <w:rPr>
          <w:rFonts w:ascii="Calibri" w:hAnsi="Calibri"/>
          <w:sz w:val="24"/>
        </w:rPr>
        <w:t xml:space="preserve"> Consciousness allows us to navigate the complexities of the external world, to interact with others, and to shape our own destiny</w:t>
      </w:r>
      <w:r w:rsidR="00D91527">
        <w:rPr>
          <w:rFonts w:ascii="Calibri" w:hAnsi="Calibri"/>
          <w:sz w:val="24"/>
        </w:rPr>
        <w:t>.</w:t>
      </w:r>
      <w:r>
        <w:rPr>
          <w:rFonts w:ascii="Calibri" w:hAnsi="Calibri"/>
          <w:sz w:val="24"/>
        </w:rPr>
        <w:t xml:space="preserve"> It is the very essence of our humanity, the spark that ignites the flame of creativity, compassion, and self-awareness</w:t>
      </w:r>
      <w:r w:rsidR="00D91527">
        <w:rPr>
          <w:rFonts w:ascii="Calibri" w:hAnsi="Calibri"/>
          <w:sz w:val="24"/>
        </w:rPr>
        <w:t>.</w:t>
      </w:r>
      <w:r>
        <w:rPr>
          <w:rFonts w:ascii="Calibri" w:hAnsi="Calibri"/>
          <w:sz w:val="24"/>
        </w:rPr>
        <w:br/>
      </w:r>
      <w:r>
        <w:rPr>
          <w:rFonts w:ascii="Calibri" w:hAnsi="Calibri"/>
          <w:sz w:val="24"/>
        </w:rPr>
        <w:br/>
        <w:t>Unraveling the enigma of consciousness is a Sisyphean task, a quest that has eluded the grasp of scholars for centuries</w:t>
      </w:r>
      <w:r w:rsidR="00D91527">
        <w:rPr>
          <w:rFonts w:ascii="Calibri" w:hAnsi="Calibri"/>
          <w:sz w:val="24"/>
        </w:rPr>
        <w:t>.</w:t>
      </w:r>
      <w:r>
        <w:rPr>
          <w:rFonts w:ascii="Calibri" w:hAnsi="Calibri"/>
          <w:sz w:val="24"/>
        </w:rPr>
        <w:t xml:space="preserve"> Yet, with each new advancement in neuroscience, psychology, and philosophy, we inch closer to understanding this profound mystery</w:t>
      </w:r>
      <w:r w:rsidR="00D91527">
        <w:rPr>
          <w:rFonts w:ascii="Calibri" w:hAnsi="Calibri"/>
          <w:sz w:val="24"/>
        </w:rPr>
        <w:t>.</w:t>
      </w:r>
      <w:r>
        <w:rPr>
          <w:rFonts w:ascii="Calibri" w:hAnsi="Calibri"/>
          <w:sz w:val="24"/>
        </w:rPr>
        <w:t xml:space="preserve"> Through the convergence of diverse disciplines, we are piecing together the puzzle of consciousness, illuminating the intricate pathways of the brain, and exploring the depths of our own subjective experience</w:t>
      </w:r>
      <w:r w:rsidR="00D91527">
        <w:rPr>
          <w:rFonts w:ascii="Calibri" w:hAnsi="Calibri"/>
          <w:sz w:val="24"/>
        </w:rPr>
        <w:t>.</w:t>
      </w:r>
    </w:p>
    <w:p w:rsidR="00CF209C" w:rsidRDefault="00887067">
      <w:r>
        <w:rPr>
          <w:rFonts w:ascii="Calibri" w:hAnsi="Calibri"/>
          <w:sz w:val="28"/>
        </w:rPr>
        <w:t>Summary</w:t>
      </w:r>
    </w:p>
    <w:p w:rsidR="00CF209C" w:rsidRDefault="00887067">
      <w:r>
        <w:rPr>
          <w:rFonts w:ascii="Calibri" w:hAnsi="Calibri"/>
        </w:rPr>
        <w:t>Consciousness, the subjective experience of perceiving the world around us, remains an enigmatic puzzle that has intrigued scholars across disciplines</w:t>
      </w:r>
      <w:r w:rsidR="00D91527">
        <w:rPr>
          <w:rFonts w:ascii="Calibri" w:hAnsi="Calibri"/>
        </w:rPr>
        <w:t>.</w:t>
      </w:r>
      <w:r>
        <w:rPr>
          <w:rFonts w:ascii="Calibri" w:hAnsi="Calibri"/>
        </w:rPr>
        <w:t xml:space="preserve"> It is the essence of our humanity, allowing us to navigate the complexities of life, interact with others, and shape our own destiny</w:t>
      </w:r>
      <w:r w:rsidR="00D91527">
        <w:rPr>
          <w:rFonts w:ascii="Calibri" w:hAnsi="Calibri"/>
        </w:rPr>
        <w:t>.</w:t>
      </w:r>
      <w:r>
        <w:rPr>
          <w:rFonts w:ascii="Calibri" w:hAnsi="Calibri"/>
        </w:rPr>
        <w:t xml:space="preserve"> Though its precise nature eludes full comprehension, advancements in neuroscience, psychology, and philosophy are shedding light on the intricate workings of consciousness, piece by piece, bringing us closer to unraveling this profound mystery</w:t>
      </w:r>
      <w:r w:rsidR="00D91527">
        <w:rPr>
          <w:rFonts w:ascii="Calibri" w:hAnsi="Calibri"/>
        </w:rPr>
        <w:t>.</w:t>
      </w:r>
    </w:p>
    <w:sectPr w:rsidR="00CF20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5490937">
    <w:abstractNumId w:val="8"/>
  </w:num>
  <w:num w:numId="2" w16cid:durableId="742991587">
    <w:abstractNumId w:val="6"/>
  </w:num>
  <w:num w:numId="3" w16cid:durableId="1816995157">
    <w:abstractNumId w:val="5"/>
  </w:num>
  <w:num w:numId="4" w16cid:durableId="1098407537">
    <w:abstractNumId w:val="4"/>
  </w:num>
  <w:num w:numId="5" w16cid:durableId="73478746">
    <w:abstractNumId w:val="7"/>
  </w:num>
  <w:num w:numId="6" w16cid:durableId="931668303">
    <w:abstractNumId w:val="3"/>
  </w:num>
  <w:num w:numId="7" w16cid:durableId="1992561612">
    <w:abstractNumId w:val="2"/>
  </w:num>
  <w:num w:numId="8" w16cid:durableId="1099721523">
    <w:abstractNumId w:val="1"/>
  </w:num>
  <w:num w:numId="9" w16cid:durableId="110403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7067"/>
    <w:rsid w:val="00AA1D8D"/>
    <w:rsid w:val="00B47730"/>
    <w:rsid w:val="00CB0664"/>
    <w:rsid w:val="00CF209C"/>
    <w:rsid w:val="00D915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2024-01-10T04:01:00Z</dcterms:modified>
  <cp:category/>
</cp:coreProperties>
</file>
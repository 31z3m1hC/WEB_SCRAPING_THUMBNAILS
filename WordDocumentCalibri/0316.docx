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40A1" w:rsidRDefault="00F00C8C">
      <w:pPr>
        <w:jc w:val="center"/>
      </w:pPr>
      <w:r>
        <w:rPr>
          <w:rFonts w:ascii="Calibri" w:hAnsi="Calibri"/>
          <w:sz w:val="44"/>
        </w:rPr>
        <w:t>The Intriguing Enigma of Dark Matter</w:t>
      </w:r>
    </w:p>
    <w:p w:rsidR="00EB40A1" w:rsidRDefault="00F00C8C">
      <w:pPr>
        <w:pStyle w:val="NoSpacing"/>
        <w:jc w:val="center"/>
      </w:pPr>
      <w:r>
        <w:rPr>
          <w:rFonts w:ascii="Calibri" w:hAnsi="Calibri"/>
          <w:sz w:val="36"/>
        </w:rPr>
        <w:t>Neil deGrasse Tyson</w:t>
      </w:r>
    </w:p>
    <w:p w:rsidR="00EB40A1" w:rsidRDefault="00F00C8C">
      <w:pPr>
        <w:jc w:val="center"/>
      </w:pPr>
      <w:r>
        <w:rPr>
          <w:rFonts w:ascii="Calibri" w:hAnsi="Calibri"/>
          <w:sz w:val="32"/>
        </w:rPr>
        <w:t>neiltyson@cosmosguy</w:t>
      </w:r>
      <w:r w:rsidR="00455D47">
        <w:rPr>
          <w:rFonts w:ascii="Calibri" w:hAnsi="Calibri"/>
          <w:sz w:val="32"/>
        </w:rPr>
        <w:t>.</w:t>
      </w:r>
      <w:r>
        <w:rPr>
          <w:rFonts w:ascii="Calibri" w:hAnsi="Calibri"/>
          <w:sz w:val="32"/>
        </w:rPr>
        <w:t>com</w:t>
      </w:r>
    </w:p>
    <w:p w:rsidR="00EB40A1" w:rsidRDefault="00EB40A1"/>
    <w:p w:rsidR="00EB40A1" w:rsidRDefault="00F00C8C">
      <w:r>
        <w:rPr>
          <w:rFonts w:ascii="Calibri" w:hAnsi="Calibri"/>
          <w:sz w:val="24"/>
        </w:rPr>
        <w:t>Dark matter is an enigmatic entity that has perplexed scientists for decades</w:t>
      </w:r>
      <w:r w:rsidR="00455D47">
        <w:rPr>
          <w:rFonts w:ascii="Calibri" w:hAnsi="Calibri"/>
          <w:sz w:val="24"/>
        </w:rPr>
        <w:t>.</w:t>
      </w:r>
      <w:r>
        <w:rPr>
          <w:rFonts w:ascii="Calibri" w:hAnsi="Calibri"/>
          <w:sz w:val="24"/>
        </w:rPr>
        <w:t xml:space="preserve"> Its invisible nature makes it a challenge to fathom, yet its existence is undeniable</w:t>
      </w:r>
      <w:r w:rsidR="00455D47">
        <w:rPr>
          <w:rFonts w:ascii="Calibri" w:hAnsi="Calibri"/>
          <w:sz w:val="24"/>
        </w:rPr>
        <w:t>.</w:t>
      </w:r>
      <w:r>
        <w:rPr>
          <w:rFonts w:ascii="Calibri" w:hAnsi="Calibri"/>
          <w:sz w:val="24"/>
        </w:rPr>
        <w:t xml:space="preserve"> This enigmatic substance permeates the universe, influencing the behavior of galaxies and cosmic structures, yet remains shrouded in mystery</w:t>
      </w:r>
      <w:r w:rsidR="00455D47">
        <w:rPr>
          <w:rFonts w:ascii="Calibri" w:hAnsi="Calibri"/>
          <w:sz w:val="24"/>
        </w:rPr>
        <w:t>.</w:t>
      </w:r>
      <w:r>
        <w:rPr>
          <w:rFonts w:ascii="Calibri" w:hAnsi="Calibri"/>
          <w:sz w:val="24"/>
        </w:rPr>
        <w:t xml:space="preserve"> In our quest to unravel its secrets, we embark on a journey through the cosmos, exploring the evidence that points to the existence of dark matter, delving into its potential properties, and considering the implications it holds for our understanding of the universe</w:t>
      </w:r>
      <w:r w:rsidR="00455D47">
        <w:rPr>
          <w:rFonts w:ascii="Calibri" w:hAnsi="Calibri"/>
          <w:sz w:val="24"/>
        </w:rPr>
        <w:t>.</w:t>
      </w:r>
      <w:r>
        <w:rPr>
          <w:rFonts w:ascii="Calibri" w:hAnsi="Calibri"/>
          <w:sz w:val="24"/>
        </w:rPr>
        <w:t xml:space="preserve"> Dark matter presents a fascinating puzzle that demands our attention, a testament to the boundless wonders of the cosmos</w:t>
      </w:r>
      <w:r w:rsidR="00455D47">
        <w:rPr>
          <w:rFonts w:ascii="Calibri" w:hAnsi="Calibri"/>
          <w:sz w:val="24"/>
        </w:rPr>
        <w:t>.</w:t>
      </w:r>
      <w:r>
        <w:rPr>
          <w:rFonts w:ascii="Calibri" w:hAnsi="Calibri"/>
          <w:sz w:val="24"/>
        </w:rPr>
        <w:br/>
      </w:r>
      <w:r>
        <w:rPr>
          <w:rFonts w:ascii="Calibri" w:hAnsi="Calibri"/>
          <w:sz w:val="24"/>
        </w:rPr>
        <w:br/>
        <w:t>Our exploration begins with the pioneering work of Jan Hendrik Oort and Fritz Zwicky, who first noticed discrepancies in the observed velocities of stars within galaxies</w:t>
      </w:r>
      <w:r w:rsidR="00455D47">
        <w:rPr>
          <w:rFonts w:ascii="Calibri" w:hAnsi="Calibri"/>
          <w:sz w:val="24"/>
        </w:rPr>
        <w:t>.</w:t>
      </w:r>
      <w:r>
        <w:rPr>
          <w:rFonts w:ascii="Calibri" w:hAnsi="Calibri"/>
          <w:sz w:val="24"/>
        </w:rPr>
        <w:t xml:space="preserve"> These discrepancies hinted at the presence of an unseen mass, holding galaxies together</w:t>
      </w:r>
      <w:r w:rsidR="00455D47">
        <w:rPr>
          <w:rFonts w:ascii="Calibri" w:hAnsi="Calibri"/>
          <w:sz w:val="24"/>
        </w:rPr>
        <w:t>.</w:t>
      </w:r>
      <w:r>
        <w:rPr>
          <w:rFonts w:ascii="Calibri" w:hAnsi="Calibri"/>
          <w:sz w:val="24"/>
        </w:rPr>
        <w:t xml:space="preserve"> As we venture further into the realm of dark matter, we encounter the Bullet Cluster, a cosmic collision where the visible matter passed through each other while an invisible mass continued on its trajectory, providing striking evidence for the existence of dark matter</w:t>
      </w:r>
      <w:r w:rsidR="00455D47">
        <w:rPr>
          <w:rFonts w:ascii="Calibri" w:hAnsi="Calibri"/>
          <w:sz w:val="24"/>
        </w:rPr>
        <w:t>.</w:t>
      </w:r>
      <w:r>
        <w:rPr>
          <w:rFonts w:ascii="Calibri" w:hAnsi="Calibri"/>
          <w:sz w:val="24"/>
        </w:rPr>
        <w:br/>
      </w:r>
      <w:r>
        <w:rPr>
          <w:rFonts w:ascii="Calibri" w:hAnsi="Calibri"/>
          <w:sz w:val="24"/>
        </w:rPr>
        <w:br/>
        <w:t>Venturing into the theoretical realm, we encounter various hypotheses attempting to explain the nature of dark matter</w:t>
      </w:r>
      <w:r w:rsidR="00455D47">
        <w:rPr>
          <w:rFonts w:ascii="Calibri" w:hAnsi="Calibri"/>
          <w:sz w:val="24"/>
        </w:rPr>
        <w:t>.</w:t>
      </w:r>
      <w:r>
        <w:rPr>
          <w:rFonts w:ascii="Calibri" w:hAnsi="Calibri"/>
          <w:sz w:val="24"/>
        </w:rPr>
        <w:t xml:space="preserve"> Theories such as Weakly Interacting Massive Particles (WIMPs) and Supersymmetry posit particles with properties that could account for the elusive substance</w:t>
      </w:r>
      <w:r w:rsidR="00455D47">
        <w:rPr>
          <w:rFonts w:ascii="Calibri" w:hAnsi="Calibri"/>
          <w:sz w:val="24"/>
        </w:rPr>
        <w:t>.</w:t>
      </w:r>
      <w:r>
        <w:rPr>
          <w:rFonts w:ascii="Calibri" w:hAnsi="Calibri"/>
          <w:sz w:val="24"/>
        </w:rPr>
        <w:t xml:space="preserve"> However, despite extensive searches, these particles have remained tantalizingly elusive</w:t>
      </w:r>
      <w:r w:rsidR="00455D47">
        <w:rPr>
          <w:rFonts w:ascii="Calibri" w:hAnsi="Calibri"/>
          <w:sz w:val="24"/>
        </w:rPr>
        <w:t>.</w:t>
      </w:r>
    </w:p>
    <w:p w:rsidR="00EB40A1" w:rsidRDefault="00F00C8C">
      <w:r>
        <w:rPr>
          <w:rFonts w:ascii="Calibri" w:hAnsi="Calibri"/>
          <w:sz w:val="28"/>
        </w:rPr>
        <w:t>Summary</w:t>
      </w:r>
    </w:p>
    <w:p w:rsidR="00EB40A1" w:rsidRDefault="00F00C8C">
      <w:r>
        <w:rPr>
          <w:rFonts w:ascii="Calibri" w:hAnsi="Calibri"/>
        </w:rPr>
        <w:t>Dark matter, a mysterious and invisible entity, continues to captivate the scientific community</w:t>
      </w:r>
      <w:r w:rsidR="00455D47">
        <w:rPr>
          <w:rFonts w:ascii="Calibri" w:hAnsi="Calibri"/>
        </w:rPr>
        <w:t>.</w:t>
      </w:r>
      <w:r>
        <w:rPr>
          <w:rFonts w:ascii="Calibri" w:hAnsi="Calibri"/>
        </w:rPr>
        <w:t xml:space="preserve"> Its influence on the universe is undeniable, shaping the behavior of galaxies and cosmic structures</w:t>
      </w:r>
      <w:r w:rsidR="00455D47">
        <w:rPr>
          <w:rFonts w:ascii="Calibri" w:hAnsi="Calibri"/>
        </w:rPr>
        <w:t>.</w:t>
      </w:r>
      <w:r>
        <w:rPr>
          <w:rFonts w:ascii="Calibri" w:hAnsi="Calibri"/>
        </w:rPr>
        <w:t xml:space="preserve"> While our understanding remains limited, the search for explanations and the underlying nature of dark matter continues</w:t>
      </w:r>
      <w:r w:rsidR="00455D47">
        <w:rPr>
          <w:rFonts w:ascii="Calibri" w:hAnsi="Calibri"/>
        </w:rPr>
        <w:t>.</w:t>
      </w:r>
      <w:r>
        <w:rPr>
          <w:rFonts w:ascii="Calibri" w:hAnsi="Calibri"/>
        </w:rPr>
        <w:t xml:space="preserve"> The pursuit of this cosmic enigma will undoubtedly lead to profound insights into the fundamental workings of the universe, expanding our knowledge of the vast cosmos and its boundless mysteries</w:t>
      </w:r>
      <w:r w:rsidR="00455D47">
        <w:rPr>
          <w:rFonts w:ascii="Calibri" w:hAnsi="Calibri"/>
        </w:rPr>
        <w:t>.</w:t>
      </w:r>
    </w:p>
    <w:sectPr w:rsidR="00EB40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6496301">
    <w:abstractNumId w:val="8"/>
  </w:num>
  <w:num w:numId="2" w16cid:durableId="145319255">
    <w:abstractNumId w:val="6"/>
  </w:num>
  <w:num w:numId="3" w16cid:durableId="762721765">
    <w:abstractNumId w:val="5"/>
  </w:num>
  <w:num w:numId="4" w16cid:durableId="1292175247">
    <w:abstractNumId w:val="4"/>
  </w:num>
  <w:num w:numId="5" w16cid:durableId="42608223">
    <w:abstractNumId w:val="7"/>
  </w:num>
  <w:num w:numId="6" w16cid:durableId="1551502703">
    <w:abstractNumId w:val="3"/>
  </w:num>
  <w:num w:numId="7" w16cid:durableId="262226171">
    <w:abstractNumId w:val="2"/>
  </w:num>
  <w:num w:numId="8" w16cid:durableId="213541981">
    <w:abstractNumId w:val="1"/>
  </w:num>
  <w:num w:numId="9" w16cid:durableId="358312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5D47"/>
    <w:rsid w:val="00AA1D8D"/>
    <w:rsid w:val="00B47730"/>
    <w:rsid w:val="00CB0664"/>
    <w:rsid w:val="00EB40A1"/>
    <w:rsid w:val="00F00C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2024-01-10T04:04:00Z</dcterms:modified>
  <cp:category/>
</cp:coreProperties>
</file>
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D6E" w:rsidRDefault="00070737">
      <w:pPr>
        <w:jc w:val="center"/>
      </w:pPr>
      <w:r>
        <w:rPr>
          <w:rFonts w:ascii="Calibri" w:hAnsi="Calibri"/>
          <w:sz w:val="44"/>
        </w:rPr>
        <w:t>The Enigma of Cosmic Acceleration</w:t>
      </w:r>
    </w:p>
    <w:p w:rsidR="00AF5D6E" w:rsidRDefault="00070737">
      <w:pPr>
        <w:pStyle w:val="NoSpacing"/>
        <w:jc w:val="center"/>
      </w:pPr>
      <w:r>
        <w:rPr>
          <w:rFonts w:ascii="Calibri" w:hAnsi="Calibri"/>
          <w:sz w:val="36"/>
        </w:rPr>
        <w:t>Olivia MacKenzie</w:t>
      </w:r>
    </w:p>
    <w:p w:rsidR="00AF5D6E" w:rsidRDefault="00070737">
      <w:pPr>
        <w:jc w:val="center"/>
      </w:pPr>
      <w:r>
        <w:rPr>
          <w:rFonts w:ascii="Calibri" w:hAnsi="Calibri"/>
          <w:sz w:val="32"/>
        </w:rPr>
        <w:t>olivia</w:t>
      </w:r>
      <w:r w:rsidR="006F35D6">
        <w:rPr>
          <w:rFonts w:ascii="Calibri" w:hAnsi="Calibri"/>
          <w:sz w:val="32"/>
        </w:rPr>
        <w:t>.</w:t>
      </w:r>
      <w:r>
        <w:rPr>
          <w:rFonts w:ascii="Calibri" w:hAnsi="Calibri"/>
          <w:sz w:val="32"/>
        </w:rPr>
        <w:t>mackenzie11@gmail</w:t>
      </w:r>
      <w:r w:rsidR="006F35D6">
        <w:rPr>
          <w:rFonts w:ascii="Calibri" w:hAnsi="Calibri"/>
          <w:sz w:val="32"/>
        </w:rPr>
        <w:t>.</w:t>
      </w:r>
      <w:r>
        <w:rPr>
          <w:rFonts w:ascii="Calibri" w:hAnsi="Calibri"/>
          <w:sz w:val="32"/>
        </w:rPr>
        <w:t>com</w:t>
      </w:r>
    </w:p>
    <w:p w:rsidR="00AF5D6E" w:rsidRDefault="00AF5D6E"/>
    <w:p w:rsidR="00AF5D6E" w:rsidRDefault="00070737">
      <w:r>
        <w:rPr>
          <w:rFonts w:ascii="Calibri" w:hAnsi="Calibri"/>
          <w:sz w:val="24"/>
        </w:rPr>
        <w:t>In the vast cosmic landscape, the expansion of the universe has long been the subject of scientific inquiry</w:t>
      </w:r>
      <w:r w:rsidR="006F35D6">
        <w:rPr>
          <w:rFonts w:ascii="Calibri" w:hAnsi="Calibri"/>
          <w:sz w:val="24"/>
        </w:rPr>
        <w:t>.</w:t>
      </w:r>
      <w:r>
        <w:rPr>
          <w:rFonts w:ascii="Calibri" w:hAnsi="Calibri"/>
          <w:sz w:val="24"/>
        </w:rPr>
        <w:t xml:space="preserve"> The discovery of dark energy, a mysterious force counteracting the gravitational attraction between galaxies, has revolutionized our understanding of the universe's evolution</w:t>
      </w:r>
      <w:r w:rsidR="006F35D6">
        <w:rPr>
          <w:rFonts w:ascii="Calibri" w:hAnsi="Calibri"/>
          <w:sz w:val="24"/>
        </w:rPr>
        <w:t>.</w:t>
      </w:r>
      <w:r>
        <w:rPr>
          <w:rFonts w:ascii="Calibri" w:hAnsi="Calibri"/>
          <w:sz w:val="24"/>
        </w:rPr>
        <w:t xml:space="preserve"> This enigma, known as cosmic acceleration, poses fundamental questions about the nature of space, time, and the ultimate fate of our universe</w:t>
      </w:r>
      <w:r w:rsidR="006F35D6">
        <w:rPr>
          <w:rFonts w:ascii="Calibri" w:hAnsi="Calibri"/>
          <w:sz w:val="24"/>
        </w:rPr>
        <w:t>.</w:t>
      </w:r>
      <w:r>
        <w:rPr>
          <w:rFonts w:ascii="Calibri" w:hAnsi="Calibri"/>
          <w:sz w:val="24"/>
        </w:rPr>
        <w:t xml:space="preserve"> As we delve into the intricacies of cosmic acceleration, we embark on a journey to unravel the mysteries of the universe's expansion and its profound implications for the future of our existence</w:t>
      </w:r>
      <w:r w:rsidR="006F35D6">
        <w:rPr>
          <w:rFonts w:ascii="Calibri" w:hAnsi="Calibri"/>
          <w:sz w:val="24"/>
        </w:rPr>
        <w:t>.</w:t>
      </w:r>
      <w:r>
        <w:rPr>
          <w:rFonts w:ascii="Calibri" w:hAnsi="Calibri"/>
          <w:sz w:val="24"/>
        </w:rPr>
        <w:br/>
      </w:r>
      <w:r>
        <w:rPr>
          <w:rFonts w:ascii="Calibri" w:hAnsi="Calibri"/>
          <w:sz w:val="24"/>
        </w:rPr>
        <w:br/>
        <w:t>From the early observations of supernovae to the development of sophisticated cosmological models, scientists have meticulously pieced together evidence suggesting that the universe is not only expanding, but its expansion is accelerating</w:t>
      </w:r>
      <w:r w:rsidR="006F35D6">
        <w:rPr>
          <w:rFonts w:ascii="Calibri" w:hAnsi="Calibri"/>
          <w:sz w:val="24"/>
        </w:rPr>
        <w:t>.</w:t>
      </w:r>
      <w:r>
        <w:rPr>
          <w:rFonts w:ascii="Calibri" w:hAnsi="Calibri"/>
          <w:sz w:val="24"/>
        </w:rPr>
        <w:t xml:space="preserve"> This acceleration, governed by dark energy, is a force that permeates the entire universe, pushing galaxies apart at an ever-increasing rate</w:t>
      </w:r>
      <w:r w:rsidR="006F35D6">
        <w:rPr>
          <w:rFonts w:ascii="Calibri" w:hAnsi="Calibri"/>
          <w:sz w:val="24"/>
        </w:rPr>
        <w:t>.</w:t>
      </w:r>
      <w:r>
        <w:rPr>
          <w:rFonts w:ascii="Calibri" w:hAnsi="Calibri"/>
          <w:sz w:val="24"/>
        </w:rPr>
        <w:t xml:space="preserve"> The presence of dark energy challenges our fundamental understanding of gravity and the fabric of spacetime itself</w:t>
      </w:r>
      <w:r w:rsidR="006F35D6">
        <w:rPr>
          <w:rFonts w:ascii="Calibri" w:hAnsi="Calibri"/>
          <w:sz w:val="24"/>
        </w:rPr>
        <w:t>.</w:t>
      </w:r>
      <w:r>
        <w:rPr>
          <w:rFonts w:ascii="Calibri" w:hAnsi="Calibri"/>
          <w:sz w:val="24"/>
        </w:rPr>
        <w:br/>
      </w:r>
      <w:r>
        <w:rPr>
          <w:rFonts w:ascii="Calibri" w:hAnsi="Calibri"/>
          <w:sz w:val="24"/>
        </w:rPr>
        <w:br/>
        <w:t>Cosmic acceleration has profound implications for the future of the universe</w:t>
      </w:r>
      <w:r w:rsidR="006F35D6">
        <w:rPr>
          <w:rFonts w:ascii="Calibri" w:hAnsi="Calibri"/>
          <w:sz w:val="24"/>
        </w:rPr>
        <w:t>.</w:t>
      </w:r>
      <w:r>
        <w:rPr>
          <w:rFonts w:ascii="Calibri" w:hAnsi="Calibri"/>
          <w:sz w:val="24"/>
        </w:rPr>
        <w:t xml:space="preserve"> Will it continue to expand indefinitely, or will it eventually reach a point of maximum expansion and begin to contract? Alternatively, might the universe undergo a cyclical pattern of expansion and contraction, akin to an eternal cosmic heartbeat? These questions lie at the heart of modern cosmology, driving scientists to explore theories such as the multiverse, modified gravity, and alternative models of dark energy to unravel the enigmas of cosmic acceleration</w:t>
      </w:r>
      <w:r w:rsidR="006F35D6">
        <w:rPr>
          <w:rFonts w:ascii="Calibri" w:hAnsi="Calibri"/>
          <w:sz w:val="24"/>
        </w:rPr>
        <w:t>.</w:t>
      </w:r>
    </w:p>
    <w:p w:rsidR="00AF5D6E" w:rsidRDefault="00070737">
      <w:r>
        <w:rPr>
          <w:rFonts w:ascii="Calibri" w:hAnsi="Calibri"/>
          <w:sz w:val="28"/>
        </w:rPr>
        <w:t>Summary</w:t>
      </w:r>
    </w:p>
    <w:p w:rsidR="00AF5D6E" w:rsidRDefault="00070737">
      <w:r>
        <w:rPr>
          <w:rFonts w:ascii="Calibri" w:hAnsi="Calibri"/>
        </w:rPr>
        <w:t>Cosmic acceleration, driven by the enigmatic dark energy, has unlocked a Pandora's box of questions about the expansion of the universe</w:t>
      </w:r>
      <w:r w:rsidR="006F35D6">
        <w:rPr>
          <w:rFonts w:ascii="Calibri" w:hAnsi="Calibri"/>
        </w:rPr>
        <w:t>.</w:t>
      </w:r>
      <w:r>
        <w:rPr>
          <w:rFonts w:ascii="Calibri" w:hAnsi="Calibri"/>
        </w:rPr>
        <w:t xml:space="preserve"> By investigating the nature of dark energy, cosmologists seek to comprehend the interplay between gravity, dark matter, and the fabric of spacetime</w:t>
      </w:r>
      <w:r w:rsidR="006F35D6">
        <w:rPr>
          <w:rFonts w:ascii="Calibri" w:hAnsi="Calibri"/>
        </w:rPr>
        <w:t>.</w:t>
      </w:r>
      <w:r>
        <w:rPr>
          <w:rFonts w:ascii="Calibri" w:hAnsi="Calibri"/>
        </w:rPr>
        <w:t xml:space="preserve"> As we probe the depths of cosmic acceleration, we inch closer to unveiling the ultimate fate of the universe, whether it be an eternal expansion, a cyclical dance, or a more intricate destiny yet to be unraveled</w:t>
      </w:r>
      <w:r w:rsidR="006F35D6">
        <w:rPr>
          <w:rFonts w:ascii="Calibri" w:hAnsi="Calibri"/>
        </w:rPr>
        <w:t>.</w:t>
      </w:r>
    </w:p>
    <w:sectPr w:rsidR="00AF5D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120397">
    <w:abstractNumId w:val="8"/>
  </w:num>
  <w:num w:numId="2" w16cid:durableId="1268657421">
    <w:abstractNumId w:val="6"/>
  </w:num>
  <w:num w:numId="3" w16cid:durableId="1828521506">
    <w:abstractNumId w:val="5"/>
  </w:num>
  <w:num w:numId="4" w16cid:durableId="310255480">
    <w:abstractNumId w:val="4"/>
  </w:num>
  <w:num w:numId="5" w16cid:durableId="906838197">
    <w:abstractNumId w:val="7"/>
  </w:num>
  <w:num w:numId="6" w16cid:durableId="643899123">
    <w:abstractNumId w:val="3"/>
  </w:num>
  <w:num w:numId="7" w16cid:durableId="537739493">
    <w:abstractNumId w:val="2"/>
  </w:num>
  <w:num w:numId="8" w16cid:durableId="710155223">
    <w:abstractNumId w:val="1"/>
  </w:num>
  <w:num w:numId="9" w16cid:durableId="110345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737"/>
    <w:rsid w:val="0015074B"/>
    <w:rsid w:val="0029639D"/>
    <w:rsid w:val="00326F90"/>
    <w:rsid w:val="006F35D6"/>
    <w:rsid w:val="00AA1D8D"/>
    <w:rsid w:val="00AF5D6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
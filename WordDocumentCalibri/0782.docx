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DB2" w:rsidRDefault="00BD2241">
      <w:pPr>
        <w:jc w:val="center"/>
      </w:pPr>
      <w:r>
        <w:rPr>
          <w:rFonts w:ascii="Calibri" w:hAnsi="Calibri"/>
          <w:sz w:val="44"/>
        </w:rPr>
        <w:t>Time Dilation through Black Holes</w:t>
      </w:r>
    </w:p>
    <w:p w:rsidR="00556DB2" w:rsidRDefault="00BD2241">
      <w:pPr>
        <w:pStyle w:val="NoSpacing"/>
        <w:jc w:val="center"/>
      </w:pPr>
      <w:r>
        <w:rPr>
          <w:rFonts w:ascii="Calibri" w:hAnsi="Calibri"/>
          <w:sz w:val="36"/>
        </w:rPr>
        <w:t>Dr</w:t>
      </w:r>
      <w:r w:rsidR="002A5B0F">
        <w:rPr>
          <w:rFonts w:ascii="Calibri" w:hAnsi="Calibri"/>
          <w:sz w:val="36"/>
        </w:rPr>
        <w:t>.</w:t>
      </w:r>
      <w:r>
        <w:rPr>
          <w:rFonts w:ascii="Calibri" w:hAnsi="Calibri"/>
          <w:sz w:val="36"/>
        </w:rPr>
        <w:t xml:space="preserve"> Albert J</w:t>
      </w:r>
      <w:r w:rsidR="002A5B0F">
        <w:rPr>
          <w:rFonts w:ascii="Calibri" w:hAnsi="Calibri"/>
          <w:sz w:val="36"/>
        </w:rPr>
        <w:t>.</w:t>
      </w:r>
      <w:r>
        <w:rPr>
          <w:rFonts w:ascii="Calibri" w:hAnsi="Calibri"/>
          <w:sz w:val="36"/>
        </w:rPr>
        <w:t xml:space="preserve"> Einstein</w:t>
      </w:r>
    </w:p>
    <w:p w:rsidR="00556DB2" w:rsidRDefault="00BD2241">
      <w:pPr>
        <w:jc w:val="center"/>
      </w:pPr>
      <w:r>
        <w:rPr>
          <w:rFonts w:ascii="Calibri" w:hAnsi="Calibri"/>
          <w:sz w:val="32"/>
        </w:rPr>
        <w:t>ajeinstein@relativity</w:t>
      </w:r>
      <w:r w:rsidR="002A5B0F">
        <w:rPr>
          <w:rFonts w:ascii="Calibri" w:hAnsi="Calibri"/>
          <w:sz w:val="32"/>
        </w:rPr>
        <w:t>.</w:t>
      </w:r>
      <w:r>
        <w:rPr>
          <w:rFonts w:ascii="Calibri" w:hAnsi="Calibri"/>
          <w:sz w:val="32"/>
        </w:rPr>
        <w:t>org</w:t>
      </w:r>
    </w:p>
    <w:p w:rsidR="00556DB2" w:rsidRDefault="00556DB2"/>
    <w:p w:rsidR="00556DB2" w:rsidRDefault="00BD2241">
      <w:r>
        <w:rPr>
          <w:rFonts w:ascii="Calibri" w:hAnsi="Calibri"/>
          <w:sz w:val="24"/>
        </w:rPr>
        <w:t>Darkness descends, casting its inky veil over the expanse of the cosmos, as we ponder the cosmic enigma that is black holes</w:t>
      </w:r>
      <w:r w:rsidR="002A5B0F">
        <w:rPr>
          <w:rFonts w:ascii="Calibri" w:hAnsi="Calibri"/>
          <w:sz w:val="24"/>
        </w:rPr>
        <w:t>.</w:t>
      </w:r>
      <w:r>
        <w:rPr>
          <w:rFonts w:ascii="Calibri" w:hAnsi="Calibri"/>
          <w:sz w:val="24"/>
        </w:rPr>
        <w:t xml:space="preserve"> These cosmic entities, emblems of gravitational omnipotence, possess an awe-inspiring ability to distort spacetime itself, conjuring a realm where time warps and bends, stretching like an elastic band</w:t>
      </w:r>
      <w:r w:rsidR="002A5B0F">
        <w:rPr>
          <w:rFonts w:ascii="Calibri" w:hAnsi="Calibri"/>
          <w:sz w:val="24"/>
        </w:rPr>
        <w:t>.</w:t>
      </w:r>
      <w:r>
        <w:rPr>
          <w:rFonts w:ascii="Calibri" w:hAnsi="Calibri"/>
          <w:sz w:val="24"/>
        </w:rPr>
        <w:t xml:space="preserve"> Black holes entice us with their gravitational ballet, prompting us to embark on an enthralling journey into the realm of time dilation, where the very essence of time succumbs to the gravitational dance</w:t>
      </w:r>
      <w:r w:rsidR="002A5B0F">
        <w:rPr>
          <w:rFonts w:ascii="Calibri" w:hAnsi="Calibri"/>
          <w:sz w:val="24"/>
        </w:rPr>
        <w:t>.</w:t>
      </w:r>
      <w:r>
        <w:rPr>
          <w:rFonts w:ascii="Calibri" w:hAnsi="Calibri"/>
          <w:sz w:val="24"/>
        </w:rPr>
        <w:br/>
      </w:r>
      <w:r>
        <w:rPr>
          <w:rFonts w:ascii="Calibri" w:hAnsi="Calibri"/>
          <w:sz w:val="24"/>
        </w:rPr>
        <w:br/>
        <w:t>As we approach the event horizon, the boundary of no return, spacetime distorts, contorting our perception of reality</w:t>
      </w:r>
      <w:r w:rsidR="002A5B0F">
        <w:rPr>
          <w:rFonts w:ascii="Calibri" w:hAnsi="Calibri"/>
          <w:sz w:val="24"/>
        </w:rPr>
        <w:t>.</w:t>
      </w:r>
      <w:r>
        <w:rPr>
          <w:rFonts w:ascii="Calibri" w:hAnsi="Calibri"/>
          <w:sz w:val="24"/>
        </w:rPr>
        <w:t xml:space="preserve"> Time, the silent conductor of our lives, slows its relentless march, granting us glimpses of an eternal present</w:t>
      </w:r>
      <w:r w:rsidR="002A5B0F">
        <w:rPr>
          <w:rFonts w:ascii="Calibri" w:hAnsi="Calibri"/>
          <w:sz w:val="24"/>
        </w:rPr>
        <w:t>.</w:t>
      </w:r>
      <w:r>
        <w:rPr>
          <w:rFonts w:ascii="Calibri" w:hAnsi="Calibri"/>
          <w:sz w:val="24"/>
        </w:rPr>
        <w:t xml:space="preserve"> Gravity, the invisible yet omnipotent puppeteer, orchestrates this cosmic spectacle, dictating the fate of time and matter</w:t>
      </w:r>
      <w:r w:rsidR="002A5B0F">
        <w:rPr>
          <w:rFonts w:ascii="Calibri" w:hAnsi="Calibri"/>
          <w:sz w:val="24"/>
        </w:rPr>
        <w:t>.</w:t>
      </w:r>
      <w:r>
        <w:rPr>
          <w:rFonts w:ascii="Calibri" w:hAnsi="Calibri"/>
          <w:sz w:val="24"/>
        </w:rPr>
        <w:t xml:space="preserve"> With every step closer to the gravitational vortex, time stretches ever further, a testament to the omnipotent forces that govern our universe</w:t>
      </w:r>
      <w:r w:rsidR="002A5B0F">
        <w:rPr>
          <w:rFonts w:ascii="Calibri" w:hAnsi="Calibri"/>
          <w:sz w:val="24"/>
        </w:rPr>
        <w:t>.</w:t>
      </w:r>
      <w:r>
        <w:rPr>
          <w:rFonts w:ascii="Calibri" w:hAnsi="Calibri"/>
          <w:sz w:val="24"/>
        </w:rPr>
        <w:br/>
      </w:r>
      <w:r>
        <w:rPr>
          <w:rFonts w:ascii="Calibri" w:hAnsi="Calibri"/>
          <w:sz w:val="24"/>
        </w:rPr>
        <w:br/>
        <w:t>Caught in the gravitational snare of a black hole, intrepid explorers face an interminable cosmic waltz, where moments stretch into eternities</w:t>
      </w:r>
      <w:r w:rsidR="002A5B0F">
        <w:rPr>
          <w:rFonts w:ascii="Calibri" w:hAnsi="Calibri"/>
          <w:sz w:val="24"/>
        </w:rPr>
        <w:t>.</w:t>
      </w:r>
      <w:r>
        <w:rPr>
          <w:rFonts w:ascii="Calibri" w:hAnsi="Calibri"/>
          <w:sz w:val="24"/>
        </w:rPr>
        <w:t xml:space="preserve"> For those outside this distorting sphere, existence accelerates, leaving these adventurers trapped in a surreal time warp, witnesses to the vast tapestry of cosmic evolution unfolding in the blink of an eye</w:t>
      </w:r>
      <w:r w:rsidR="002A5B0F">
        <w:rPr>
          <w:rFonts w:ascii="Calibri" w:hAnsi="Calibri"/>
          <w:sz w:val="24"/>
        </w:rPr>
        <w:t>.</w:t>
      </w:r>
      <w:r>
        <w:rPr>
          <w:rFonts w:ascii="Calibri" w:hAnsi="Calibri"/>
          <w:sz w:val="24"/>
        </w:rPr>
        <w:t xml:space="preserve"> The profound implications of time dilation near a black hole challenge our conventional understanding of time, compelling us to confront the elusive nature of reality and the fundamental fabric of spacetime</w:t>
      </w:r>
      <w:r w:rsidR="002A5B0F">
        <w:rPr>
          <w:rFonts w:ascii="Calibri" w:hAnsi="Calibri"/>
          <w:sz w:val="24"/>
        </w:rPr>
        <w:t>.</w:t>
      </w:r>
    </w:p>
    <w:p w:rsidR="00556DB2" w:rsidRDefault="00BD2241">
      <w:r>
        <w:rPr>
          <w:rFonts w:ascii="Calibri" w:hAnsi="Calibri"/>
          <w:sz w:val="28"/>
        </w:rPr>
        <w:t>Summary</w:t>
      </w:r>
    </w:p>
    <w:p w:rsidR="00556DB2" w:rsidRDefault="00BD2241">
      <w:r>
        <w:rPr>
          <w:rFonts w:ascii="Calibri" w:hAnsi="Calibri"/>
        </w:rPr>
        <w:t>Within the gravitational embrace of black holes, time loses its unwavering cadence, succumbing to the inexorable forces that govern the cosmos</w:t>
      </w:r>
      <w:r w:rsidR="002A5B0F">
        <w:rPr>
          <w:rFonts w:ascii="Calibri" w:hAnsi="Calibri"/>
        </w:rPr>
        <w:t>.</w:t>
      </w:r>
      <w:r>
        <w:rPr>
          <w:rFonts w:ascii="Calibri" w:hAnsi="Calibri"/>
        </w:rPr>
        <w:t xml:space="preserve"> Time dilation emerges as a testament to the curvature of spacetime, stretching moments infinitely near the event horizon</w:t>
      </w:r>
      <w:r w:rsidR="002A5B0F">
        <w:rPr>
          <w:rFonts w:ascii="Calibri" w:hAnsi="Calibri"/>
        </w:rPr>
        <w:t>.</w:t>
      </w:r>
      <w:r>
        <w:rPr>
          <w:rFonts w:ascii="Calibri" w:hAnsi="Calibri"/>
        </w:rPr>
        <w:t xml:space="preserve"> This phenomenon offers a glimpse into the intricate interplay between gravity and time, inviting us to question the fundamental nature of existence and the enigmatic properties of our universe</w:t>
      </w:r>
      <w:r w:rsidR="002A5B0F">
        <w:rPr>
          <w:rFonts w:ascii="Calibri" w:hAnsi="Calibri"/>
        </w:rPr>
        <w:t>.</w:t>
      </w:r>
    </w:p>
    <w:sectPr w:rsidR="00556D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8279715">
    <w:abstractNumId w:val="8"/>
  </w:num>
  <w:num w:numId="2" w16cid:durableId="1649089228">
    <w:abstractNumId w:val="6"/>
  </w:num>
  <w:num w:numId="3" w16cid:durableId="512307170">
    <w:abstractNumId w:val="5"/>
  </w:num>
  <w:num w:numId="4" w16cid:durableId="1274678005">
    <w:abstractNumId w:val="4"/>
  </w:num>
  <w:num w:numId="5" w16cid:durableId="1968579505">
    <w:abstractNumId w:val="7"/>
  </w:num>
  <w:num w:numId="6" w16cid:durableId="1656760612">
    <w:abstractNumId w:val="3"/>
  </w:num>
  <w:num w:numId="7" w16cid:durableId="560559354">
    <w:abstractNumId w:val="2"/>
  </w:num>
  <w:num w:numId="8" w16cid:durableId="1841264168">
    <w:abstractNumId w:val="1"/>
  </w:num>
  <w:num w:numId="9" w16cid:durableId="140818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B0F"/>
    <w:rsid w:val="00326F90"/>
    <w:rsid w:val="00556DB2"/>
    <w:rsid w:val="00AA1D8D"/>
    <w:rsid w:val="00B47730"/>
    <w:rsid w:val="00BD22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
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592" w:rsidRDefault="0061693C">
      <w:pPr>
        <w:jc w:val="center"/>
      </w:pPr>
      <w:r>
        <w:rPr>
          <w:rFonts w:ascii="Calibri" w:hAnsi="Calibri"/>
          <w:sz w:val="44"/>
        </w:rPr>
        <w:t>Cosmic Echoes of Ancient Light</w:t>
      </w:r>
    </w:p>
    <w:p w:rsidR="00D41592" w:rsidRDefault="0061693C">
      <w:pPr>
        <w:pStyle w:val="NoSpacing"/>
        <w:jc w:val="center"/>
      </w:pPr>
      <w:r>
        <w:rPr>
          <w:rFonts w:ascii="Calibri" w:hAnsi="Calibri"/>
          <w:sz w:val="36"/>
        </w:rPr>
        <w:t>Amelia Vargas</w:t>
      </w:r>
    </w:p>
    <w:p w:rsidR="00D41592" w:rsidRDefault="0061693C">
      <w:pPr>
        <w:jc w:val="center"/>
      </w:pPr>
      <w:r>
        <w:rPr>
          <w:rFonts w:ascii="Calibri" w:hAnsi="Calibri"/>
          <w:sz w:val="32"/>
        </w:rPr>
        <w:t>amelia</w:t>
      </w:r>
      <w:r w:rsidR="00EE64D5">
        <w:rPr>
          <w:rFonts w:ascii="Calibri" w:hAnsi="Calibri"/>
          <w:sz w:val="32"/>
        </w:rPr>
        <w:t>.</w:t>
      </w:r>
      <w:r>
        <w:rPr>
          <w:rFonts w:ascii="Calibri" w:hAnsi="Calibri"/>
          <w:sz w:val="32"/>
        </w:rPr>
        <w:t>vargas@emailworld</w:t>
      </w:r>
      <w:r w:rsidR="00EE64D5">
        <w:rPr>
          <w:rFonts w:ascii="Calibri" w:hAnsi="Calibri"/>
          <w:sz w:val="32"/>
        </w:rPr>
        <w:t>.</w:t>
      </w:r>
      <w:r>
        <w:rPr>
          <w:rFonts w:ascii="Calibri" w:hAnsi="Calibri"/>
          <w:sz w:val="32"/>
        </w:rPr>
        <w:t>com</w:t>
      </w:r>
    </w:p>
    <w:p w:rsidR="00D41592" w:rsidRDefault="00D41592"/>
    <w:p w:rsidR="00D41592" w:rsidRDefault="0061693C">
      <w:r>
        <w:rPr>
          <w:rFonts w:ascii="Calibri" w:hAnsi="Calibri"/>
          <w:sz w:val="24"/>
        </w:rPr>
        <w:t>The vast expanse of the cosmos harbors an enigmatic treasure trove of ancient light--primordial remnants of the universe's fiery inception</w:t>
      </w:r>
      <w:r w:rsidR="00EE64D5">
        <w:rPr>
          <w:rFonts w:ascii="Calibri" w:hAnsi="Calibri"/>
          <w:sz w:val="24"/>
        </w:rPr>
        <w:t>.</w:t>
      </w:r>
      <w:r>
        <w:rPr>
          <w:rFonts w:ascii="Calibri" w:hAnsi="Calibri"/>
          <w:sz w:val="24"/>
        </w:rPr>
        <w:t xml:space="preserve"> These celestial echoes, captured by telescopes and spectrographs, serve as cosmic time capsules, whispering secrets of the cosmos' primordial composition, evolution, and the fundamental forces that shaped its destiny</w:t>
      </w:r>
      <w:r w:rsidR="00EE64D5">
        <w:rPr>
          <w:rFonts w:ascii="Calibri" w:hAnsi="Calibri"/>
          <w:sz w:val="24"/>
        </w:rPr>
        <w:t>.</w:t>
      </w:r>
      <w:r>
        <w:rPr>
          <w:rFonts w:ascii="Calibri" w:hAnsi="Calibri"/>
          <w:sz w:val="24"/>
        </w:rPr>
        <w:t xml:space="preserve"> Like celestial archaeologists, astronomers delve into the cosmic archives, piecing together the fragments of this ancient light to reconstruct the narrative of the universe's grand symphony</w:t>
      </w:r>
      <w:r w:rsidR="00EE64D5">
        <w:rPr>
          <w:rFonts w:ascii="Calibri" w:hAnsi="Calibri"/>
          <w:sz w:val="24"/>
        </w:rPr>
        <w:t>.</w:t>
      </w:r>
      <w:r>
        <w:rPr>
          <w:rFonts w:ascii="Calibri" w:hAnsi="Calibri"/>
          <w:sz w:val="24"/>
        </w:rPr>
        <w:t xml:space="preserve"> Through these cosmic echoes, we glimpse the echoes of creation, deciphering the imprints of the big bang, the genesis of stars and galaxies, and the unfolding of the universe's majestic evolution</w:t>
      </w:r>
      <w:r w:rsidR="00EE64D5">
        <w:rPr>
          <w:rFonts w:ascii="Calibri" w:hAnsi="Calibri"/>
          <w:sz w:val="24"/>
        </w:rPr>
        <w:t>.</w:t>
      </w:r>
      <w:r>
        <w:rPr>
          <w:rFonts w:ascii="Calibri" w:hAnsi="Calibri"/>
          <w:sz w:val="24"/>
        </w:rPr>
        <w:t xml:space="preserve"> Each photon carries a message from the distant past, offering a tantalizing glimpse into the formative moments of existence</w:t>
      </w:r>
      <w:r w:rsidR="00EE64D5">
        <w:rPr>
          <w:rFonts w:ascii="Calibri" w:hAnsi="Calibri"/>
          <w:sz w:val="24"/>
        </w:rPr>
        <w:t>.</w:t>
      </w:r>
      <w:r>
        <w:rPr>
          <w:rFonts w:ascii="Calibri" w:hAnsi="Calibri"/>
          <w:sz w:val="24"/>
        </w:rPr>
        <w:br/>
      </w:r>
      <w:r>
        <w:rPr>
          <w:rFonts w:ascii="Calibri" w:hAnsi="Calibri"/>
          <w:sz w:val="24"/>
        </w:rPr>
        <w:br/>
        <w:t>As we scrutinize these cosmic echoes, we uncover the elemental tapestry of the infant universe</w:t>
      </w:r>
      <w:r w:rsidR="00EE64D5">
        <w:rPr>
          <w:rFonts w:ascii="Calibri" w:hAnsi="Calibri"/>
          <w:sz w:val="24"/>
        </w:rPr>
        <w:t>.</w:t>
      </w:r>
      <w:r>
        <w:rPr>
          <w:rFonts w:ascii="Calibri" w:hAnsi="Calibri"/>
          <w:sz w:val="24"/>
        </w:rPr>
        <w:t xml:space="preserve"> The light reveals the primordial cocktail of hydrogen and helium, forged in the crucible of the big bang's cataclysmic energies</w:t>
      </w:r>
      <w:r w:rsidR="00EE64D5">
        <w:rPr>
          <w:rFonts w:ascii="Calibri" w:hAnsi="Calibri"/>
          <w:sz w:val="24"/>
        </w:rPr>
        <w:t>.</w:t>
      </w:r>
      <w:r>
        <w:rPr>
          <w:rFonts w:ascii="Calibri" w:hAnsi="Calibri"/>
          <w:sz w:val="24"/>
        </w:rPr>
        <w:t xml:space="preserve"> With each observation, we trace the evolution of these primordial elements, witnessing the birth of heavier elements within the fiery hearts of stars and the cataclysmic collisions of neutron stars</w:t>
      </w:r>
      <w:r w:rsidR="00EE64D5">
        <w:rPr>
          <w:rFonts w:ascii="Calibri" w:hAnsi="Calibri"/>
          <w:sz w:val="24"/>
        </w:rPr>
        <w:t>.</w:t>
      </w:r>
      <w:r>
        <w:rPr>
          <w:rFonts w:ascii="Calibri" w:hAnsi="Calibri"/>
          <w:sz w:val="24"/>
        </w:rPr>
        <w:t xml:space="preserve"> The cosmic echoes resonate with the echoes of gravitational waves, ripples in spacetime spawned by the cataclysmic mergers of black holes and neutron stars</w:t>
      </w:r>
      <w:r w:rsidR="00EE64D5">
        <w:rPr>
          <w:rFonts w:ascii="Calibri" w:hAnsi="Calibri"/>
          <w:sz w:val="24"/>
        </w:rPr>
        <w:t>.</w:t>
      </w:r>
      <w:r>
        <w:rPr>
          <w:rFonts w:ascii="Calibri" w:hAnsi="Calibri"/>
          <w:sz w:val="24"/>
        </w:rPr>
        <w:t xml:space="preserve"> These gravitational echoes carry tales of cosmic violence, shaping the fabric of spacetime and providing a window into the enigmatic realm of general relativity</w:t>
      </w:r>
      <w:r w:rsidR="00EE64D5">
        <w:rPr>
          <w:rFonts w:ascii="Calibri" w:hAnsi="Calibri"/>
          <w:sz w:val="24"/>
        </w:rPr>
        <w:t>.</w:t>
      </w:r>
      <w:r>
        <w:rPr>
          <w:rFonts w:ascii="Calibri" w:hAnsi="Calibri"/>
          <w:sz w:val="24"/>
        </w:rPr>
        <w:br/>
      </w:r>
      <w:r>
        <w:rPr>
          <w:rFonts w:ascii="Calibri" w:hAnsi="Calibri"/>
          <w:sz w:val="24"/>
        </w:rPr>
        <w:br/>
        <w:t>The dance of photons and gravitational waves paints a vibrant portrait of the universe's dynamic history</w:t>
      </w:r>
      <w:r w:rsidR="00EE64D5">
        <w:rPr>
          <w:rFonts w:ascii="Calibri" w:hAnsi="Calibri"/>
          <w:sz w:val="24"/>
        </w:rPr>
        <w:t>.</w:t>
      </w:r>
      <w:r>
        <w:rPr>
          <w:rFonts w:ascii="Calibri" w:hAnsi="Calibri"/>
          <w:sz w:val="24"/>
        </w:rPr>
        <w:t xml:space="preserve"> We witness the colossal explosions of supernovae, expelling heavy elements into the cosmos, enriching the interstellar medium with the building blocks of life</w:t>
      </w:r>
      <w:r w:rsidR="00EE64D5">
        <w:rPr>
          <w:rFonts w:ascii="Calibri" w:hAnsi="Calibri"/>
          <w:sz w:val="24"/>
        </w:rPr>
        <w:t>.</w:t>
      </w:r>
      <w:r>
        <w:rPr>
          <w:rFonts w:ascii="Calibri" w:hAnsi="Calibri"/>
          <w:sz w:val="24"/>
        </w:rPr>
        <w:t xml:space="preserve"> We follow the intricate choreography of galaxies, bound together by the unseen forces of gravity, forming cosmic webs that span vast tracts of the universe</w:t>
      </w:r>
      <w:r w:rsidR="00EE64D5">
        <w:rPr>
          <w:rFonts w:ascii="Calibri" w:hAnsi="Calibri"/>
          <w:sz w:val="24"/>
        </w:rPr>
        <w:t>.</w:t>
      </w:r>
      <w:r>
        <w:rPr>
          <w:rFonts w:ascii="Calibri" w:hAnsi="Calibri"/>
          <w:sz w:val="24"/>
        </w:rPr>
        <w:t xml:space="preserve"> Each celestial echo, like a musical note, contributes to the cosmic symphony, revealing the intricacies of the universe's grand design</w:t>
      </w:r>
      <w:r w:rsidR="00EE64D5">
        <w:rPr>
          <w:rFonts w:ascii="Calibri" w:hAnsi="Calibri"/>
          <w:sz w:val="24"/>
        </w:rPr>
        <w:t>.</w:t>
      </w:r>
    </w:p>
    <w:p w:rsidR="00D41592" w:rsidRDefault="0061693C">
      <w:r>
        <w:rPr>
          <w:rFonts w:ascii="Calibri" w:hAnsi="Calibri"/>
          <w:sz w:val="28"/>
        </w:rPr>
        <w:t>Summary</w:t>
      </w:r>
    </w:p>
    <w:p w:rsidR="00D41592" w:rsidRDefault="0061693C">
      <w:r>
        <w:rPr>
          <w:rFonts w:ascii="Calibri" w:hAnsi="Calibri"/>
        </w:rPr>
        <w:lastRenderedPageBreak/>
        <w:t>The cosmic echoes of ancient light, captured and deciphered by astronomers, unlock the enigmatic secrets of the universe's origin, evolution, and composition</w:t>
      </w:r>
      <w:r w:rsidR="00EE64D5">
        <w:rPr>
          <w:rFonts w:ascii="Calibri" w:hAnsi="Calibri"/>
        </w:rPr>
        <w:t>.</w:t>
      </w:r>
      <w:r>
        <w:rPr>
          <w:rFonts w:ascii="Calibri" w:hAnsi="Calibri"/>
        </w:rPr>
        <w:t xml:space="preserve"> These celestial time capsules, rich with primordial information, offer glimpses into the big bang, the birth of stars and galaxies, and the unfolding of the universe's grand narrative</w:t>
      </w:r>
      <w:r w:rsidR="00EE64D5">
        <w:rPr>
          <w:rFonts w:ascii="Calibri" w:hAnsi="Calibri"/>
        </w:rPr>
        <w:t>.</w:t>
      </w:r>
      <w:r>
        <w:rPr>
          <w:rFonts w:ascii="Calibri" w:hAnsi="Calibri"/>
        </w:rPr>
        <w:t xml:space="preserve"> Through the analysis of cosmic echoes, we unravel the elemental composition of the early universe, trace the journey of heavy elements, and witness the cataclysmic events that shape spacetime</w:t>
      </w:r>
      <w:r w:rsidR="00EE64D5">
        <w:rPr>
          <w:rFonts w:ascii="Calibri" w:hAnsi="Calibri"/>
        </w:rPr>
        <w:t>.</w:t>
      </w:r>
      <w:r>
        <w:rPr>
          <w:rFonts w:ascii="Calibri" w:hAnsi="Calibri"/>
        </w:rPr>
        <w:t xml:space="preserve"> The cosmic echoes resonate with the interplay of photons and gravitational waves, providing a symphony of information that unveils the dynamic history and intricate workings of our universe</w:t>
      </w:r>
      <w:r w:rsidR="00EE64D5">
        <w:rPr>
          <w:rFonts w:ascii="Calibri" w:hAnsi="Calibri"/>
        </w:rPr>
        <w:t>.</w:t>
      </w:r>
    </w:p>
    <w:sectPr w:rsidR="00D415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0741185">
    <w:abstractNumId w:val="8"/>
  </w:num>
  <w:num w:numId="2" w16cid:durableId="773133212">
    <w:abstractNumId w:val="6"/>
  </w:num>
  <w:num w:numId="3" w16cid:durableId="1010328069">
    <w:abstractNumId w:val="5"/>
  </w:num>
  <w:num w:numId="4" w16cid:durableId="2036927195">
    <w:abstractNumId w:val="4"/>
  </w:num>
  <w:num w:numId="5" w16cid:durableId="93088637">
    <w:abstractNumId w:val="7"/>
  </w:num>
  <w:num w:numId="6" w16cid:durableId="892737590">
    <w:abstractNumId w:val="3"/>
  </w:num>
  <w:num w:numId="7" w16cid:durableId="1396273620">
    <w:abstractNumId w:val="2"/>
  </w:num>
  <w:num w:numId="8" w16cid:durableId="1166479929">
    <w:abstractNumId w:val="1"/>
  </w:num>
  <w:num w:numId="9" w16cid:durableId="42476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93C"/>
    <w:rsid w:val="00AA1D8D"/>
    <w:rsid w:val="00B47730"/>
    <w:rsid w:val="00CB0664"/>
    <w:rsid w:val="00D41592"/>
    <w:rsid w:val="00EE64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
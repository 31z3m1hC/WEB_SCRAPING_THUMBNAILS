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9CC" w:rsidRDefault="00A746A7">
      <w:pPr>
        <w:jc w:val="center"/>
      </w:pPr>
      <w:r>
        <w:rPr>
          <w:rFonts w:ascii="Calibri" w:hAnsi="Calibri"/>
          <w:sz w:val="44"/>
        </w:rPr>
        <w:t>Echoes of Lost Rhythm: Music's Vanished Gems</w:t>
      </w:r>
    </w:p>
    <w:p w:rsidR="00DC79CC" w:rsidRDefault="00A746A7">
      <w:pPr>
        <w:pStyle w:val="NoSpacing"/>
        <w:jc w:val="center"/>
      </w:pPr>
      <w:r>
        <w:rPr>
          <w:rFonts w:ascii="Calibri" w:hAnsi="Calibri"/>
          <w:sz w:val="36"/>
        </w:rPr>
        <w:t>Hannah Sawyer</w:t>
      </w:r>
    </w:p>
    <w:p w:rsidR="00DC79CC" w:rsidRDefault="00A746A7">
      <w:pPr>
        <w:jc w:val="center"/>
      </w:pPr>
      <w:r>
        <w:rPr>
          <w:rFonts w:ascii="Calibri" w:hAnsi="Calibri"/>
          <w:sz w:val="32"/>
        </w:rPr>
        <w:t>hannah</w:t>
      </w:r>
      <w:r w:rsidR="00D15AA2">
        <w:rPr>
          <w:rFonts w:ascii="Calibri" w:hAnsi="Calibri"/>
          <w:sz w:val="32"/>
        </w:rPr>
        <w:t>.</w:t>
      </w:r>
      <w:r>
        <w:rPr>
          <w:rFonts w:ascii="Calibri" w:hAnsi="Calibri"/>
          <w:sz w:val="32"/>
        </w:rPr>
        <w:t>sawyer@musicaquamail</w:t>
      </w:r>
      <w:r w:rsidR="00D15AA2">
        <w:rPr>
          <w:rFonts w:ascii="Calibri" w:hAnsi="Calibri"/>
          <w:sz w:val="32"/>
        </w:rPr>
        <w:t>.</w:t>
      </w:r>
      <w:r>
        <w:rPr>
          <w:rFonts w:ascii="Calibri" w:hAnsi="Calibri"/>
          <w:sz w:val="32"/>
        </w:rPr>
        <w:t>com</w:t>
      </w:r>
    </w:p>
    <w:p w:rsidR="00DC79CC" w:rsidRDefault="00DC79CC"/>
    <w:p w:rsidR="00DC79CC" w:rsidRDefault="00A746A7">
      <w:r>
        <w:rPr>
          <w:rFonts w:ascii="Calibri" w:hAnsi="Calibri"/>
          <w:sz w:val="24"/>
        </w:rPr>
        <w:t>Throughout the course of human history, the enchanting tapestry of musical composition has unfolded, an enduring testament to the boundless creativity that resides within our souls</w:t>
      </w:r>
      <w:r w:rsidR="00D15AA2">
        <w:rPr>
          <w:rFonts w:ascii="Calibri" w:hAnsi="Calibri"/>
          <w:sz w:val="24"/>
        </w:rPr>
        <w:t>.</w:t>
      </w:r>
      <w:r>
        <w:rPr>
          <w:rFonts w:ascii="Calibri" w:hAnsi="Calibri"/>
          <w:sz w:val="24"/>
        </w:rPr>
        <w:t xml:space="preserve"> From ancient lullabies crooned to soothe infants, to polyphonic chants resonating within grand cathedrals, musical expressions have permeated every culture, tribe, and historical epoch, ever evolving and weaving together a diverse symphony of human experiences</w:t>
      </w:r>
      <w:r w:rsidR="00D15AA2">
        <w:rPr>
          <w:rFonts w:ascii="Calibri" w:hAnsi="Calibri"/>
          <w:sz w:val="24"/>
        </w:rPr>
        <w:t>.</w:t>
      </w:r>
      <w:r>
        <w:rPr>
          <w:rFonts w:ascii="Calibri" w:hAnsi="Calibri"/>
          <w:sz w:val="24"/>
        </w:rPr>
        <w:t xml:space="preserve"> Yet, as time's relentless tide rolls onward, certain musical treasures have been swept away into the abyss of oblivion, leaving us with fleeting echoes of their once vibrant melodies</w:t>
      </w:r>
      <w:r w:rsidR="00D15AA2">
        <w:rPr>
          <w:rFonts w:ascii="Calibri" w:hAnsi="Calibri"/>
          <w:sz w:val="24"/>
        </w:rPr>
        <w:t>.</w:t>
      </w:r>
      <w:r>
        <w:rPr>
          <w:rFonts w:ascii="Calibri" w:hAnsi="Calibri"/>
          <w:sz w:val="24"/>
        </w:rPr>
        <w:br/>
      </w:r>
      <w:r>
        <w:rPr>
          <w:rFonts w:ascii="Calibri" w:hAnsi="Calibri"/>
          <w:sz w:val="24"/>
        </w:rPr>
        <w:br/>
        <w:t>In the dim corridors of musical history, one encounters tantalizing fragments and allusions to compositions that have been irrevocably lost</w:t>
      </w:r>
      <w:r w:rsidR="00D15AA2">
        <w:rPr>
          <w:rFonts w:ascii="Calibri" w:hAnsi="Calibri"/>
          <w:sz w:val="24"/>
        </w:rPr>
        <w:t>.</w:t>
      </w:r>
      <w:r>
        <w:rPr>
          <w:rFonts w:ascii="Calibri" w:hAnsi="Calibri"/>
          <w:sz w:val="24"/>
        </w:rPr>
        <w:t xml:space="preserve"> From the mythical Orpheus, whose enchanting lyre could tame wild beasts and move rocks, to the enigmatic figure of Gesualdo, whose madrigals oscillated between ethereal beauty and disturbing dissonance, there exist tantalizing glimpses of musical masterpieces that have vanished from our grasp</w:t>
      </w:r>
      <w:r w:rsidR="00D15AA2">
        <w:rPr>
          <w:rFonts w:ascii="Calibri" w:hAnsi="Calibri"/>
          <w:sz w:val="24"/>
        </w:rPr>
        <w:t>.</w:t>
      </w:r>
      <w:r>
        <w:rPr>
          <w:rFonts w:ascii="Calibri" w:hAnsi="Calibri"/>
          <w:sz w:val="24"/>
        </w:rPr>
        <w:t xml:space="preserve"> These lost compositions haunt the margins of the musical canon, their haunting melodies beckoning from the shadowy realm of the forgotten</w:t>
      </w:r>
      <w:r w:rsidR="00D15AA2">
        <w:rPr>
          <w:rFonts w:ascii="Calibri" w:hAnsi="Calibri"/>
          <w:sz w:val="24"/>
        </w:rPr>
        <w:t>.</w:t>
      </w:r>
      <w:r>
        <w:rPr>
          <w:rFonts w:ascii="Calibri" w:hAnsi="Calibri"/>
          <w:sz w:val="24"/>
        </w:rPr>
        <w:br/>
      </w:r>
      <w:r>
        <w:rPr>
          <w:rFonts w:ascii="Calibri" w:hAnsi="Calibri"/>
          <w:sz w:val="24"/>
        </w:rPr>
        <w:br/>
        <w:t>Moreover, with the advent of technological advancements, new possibilities for excavating lost musical treasures have emerged</w:t>
      </w:r>
      <w:r w:rsidR="00D15AA2">
        <w:rPr>
          <w:rFonts w:ascii="Calibri" w:hAnsi="Calibri"/>
          <w:sz w:val="24"/>
        </w:rPr>
        <w:t>.</w:t>
      </w:r>
      <w:r>
        <w:rPr>
          <w:rFonts w:ascii="Calibri" w:hAnsi="Calibri"/>
          <w:sz w:val="24"/>
        </w:rPr>
        <w:t xml:space="preserve"> Researchers have delved into ancient archives, deciphering faded manuscripts and fragments, while audio-restoration techniques have breathed new life into long-forgotten recordings</w:t>
      </w:r>
      <w:r w:rsidR="00D15AA2">
        <w:rPr>
          <w:rFonts w:ascii="Calibri" w:hAnsi="Calibri"/>
          <w:sz w:val="24"/>
        </w:rPr>
        <w:t>.</w:t>
      </w:r>
      <w:r>
        <w:rPr>
          <w:rFonts w:ascii="Calibri" w:hAnsi="Calibri"/>
          <w:sz w:val="24"/>
        </w:rPr>
        <w:t xml:space="preserve"> These efforts have allowed us to reconnect with lost musical traditions, shedding light on the diverse and dynamic nature of music throughout the ages</w:t>
      </w:r>
      <w:r w:rsidR="00D15AA2">
        <w:rPr>
          <w:rFonts w:ascii="Calibri" w:hAnsi="Calibri"/>
          <w:sz w:val="24"/>
        </w:rPr>
        <w:t>.</w:t>
      </w:r>
      <w:r>
        <w:rPr>
          <w:rFonts w:ascii="Calibri" w:hAnsi="Calibri"/>
          <w:sz w:val="24"/>
        </w:rPr>
        <w:t xml:space="preserve"> Nonetheless, many lost compositions remain shrouded in mystery, awaiting rediscovery and the opportunity to once again grace our ears</w:t>
      </w:r>
      <w:r w:rsidR="00D15AA2">
        <w:rPr>
          <w:rFonts w:ascii="Calibri" w:hAnsi="Calibri"/>
          <w:sz w:val="24"/>
        </w:rPr>
        <w:t>.</w:t>
      </w:r>
    </w:p>
    <w:p w:rsidR="00DC79CC" w:rsidRDefault="00A746A7">
      <w:r>
        <w:rPr>
          <w:rFonts w:ascii="Calibri" w:hAnsi="Calibri"/>
          <w:sz w:val="28"/>
        </w:rPr>
        <w:t>Summary</w:t>
      </w:r>
    </w:p>
    <w:p w:rsidR="00DC79CC" w:rsidRDefault="00A746A7">
      <w:r>
        <w:rPr>
          <w:rFonts w:ascii="Calibri" w:hAnsi="Calibri"/>
        </w:rPr>
        <w:t>Our musical heritage is an invaluable tapestry woven from countless melodies, harmonies, and rhythms that have echoed throughout history</w:t>
      </w:r>
      <w:r w:rsidR="00D15AA2">
        <w:rPr>
          <w:rFonts w:ascii="Calibri" w:hAnsi="Calibri"/>
        </w:rPr>
        <w:t>.</w:t>
      </w:r>
      <w:r>
        <w:rPr>
          <w:rFonts w:ascii="Calibri" w:hAnsi="Calibri"/>
        </w:rPr>
        <w:t xml:space="preserve"> Sadly, some musical gems have been lost forever, leaving behind only fragments and tantalizing clues to their former glory</w:t>
      </w:r>
      <w:r w:rsidR="00D15AA2">
        <w:rPr>
          <w:rFonts w:ascii="Calibri" w:hAnsi="Calibri"/>
        </w:rPr>
        <w:t>.</w:t>
      </w:r>
      <w:r>
        <w:rPr>
          <w:rFonts w:ascii="Calibri" w:hAnsi="Calibri"/>
        </w:rPr>
        <w:t xml:space="preserve"> While technology has provided new avenues for excavating these lost treasures, many compositions remain elusive, </w:t>
      </w:r>
      <w:r>
        <w:rPr>
          <w:rFonts w:ascii="Calibri" w:hAnsi="Calibri"/>
        </w:rPr>
        <w:lastRenderedPageBreak/>
        <w:t>beckoning us to continue our search for their hidden melodies</w:t>
      </w:r>
      <w:r w:rsidR="00D15AA2">
        <w:rPr>
          <w:rFonts w:ascii="Calibri" w:hAnsi="Calibri"/>
        </w:rPr>
        <w:t>.</w:t>
      </w:r>
      <w:r>
        <w:rPr>
          <w:rFonts w:ascii="Calibri" w:hAnsi="Calibri"/>
        </w:rPr>
        <w:t xml:space="preserve"> These lost musical compositions serve as reminders of the transient nature of human existence and the importance of preserving our cultural heritage</w:t>
      </w:r>
      <w:r w:rsidR="00D15AA2">
        <w:rPr>
          <w:rFonts w:ascii="Calibri" w:hAnsi="Calibri"/>
        </w:rPr>
        <w:t>.</w:t>
      </w:r>
    </w:p>
    <w:sectPr w:rsidR="00DC79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4740015">
    <w:abstractNumId w:val="8"/>
  </w:num>
  <w:num w:numId="2" w16cid:durableId="1749226498">
    <w:abstractNumId w:val="6"/>
  </w:num>
  <w:num w:numId="3" w16cid:durableId="1164474660">
    <w:abstractNumId w:val="5"/>
  </w:num>
  <w:num w:numId="4" w16cid:durableId="2010669064">
    <w:abstractNumId w:val="4"/>
  </w:num>
  <w:num w:numId="5" w16cid:durableId="2044019134">
    <w:abstractNumId w:val="7"/>
  </w:num>
  <w:num w:numId="6" w16cid:durableId="1841895868">
    <w:abstractNumId w:val="3"/>
  </w:num>
  <w:num w:numId="7" w16cid:durableId="1594436532">
    <w:abstractNumId w:val="2"/>
  </w:num>
  <w:num w:numId="8" w16cid:durableId="1332373947">
    <w:abstractNumId w:val="1"/>
  </w:num>
  <w:num w:numId="9" w16cid:durableId="69705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46A7"/>
    <w:rsid w:val="00AA1D8D"/>
    <w:rsid w:val="00B47730"/>
    <w:rsid w:val="00CB0664"/>
    <w:rsid w:val="00D15AA2"/>
    <w:rsid w:val="00DC79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
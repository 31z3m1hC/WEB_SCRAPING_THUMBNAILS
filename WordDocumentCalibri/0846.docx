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AD5" w:rsidRDefault="00903D6E">
      <w:pPr>
        <w:jc w:val="center"/>
      </w:pPr>
      <w:r>
        <w:rPr>
          <w:rFonts w:ascii="Calibri" w:hAnsi="Calibri"/>
          <w:sz w:val="44"/>
        </w:rPr>
        <w:t>Decoding Cosmic Rhythms: Unraveling the Symphony of Space</w:t>
      </w:r>
    </w:p>
    <w:p w:rsidR="00B30AD5" w:rsidRDefault="00903D6E">
      <w:pPr>
        <w:pStyle w:val="NoSpacing"/>
        <w:jc w:val="center"/>
      </w:pPr>
      <w:r>
        <w:rPr>
          <w:rFonts w:ascii="Calibri" w:hAnsi="Calibri"/>
          <w:sz w:val="36"/>
        </w:rPr>
        <w:t>Prof</w:t>
      </w:r>
      <w:r w:rsidR="004B4F49">
        <w:rPr>
          <w:rFonts w:ascii="Calibri" w:hAnsi="Calibri"/>
          <w:sz w:val="36"/>
        </w:rPr>
        <w:t>.</w:t>
      </w:r>
      <w:r>
        <w:rPr>
          <w:rFonts w:ascii="Calibri" w:hAnsi="Calibri"/>
          <w:sz w:val="36"/>
        </w:rPr>
        <w:t xml:space="preserve"> Amelia Rousseau</w:t>
      </w:r>
    </w:p>
    <w:p w:rsidR="00B30AD5" w:rsidRDefault="00903D6E">
      <w:pPr>
        <w:jc w:val="center"/>
      </w:pPr>
      <w:r>
        <w:rPr>
          <w:rFonts w:ascii="Calibri" w:hAnsi="Calibri"/>
          <w:sz w:val="32"/>
        </w:rPr>
        <w:t>ameliarousseau@realscienceuniverse</w:t>
      </w:r>
      <w:r w:rsidR="004B4F49">
        <w:rPr>
          <w:rFonts w:ascii="Calibri" w:hAnsi="Calibri"/>
          <w:sz w:val="32"/>
        </w:rPr>
        <w:t>.</w:t>
      </w:r>
      <w:r>
        <w:rPr>
          <w:rFonts w:ascii="Calibri" w:hAnsi="Calibri"/>
          <w:sz w:val="32"/>
        </w:rPr>
        <w:t>org</w:t>
      </w:r>
    </w:p>
    <w:p w:rsidR="00B30AD5" w:rsidRDefault="00B30AD5"/>
    <w:p w:rsidR="00B30AD5" w:rsidRDefault="00903D6E">
      <w:r>
        <w:rPr>
          <w:rFonts w:ascii="Calibri" w:hAnsi="Calibri"/>
          <w:sz w:val="24"/>
        </w:rPr>
        <w:t>As we gaze upon the celestial tapestry above, the cosmic symphony captivates our hearts with its mesmerizing dance of stars, planets, and galaxies</w:t>
      </w:r>
      <w:r w:rsidR="004B4F49">
        <w:rPr>
          <w:rFonts w:ascii="Calibri" w:hAnsi="Calibri"/>
          <w:sz w:val="24"/>
        </w:rPr>
        <w:t>.</w:t>
      </w:r>
      <w:r>
        <w:rPr>
          <w:rFonts w:ascii="Calibri" w:hAnsi="Calibri"/>
          <w:sz w:val="24"/>
        </w:rPr>
        <w:t xml:space="preserve"> The cosmos, in all its vastness, holds countless secrets that have intrigued humanity for eons</w:t>
      </w:r>
      <w:r w:rsidR="004B4F49">
        <w:rPr>
          <w:rFonts w:ascii="Calibri" w:hAnsi="Calibri"/>
          <w:sz w:val="24"/>
        </w:rPr>
        <w:t>.</w:t>
      </w:r>
      <w:r>
        <w:rPr>
          <w:rFonts w:ascii="Calibri" w:hAnsi="Calibri"/>
          <w:sz w:val="24"/>
        </w:rPr>
        <w:t xml:space="preserve"> From the birth of celestial bodies to the enigmatic phenomena that govern their interactions, the universe beckons us to embark on a quest for knowledge, unraveling the intricate rhythms that orchestrate its majestic movements</w:t>
      </w:r>
      <w:r w:rsidR="004B4F49">
        <w:rPr>
          <w:rFonts w:ascii="Calibri" w:hAnsi="Calibri"/>
          <w:sz w:val="24"/>
        </w:rPr>
        <w:t>.</w:t>
      </w:r>
      <w:r>
        <w:rPr>
          <w:rFonts w:ascii="Calibri" w:hAnsi="Calibri"/>
          <w:sz w:val="24"/>
        </w:rPr>
        <w:br/>
      </w:r>
      <w:r>
        <w:rPr>
          <w:rFonts w:ascii="Calibri" w:hAnsi="Calibri"/>
          <w:sz w:val="24"/>
        </w:rPr>
        <w:br/>
        <w:t>In this cosmic odyssey, astronomers, physicists, and cosmologists embark on a relentless pursuit to decode the patterns and harmonies that govern the celestial realm</w:t>
      </w:r>
      <w:r w:rsidR="004B4F49">
        <w:rPr>
          <w:rFonts w:ascii="Calibri" w:hAnsi="Calibri"/>
          <w:sz w:val="24"/>
        </w:rPr>
        <w:t>.</w:t>
      </w:r>
      <w:r>
        <w:rPr>
          <w:rFonts w:ascii="Calibri" w:hAnsi="Calibri"/>
          <w:sz w:val="24"/>
        </w:rPr>
        <w:t xml:space="preserve"> Through meticulous observations, advanced instruments, and theoretical frameworks, they strive to discern the intricate interplay of forces, energies, and particles that orchestrate the cosmic dance</w:t>
      </w:r>
      <w:r w:rsidR="004B4F49">
        <w:rPr>
          <w:rFonts w:ascii="Calibri" w:hAnsi="Calibri"/>
          <w:sz w:val="24"/>
        </w:rPr>
        <w:t>.</w:t>
      </w:r>
      <w:r>
        <w:rPr>
          <w:rFonts w:ascii="Calibri" w:hAnsi="Calibri"/>
          <w:sz w:val="24"/>
        </w:rPr>
        <w:t xml:space="preserve"> By scrutinizing distant celestial bodies, measuring the expansion of the universe, and unraveling the mysteries of black holes, scientists inch closer to deciphering the cosmic score, illuminating our understanding of the cosmos</w:t>
      </w:r>
      <w:r w:rsidR="004B4F49">
        <w:rPr>
          <w:rFonts w:ascii="Calibri" w:hAnsi="Calibri"/>
          <w:sz w:val="24"/>
        </w:rPr>
        <w:t>.</w:t>
      </w:r>
      <w:r>
        <w:rPr>
          <w:rFonts w:ascii="Calibri" w:hAnsi="Calibri"/>
          <w:sz w:val="24"/>
        </w:rPr>
        <w:br/>
      </w:r>
      <w:r>
        <w:rPr>
          <w:rFonts w:ascii="Calibri" w:hAnsi="Calibri"/>
          <w:sz w:val="24"/>
        </w:rPr>
        <w:br/>
        <w:t>As our comprehension of the universe expands, so does our awe and reverence for its grandeur and complexity</w:t>
      </w:r>
      <w:r w:rsidR="004B4F49">
        <w:rPr>
          <w:rFonts w:ascii="Calibri" w:hAnsi="Calibri"/>
          <w:sz w:val="24"/>
        </w:rPr>
        <w:t>.</w:t>
      </w:r>
      <w:r>
        <w:rPr>
          <w:rFonts w:ascii="Calibri" w:hAnsi="Calibri"/>
          <w:sz w:val="24"/>
        </w:rPr>
        <w:t xml:space="preserve"> The cosmic symphony resonates with a profound beauty, echoing the harmonious interplay of cosmic forces</w:t>
      </w:r>
      <w:r w:rsidR="004B4F49">
        <w:rPr>
          <w:rFonts w:ascii="Calibri" w:hAnsi="Calibri"/>
          <w:sz w:val="24"/>
        </w:rPr>
        <w:t>.</w:t>
      </w:r>
      <w:r>
        <w:rPr>
          <w:rFonts w:ascii="Calibri" w:hAnsi="Calibri"/>
          <w:sz w:val="24"/>
        </w:rPr>
        <w:t xml:space="preserve"> It is a testament to the intricate balance that pervades the universe, reminding us of our interconnectedness to the vastness of space</w:t>
      </w:r>
      <w:r w:rsidR="004B4F49">
        <w:rPr>
          <w:rFonts w:ascii="Calibri" w:hAnsi="Calibri"/>
          <w:sz w:val="24"/>
        </w:rPr>
        <w:t>.</w:t>
      </w:r>
    </w:p>
    <w:p w:rsidR="00B30AD5" w:rsidRDefault="00903D6E">
      <w:r>
        <w:rPr>
          <w:rFonts w:ascii="Calibri" w:hAnsi="Calibri"/>
          <w:sz w:val="28"/>
        </w:rPr>
        <w:t>Summary</w:t>
      </w:r>
    </w:p>
    <w:p w:rsidR="00B30AD5" w:rsidRDefault="00903D6E">
      <w:r>
        <w:rPr>
          <w:rFonts w:ascii="Calibri" w:hAnsi="Calibri"/>
        </w:rPr>
        <w:t>The cosmos, a mesmerizing spectacle of celestial bodies and phenomena, captivates our imagination and propels us on a quest to unravel its mysteries</w:t>
      </w:r>
      <w:r w:rsidR="004B4F49">
        <w:rPr>
          <w:rFonts w:ascii="Calibri" w:hAnsi="Calibri"/>
        </w:rPr>
        <w:t>.</w:t>
      </w:r>
      <w:r>
        <w:rPr>
          <w:rFonts w:ascii="Calibri" w:hAnsi="Calibri"/>
        </w:rPr>
        <w:t xml:space="preserve"> Astronomers, physicists, and cosmologists delve deep into the cosmic symphony, deciphering the patterns, harmonies, and forces that orchestrate the majestic dance of stars, planets, and galaxies</w:t>
      </w:r>
      <w:r w:rsidR="004B4F49">
        <w:rPr>
          <w:rFonts w:ascii="Calibri" w:hAnsi="Calibri"/>
        </w:rPr>
        <w:t>.</w:t>
      </w:r>
      <w:r>
        <w:rPr>
          <w:rFonts w:ascii="Calibri" w:hAnsi="Calibri"/>
        </w:rPr>
        <w:t xml:space="preserve"> Through tireless observations, advanced technologies, and theoretical frameworks, scientists illuminate our understanding of the universe, revealing the profound beauty, interconnectedness, and awe-inspiring nature of the cosmos</w:t>
      </w:r>
      <w:r w:rsidR="004B4F49">
        <w:rPr>
          <w:rFonts w:ascii="Calibri" w:hAnsi="Calibri"/>
        </w:rPr>
        <w:t>.</w:t>
      </w:r>
    </w:p>
    <w:sectPr w:rsidR="00B30A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3185702">
    <w:abstractNumId w:val="8"/>
  </w:num>
  <w:num w:numId="2" w16cid:durableId="1116481605">
    <w:abstractNumId w:val="6"/>
  </w:num>
  <w:num w:numId="3" w16cid:durableId="1988316787">
    <w:abstractNumId w:val="5"/>
  </w:num>
  <w:num w:numId="4" w16cid:durableId="1656103580">
    <w:abstractNumId w:val="4"/>
  </w:num>
  <w:num w:numId="5" w16cid:durableId="230039720">
    <w:abstractNumId w:val="7"/>
  </w:num>
  <w:num w:numId="6" w16cid:durableId="6564252">
    <w:abstractNumId w:val="3"/>
  </w:num>
  <w:num w:numId="7" w16cid:durableId="1169832153">
    <w:abstractNumId w:val="2"/>
  </w:num>
  <w:num w:numId="8" w16cid:durableId="1488788427">
    <w:abstractNumId w:val="1"/>
  </w:num>
  <w:num w:numId="9" w16cid:durableId="141604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4F49"/>
    <w:rsid w:val="00903D6E"/>
    <w:rsid w:val="00AA1D8D"/>
    <w:rsid w:val="00B30AD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
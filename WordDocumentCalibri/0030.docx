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11A1" w:rsidRDefault="00272521">
      <w:pPr>
        <w:jc w:val="center"/>
      </w:pPr>
      <w:r>
        <w:rPr>
          <w:rFonts w:ascii="Calibri" w:hAnsi="Calibri"/>
          <w:sz w:val="44"/>
        </w:rPr>
        <w:t>Unraveling the Enigma of Dark Matter</w:t>
      </w:r>
    </w:p>
    <w:p w:rsidR="00DF11A1" w:rsidRDefault="00272521">
      <w:pPr>
        <w:pStyle w:val="NoSpacing"/>
        <w:jc w:val="center"/>
      </w:pPr>
      <w:r>
        <w:rPr>
          <w:rFonts w:ascii="Calibri" w:hAnsi="Calibri"/>
          <w:sz w:val="36"/>
        </w:rPr>
        <w:t>Dr</w:t>
      </w:r>
      <w:r w:rsidR="001266FD">
        <w:rPr>
          <w:rFonts w:ascii="Calibri" w:hAnsi="Calibri"/>
          <w:sz w:val="36"/>
        </w:rPr>
        <w:t>.</w:t>
      </w:r>
      <w:r>
        <w:rPr>
          <w:rFonts w:ascii="Calibri" w:hAnsi="Calibri"/>
          <w:sz w:val="36"/>
        </w:rPr>
        <w:t xml:space="preserve"> Mariam Alkhateeb</w:t>
      </w:r>
    </w:p>
    <w:p w:rsidR="00DF11A1" w:rsidRDefault="00272521">
      <w:pPr>
        <w:jc w:val="center"/>
      </w:pPr>
      <w:r>
        <w:rPr>
          <w:rFonts w:ascii="Calibri" w:hAnsi="Calibri"/>
          <w:sz w:val="32"/>
        </w:rPr>
        <w:t>mariam</w:t>
      </w:r>
      <w:r w:rsidR="001266FD">
        <w:rPr>
          <w:rFonts w:ascii="Calibri" w:hAnsi="Calibri"/>
          <w:sz w:val="32"/>
        </w:rPr>
        <w:t>.</w:t>
      </w:r>
      <w:r>
        <w:rPr>
          <w:rFonts w:ascii="Calibri" w:hAnsi="Calibri"/>
          <w:sz w:val="32"/>
        </w:rPr>
        <w:t>alkhateeb@celestialobservatory</w:t>
      </w:r>
      <w:r w:rsidR="001266FD">
        <w:rPr>
          <w:rFonts w:ascii="Calibri" w:hAnsi="Calibri"/>
          <w:sz w:val="32"/>
        </w:rPr>
        <w:t>.</w:t>
      </w:r>
      <w:r>
        <w:rPr>
          <w:rFonts w:ascii="Calibri" w:hAnsi="Calibri"/>
          <w:sz w:val="32"/>
        </w:rPr>
        <w:t>org</w:t>
      </w:r>
    </w:p>
    <w:p w:rsidR="00DF11A1" w:rsidRDefault="00DF11A1"/>
    <w:p w:rsidR="00DF11A1" w:rsidRDefault="00272521">
      <w:r>
        <w:rPr>
          <w:rFonts w:ascii="Calibri" w:hAnsi="Calibri"/>
          <w:sz w:val="24"/>
        </w:rPr>
        <w:t>Amidst the vast cosmic tapestry, a mysterious substance known as dark matter remains an enigmatic puzzle perplexing the scientific community</w:t>
      </w:r>
      <w:r w:rsidR="001266FD">
        <w:rPr>
          <w:rFonts w:ascii="Calibri" w:hAnsi="Calibri"/>
          <w:sz w:val="24"/>
        </w:rPr>
        <w:t>.</w:t>
      </w:r>
      <w:r>
        <w:rPr>
          <w:rFonts w:ascii="Calibri" w:hAnsi="Calibri"/>
          <w:sz w:val="24"/>
        </w:rPr>
        <w:t xml:space="preserve"> Composing approximately 85% of the universe's total matter, it eludes direct observation, leaving its existence inferred through its gravitational influence on visible matter</w:t>
      </w:r>
      <w:r w:rsidR="001266FD">
        <w:rPr>
          <w:rFonts w:ascii="Calibri" w:hAnsi="Calibri"/>
          <w:sz w:val="24"/>
        </w:rPr>
        <w:t>.</w:t>
      </w:r>
      <w:r>
        <w:rPr>
          <w:rFonts w:ascii="Calibri" w:hAnsi="Calibri"/>
          <w:sz w:val="24"/>
        </w:rPr>
        <w:t xml:space="preserve"> Delving into the enigmatic realm of dark matter, this essay aims to illuminate its perplexing nature, exploring the evidence supporting its existence, examining proposed theories attempting to explain its composition and properties, and pondering the profound implications its elucidation holds for our understanding of the universe</w:t>
      </w:r>
      <w:r w:rsidR="001266FD">
        <w:rPr>
          <w:rFonts w:ascii="Calibri" w:hAnsi="Calibri"/>
          <w:sz w:val="24"/>
        </w:rPr>
        <w:t>.</w:t>
      </w:r>
      <w:r>
        <w:rPr>
          <w:rFonts w:ascii="Calibri" w:hAnsi="Calibri"/>
          <w:sz w:val="24"/>
        </w:rPr>
        <w:br/>
      </w:r>
      <w:r>
        <w:rPr>
          <w:rFonts w:ascii="Calibri" w:hAnsi="Calibri"/>
          <w:sz w:val="24"/>
        </w:rPr>
        <w:br/>
        <w:t>In the cosmic symphony of celestial bodies, dark matter plays a harmonious yet elusive role</w:t>
      </w:r>
      <w:r w:rsidR="001266FD">
        <w:rPr>
          <w:rFonts w:ascii="Calibri" w:hAnsi="Calibri"/>
          <w:sz w:val="24"/>
        </w:rPr>
        <w:t>.</w:t>
      </w:r>
      <w:r>
        <w:rPr>
          <w:rFonts w:ascii="Calibri" w:hAnsi="Calibri"/>
          <w:sz w:val="24"/>
        </w:rPr>
        <w:t xml:space="preserve"> Its presence manifests through its gravitational pull, influencing the motions of stars within galaxies and shaping the intricate architecture of the universe's largest structures, galaxy clusters</w:t>
      </w:r>
      <w:r w:rsidR="001266FD">
        <w:rPr>
          <w:rFonts w:ascii="Calibri" w:hAnsi="Calibri"/>
          <w:sz w:val="24"/>
        </w:rPr>
        <w:t>.</w:t>
      </w:r>
      <w:r>
        <w:rPr>
          <w:rFonts w:ascii="Calibri" w:hAnsi="Calibri"/>
          <w:sz w:val="24"/>
        </w:rPr>
        <w:t xml:space="preserve"> Measurements of the rotation speeds of stars within galaxies reveal discrepancies between observed velocities and those predicted solely by the mass of visible matter</w:t>
      </w:r>
      <w:r w:rsidR="001266FD">
        <w:rPr>
          <w:rFonts w:ascii="Calibri" w:hAnsi="Calibri"/>
          <w:sz w:val="24"/>
        </w:rPr>
        <w:t>.</w:t>
      </w:r>
      <w:r>
        <w:rPr>
          <w:rFonts w:ascii="Calibri" w:hAnsi="Calibri"/>
          <w:sz w:val="24"/>
        </w:rPr>
        <w:t xml:space="preserve"> This discrepancy, a telltale sign of unseen mass, suggests the pervasive existence of dark matter, an invisible conductor orchestrating the cosmic ballet</w:t>
      </w:r>
      <w:r w:rsidR="001266FD">
        <w:rPr>
          <w:rFonts w:ascii="Calibri" w:hAnsi="Calibri"/>
          <w:sz w:val="24"/>
        </w:rPr>
        <w:t>.</w:t>
      </w:r>
      <w:r>
        <w:rPr>
          <w:rFonts w:ascii="Calibri" w:hAnsi="Calibri"/>
          <w:sz w:val="24"/>
        </w:rPr>
        <w:br/>
      </w:r>
      <w:r>
        <w:rPr>
          <w:rFonts w:ascii="Calibri" w:hAnsi="Calibri"/>
          <w:sz w:val="24"/>
        </w:rPr>
        <w:br/>
        <w:t>Despite its profound influence, dark matter remains a clandestine entity, impervious to direct detection</w:t>
      </w:r>
      <w:r w:rsidR="001266FD">
        <w:rPr>
          <w:rFonts w:ascii="Calibri" w:hAnsi="Calibri"/>
          <w:sz w:val="24"/>
        </w:rPr>
        <w:t>.</w:t>
      </w:r>
      <w:r>
        <w:rPr>
          <w:rFonts w:ascii="Calibri" w:hAnsi="Calibri"/>
          <w:sz w:val="24"/>
        </w:rPr>
        <w:t xml:space="preserve"> Its elusive nature has given rise to a plethora of theoretical frameworks postulating its composition</w:t>
      </w:r>
      <w:r w:rsidR="001266FD">
        <w:rPr>
          <w:rFonts w:ascii="Calibri" w:hAnsi="Calibri"/>
          <w:sz w:val="24"/>
        </w:rPr>
        <w:t>.</w:t>
      </w:r>
      <w:r>
        <w:rPr>
          <w:rFonts w:ascii="Calibri" w:hAnsi="Calibri"/>
          <w:sz w:val="24"/>
        </w:rPr>
        <w:t xml:space="preserve"> One prominent theory proposes dark matter to be composed of weakly interacting massive particles (WIMPs), hypothetical particles existing beyond the confines of the Standard Model of physics</w:t>
      </w:r>
      <w:r w:rsidR="001266FD">
        <w:rPr>
          <w:rFonts w:ascii="Calibri" w:hAnsi="Calibri"/>
          <w:sz w:val="24"/>
        </w:rPr>
        <w:t>.</w:t>
      </w:r>
      <w:r>
        <w:rPr>
          <w:rFonts w:ascii="Calibri" w:hAnsi="Calibri"/>
          <w:sz w:val="24"/>
        </w:rPr>
        <w:t xml:space="preserve"> Another theory suggests dark matter may consist of primordial black holes, remnants of the early universe's cataclysmic events</w:t>
      </w:r>
      <w:r w:rsidR="001266FD">
        <w:rPr>
          <w:rFonts w:ascii="Calibri" w:hAnsi="Calibri"/>
          <w:sz w:val="24"/>
        </w:rPr>
        <w:t>.</w:t>
      </w:r>
      <w:r>
        <w:rPr>
          <w:rFonts w:ascii="Calibri" w:hAnsi="Calibri"/>
          <w:sz w:val="24"/>
        </w:rPr>
        <w:t xml:space="preserve"> The exploration of these theoretical constructs has become a driving force in particle physics, pushing the boundaries of our knowledge and comprehension of the universe's fundamental building blocks</w:t>
      </w:r>
      <w:r w:rsidR="001266FD">
        <w:rPr>
          <w:rFonts w:ascii="Calibri" w:hAnsi="Calibri"/>
          <w:sz w:val="24"/>
        </w:rPr>
        <w:t>.</w:t>
      </w:r>
    </w:p>
    <w:p w:rsidR="00DF11A1" w:rsidRDefault="00272521">
      <w:r>
        <w:rPr>
          <w:rFonts w:ascii="Calibri" w:hAnsi="Calibri"/>
          <w:sz w:val="28"/>
        </w:rPr>
        <w:t>Summary</w:t>
      </w:r>
    </w:p>
    <w:p w:rsidR="00DF11A1" w:rsidRDefault="00272521">
      <w:r>
        <w:rPr>
          <w:rFonts w:ascii="Calibri" w:hAnsi="Calibri"/>
        </w:rPr>
        <w:t>The enigma of dark matter challenges our understanding of the universe, prompting a relentless quest for unraveling its secrets</w:t>
      </w:r>
      <w:r w:rsidR="001266FD">
        <w:rPr>
          <w:rFonts w:ascii="Calibri" w:hAnsi="Calibri"/>
        </w:rPr>
        <w:t>.</w:t>
      </w:r>
      <w:r>
        <w:rPr>
          <w:rFonts w:ascii="Calibri" w:hAnsi="Calibri"/>
        </w:rPr>
        <w:t xml:space="preserve"> Through meticulous observations and theoretical explorations, </w:t>
      </w:r>
      <w:r>
        <w:rPr>
          <w:rFonts w:ascii="Calibri" w:hAnsi="Calibri"/>
        </w:rPr>
        <w:lastRenderedPageBreak/>
        <w:t>scientists endeavor to illuminate the composition and properties of this enigmatic substance, promising profound implications for our comprehension of the cosmos</w:t>
      </w:r>
      <w:r w:rsidR="001266FD">
        <w:rPr>
          <w:rFonts w:ascii="Calibri" w:hAnsi="Calibri"/>
        </w:rPr>
        <w:t>.</w:t>
      </w:r>
      <w:r>
        <w:rPr>
          <w:rFonts w:ascii="Calibri" w:hAnsi="Calibri"/>
        </w:rPr>
        <w:t xml:space="preserve"> Unlocking the mysteries of dark matter holds the key to understanding the universe's large-scale structure, the nature of gravity, and the fundamental forces that shape the fabric of reality</w:t>
      </w:r>
      <w:r w:rsidR="001266FD">
        <w:rPr>
          <w:rFonts w:ascii="Calibri" w:hAnsi="Calibri"/>
        </w:rPr>
        <w:t>.</w:t>
      </w:r>
      <w:r>
        <w:rPr>
          <w:rFonts w:ascii="Calibri" w:hAnsi="Calibri"/>
        </w:rPr>
        <w:t xml:space="preserve"> The pursuit of this elusive entity promises to reshape our perception of the universe, enriching our knowledge and inspiring generations to come</w:t>
      </w:r>
      <w:r w:rsidR="001266FD">
        <w:rPr>
          <w:rFonts w:ascii="Calibri" w:hAnsi="Calibri"/>
        </w:rPr>
        <w:t>.</w:t>
      </w:r>
    </w:p>
    <w:sectPr w:rsidR="00DF11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5110990">
    <w:abstractNumId w:val="8"/>
  </w:num>
  <w:num w:numId="2" w16cid:durableId="1474327715">
    <w:abstractNumId w:val="6"/>
  </w:num>
  <w:num w:numId="3" w16cid:durableId="1250849551">
    <w:abstractNumId w:val="5"/>
  </w:num>
  <w:num w:numId="4" w16cid:durableId="1910841637">
    <w:abstractNumId w:val="4"/>
  </w:num>
  <w:num w:numId="5" w16cid:durableId="1278025123">
    <w:abstractNumId w:val="7"/>
  </w:num>
  <w:num w:numId="6" w16cid:durableId="1493058322">
    <w:abstractNumId w:val="3"/>
  </w:num>
  <w:num w:numId="7" w16cid:durableId="1872960128">
    <w:abstractNumId w:val="2"/>
  </w:num>
  <w:num w:numId="8" w16cid:durableId="990908383">
    <w:abstractNumId w:val="1"/>
  </w:num>
  <w:num w:numId="9" w16cid:durableId="1349335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66FD"/>
    <w:rsid w:val="0015074B"/>
    <w:rsid w:val="00272521"/>
    <w:rsid w:val="0029639D"/>
    <w:rsid w:val="00326F90"/>
    <w:rsid w:val="00AA1D8D"/>
    <w:rsid w:val="00B47730"/>
    <w:rsid w:val="00CB0664"/>
    <w:rsid w:val="00DF11A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2024-01-10T03:56:00Z</dcterms:modified>
  <cp:category/>
</cp:coreProperties>
</file>
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0E1" w:rsidRDefault="0062310E">
      <w:pPr>
        <w:jc w:val="center"/>
      </w:pPr>
      <w:r>
        <w:rPr>
          <w:rFonts w:ascii="Calibri" w:hAnsi="Calibri"/>
          <w:sz w:val="44"/>
        </w:rPr>
        <w:t>Echoes of Infinity: Exploring Extraterrestrial Mysteries</w:t>
      </w:r>
    </w:p>
    <w:p w:rsidR="000B70E1" w:rsidRDefault="0062310E">
      <w:pPr>
        <w:pStyle w:val="NoSpacing"/>
        <w:jc w:val="center"/>
      </w:pPr>
      <w:r>
        <w:rPr>
          <w:rFonts w:ascii="Calibri" w:hAnsi="Calibri"/>
          <w:sz w:val="36"/>
        </w:rPr>
        <w:t>Dr</w:t>
      </w:r>
      <w:r w:rsidR="009039C5">
        <w:rPr>
          <w:rFonts w:ascii="Calibri" w:hAnsi="Calibri"/>
          <w:sz w:val="36"/>
        </w:rPr>
        <w:t>.</w:t>
      </w:r>
      <w:r>
        <w:rPr>
          <w:rFonts w:ascii="Calibri" w:hAnsi="Calibri"/>
          <w:sz w:val="36"/>
        </w:rPr>
        <w:t xml:space="preserve"> Ava Spencer Spencer</w:t>
      </w:r>
    </w:p>
    <w:p w:rsidR="000B70E1" w:rsidRDefault="0062310E">
      <w:pPr>
        <w:jc w:val="center"/>
      </w:pPr>
      <w:r>
        <w:rPr>
          <w:rFonts w:ascii="Calibri" w:hAnsi="Calibri"/>
          <w:sz w:val="32"/>
        </w:rPr>
        <w:t>ava</w:t>
      </w:r>
      <w:r w:rsidR="009039C5">
        <w:rPr>
          <w:rFonts w:ascii="Calibri" w:hAnsi="Calibri"/>
          <w:sz w:val="32"/>
        </w:rPr>
        <w:t>.</w:t>
      </w:r>
      <w:r>
        <w:rPr>
          <w:rFonts w:ascii="Calibri" w:hAnsi="Calibri"/>
          <w:sz w:val="32"/>
        </w:rPr>
        <w:t>spencer@astrocosmos</w:t>
      </w:r>
      <w:r w:rsidR="009039C5">
        <w:rPr>
          <w:rFonts w:ascii="Calibri" w:hAnsi="Calibri"/>
          <w:sz w:val="32"/>
        </w:rPr>
        <w:t>.</w:t>
      </w:r>
      <w:r>
        <w:rPr>
          <w:rFonts w:ascii="Calibri" w:hAnsi="Calibri"/>
          <w:sz w:val="32"/>
        </w:rPr>
        <w:t>org</w:t>
      </w:r>
    </w:p>
    <w:p w:rsidR="000B70E1" w:rsidRDefault="000B70E1"/>
    <w:p w:rsidR="000B70E1" w:rsidRDefault="0062310E">
      <w:r>
        <w:rPr>
          <w:rFonts w:ascii="Calibri" w:hAnsi="Calibri"/>
          <w:sz w:val="24"/>
        </w:rPr>
        <w:t>Beneath the vast celestial tapestry, the cosmos holds an enigma that has captivated humankind for millennia: the existence of extraterrestrial life</w:t>
      </w:r>
      <w:r w:rsidR="009039C5">
        <w:rPr>
          <w:rFonts w:ascii="Calibri" w:hAnsi="Calibri"/>
          <w:sz w:val="24"/>
        </w:rPr>
        <w:t>.</w:t>
      </w:r>
      <w:r>
        <w:rPr>
          <w:rFonts w:ascii="Calibri" w:hAnsi="Calibri"/>
          <w:sz w:val="24"/>
        </w:rPr>
        <w:t xml:space="preserve"> As we peer into the inky depths of the universe, our curiosity ignites, and we yearn to unravel the secrets cloaked within distant galaxies</w:t>
      </w:r>
      <w:r w:rsidR="009039C5">
        <w:rPr>
          <w:rFonts w:ascii="Calibri" w:hAnsi="Calibri"/>
          <w:sz w:val="24"/>
        </w:rPr>
        <w:t>.</w:t>
      </w:r>
      <w:r>
        <w:rPr>
          <w:rFonts w:ascii="Calibri" w:hAnsi="Calibri"/>
          <w:sz w:val="24"/>
        </w:rPr>
        <w:t xml:space="preserve"> This essay embarks on an intellectual odyssey, seeking to explore the tantalizing possibilities of life beyond our own planet Earth</w:t>
      </w:r>
      <w:r w:rsidR="009039C5">
        <w:rPr>
          <w:rFonts w:ascii="Calibri" w:hAnsi="Calibri"/>
          <w:sz w:val="24"/>
        </w:rPr>
        <w:t>.</w:t>
      </w:r>
      <w:r>
        <w:rPr>
          <w:rFonts w:ascii="Calibri" w:hAnsi="Calibri"/>
          <w:sz w:val="24"/>
        </w:rPr>
        <w:br/>
      </w:r>
      <w:r>
        <w:rPr>
          <w:rFonts w:ascii="Calibri" w:hAnsi="Calibri"/>
          <w:sz w:val="24"/>
        </w:rPr>
        <w:br/>
        <w:t>From ancient civilizations gazing up at the starry sky, weaving intricate tales of deities and celestial beings, to modern-day scientists scrutinizing exoplanets in search of signs of life, the human race has harbored an unwavering fascination with the cosmos</w:t>
      </w:r>
      <w:r w:rsidR="009039C5">
        <w:rPr>
          <w:rFonts w:ascii="Calibri" w:hAnsi="Calibri"/>
          <w:sz w:val="24"/>
        </w:rPr>
        <w:t>.</w:t>
      </w:r>
      <w:r>
        <w:rPr>
          <w:rFonts w:ascii="Calibri" w:hAnsi="Calibri"/>
          <w:sz w:val="24"/>
        </w:rPr>
        <w:t xml:space="preserve"> Recent astronomical discoveries have propelled us closer to comprehending the sheer magnitude of the universe, revealing countless planetary systems orbiting stars far beyond our solar system</w:t>
      </w:r>
      <w:r w:rsidR="009039C5">
        <w:rPr>
          <w:rFonts w:ascii="Calibri" w:hAnsi="Calibri"/>
          <w:sz w:val="24"/>
        </w:rPr>
        <w:t>.</w:t>
      </w:r>
      <w:r>
        <w:rPr>
          <w:rFonts w:ascii="Calibri" w:hAnsi="Calibri"/>
          <w:sz w:val="24"/>
        </w:rPr>
        <w:t xml:space="preserve"> This celestial abundance has invigorated our hope that extraterrestrial life may not be a mere figment of our imagination</w:t>
      </w:r>
      <w:r w:rsidR="009039C5">
        <w:rPr>
          <w:rFonts w:ascii="Calibri" w:hAnsi="Calibri"/>
          <w:sz w:val="24"/>
        </w:rPr>
        <w:t>.</w:t>
      </w:r>
      <w:r>
        <w:rPr>
          <w:rFonts w:ascii="Calibri" w:hAnsi="Calibri"/>
          <w:sz w:val="24"/>
        </w:rPr>
        <w:br/>
      </w:r>
      <w:r>
        <w:rPr>
          <w:rFonts w:ascii="Calibri" w:hAnsi="Calibri"/>
          <w:sz w:val="24"/>
        </w:rPr>
        <w:br/>
        <w:t>Venturing beyond Earth's confines, we encounter a multitude of celestial bodies that tantalize our scientific curiosity</w:t>
      </w:r>
      <w:r w:rsidR="009039C5">
        <w:rPr>
          <w:rFonts w:ascii="Calibri" w:hAnsi="Calibri"/>
          <w:sz w:val="24"/>
        </w:rPr>
        <w:t>.</w:t>
      </w:r>
      <w:r>
        <w:rPr>
          <w:rFonts w:ascii="Calibri" w:hAnsi="Calibri"/>
          <w:sz w:val="24"/>
        </w:rPr>
        <w:t xml:space="preserve"> Mars, our neighboring planet, has yielded evidence of ancient water flows and intriguing geological formations, hinting at the possibility of past or present life</w:t>
      </w:r>
      <w:r w:rsidR="009039C5">
        <w:rPr>
          <w:rFonts w:ascii="Calibri" w:hAnsi="Calibri"/>
          <w:sz w:val="24"/>
        </w:rPr>
        <w:t>.</w:t>
      </w:r>
      <w:r>
        <w:rPr>
          <w:rFonts w:ascii="Calibri" w:hAnsi="Calibri"/>
          <w:sz w:val="24"/>
        </w:rPr>
        <w:t xml:space="preserve"> Jupiter's moon Europa, encased in a thick icy crust, is theorized to harbor a vast subterranean ocean, offering a potential habitat for extraterrestrial organisms</w:t>
      </w:r>
      <w:r w:rsidR="009039C5">
        <w:rPr>
          <w:rFonts w:ascii="Calibri" w:hAnsi="Calibri"/>
          <w:sz w:val="24"/>
        </w:rPr>
        <w:t>.</w:t>
      </w:r>
      <w:r>
        <w:rPr>
          <w:rFonts w:ascii="Calibri" w:hAnsi="Calibri"/>
          <w:sz w:val="24"/>
        </w:rPr>
        <w:t xml:space="preserve"> In the distant reaches of our solar system, Pluto's icy heart and Neptune's vibrant blue atmosphere continue to intrigue scientists, fueling speculation about potential hidden ecosystems</w:t>
      </w:r>
      <w:r w:rsidR="009039C5">
        <w:rPr>
          <w:rFonts w:ascii="Calibri" w:hAnsi="Calibri"/>
          <w:sz w:val="24"/>
        </w:rPr>
        <w:t>.</w:t>
      </w:r>
    </w:p>
    <w:p w:rsidR="000B70E1" w:rsidRDefault="0062310E">
      <w:r>
        <w:rPr>
          <w:rFonts w:ascii="Calibri" w:hAnsi="Calibri"/>
          <w:sz w:val="28"/>
        </w:rPr>
        <w:t>Summary</w:t>
      </w:r>
    </w:p>
    <w:p w:rsidR="000B70E1" w:rsidRDefault="0062310E">
      <w:r>
        <w:rPr>
          <w:rFonts w:ascii="Calibri" w:hAnsi="Calibri"/>
        </w:rPr>
        <w:t>Our quest to unravel the mysteries of extraterrestrial life is a testament to humankind's innate desire to transcend earthly boundaries and explore the unknown</w:t>
      </w:r>
      <w:r w:rsidR="009039C5">
        <w:rPr>
          <w:rFonts w:ascii="Calibri" w:hAnsi="Calibri"/>
        </w:rPr>
        <w:t>.</w:t>
      </w:r>
      <w:r>
        <w:rPr>
          <w:rFonts w:ascii="Calibri" w:hAnsi="Calibri"/>
        </w:rPr>
        <w:t xml:space="preserve"> While concrete evidence of alien civilizations remains elusive, the discoveries made thus far have offered tantalizing glimpses into the vastness of the universe and the potential for life beyond our planet</w:t>
      </w:r>
      <w:r w:rsidR="009039C5">
        <w:rPr>
          <w:rFonts w:ascii="Calibri" w:hAnsi="Calibri"/>
        </w:rPr>
        <w:t>.</w:t>
      </w:r>
      <w:r>
        <w:rPr>
          <w:rFonts w:ascii="Calibri" w:hAnsi="Calibri"/>
        </w:rPr>
        <w:t xml:space="preserve"> As we continue to push the frontiers of space exploration and refine our scientific understanding, the </w:t>
      </w:r>
      <w:r>
        <w:rPr>
          <w:rFonts w:ascii="Calibri" w:hAnsi="Calibri"/>
        </w:rPr>
        <w:lastRenderedPageBreak/>
        <w:t>possibility of uncovering extraterrestrial life grows ever more compelling</w:t>
      </w:r>
      <w:r w:rsidR="009039C5">
        <w:rPr>
          <w:rFonts w:ascii="Calibri" w:hAnsi="Calibri"/>
        </w:rPr>
        <w:t>.</w:t>
      </w:r>
      <w:r>
        <w:rPr>
          <w:rFonts w:ascii="Calibri" w:hAnsi="Calibri"/>
        </w:rPr>
        <w:t xml:space="preserve"> The pursuit of this cosmic enigma not only expands our knowledge of the universe but also challenges our perceptions of our place within it, inspiring awe and humility in the face of the infinite wonders that await us in the depths of space</w:t>
      </w:r>
      <w:r w:rsidR="009039C5">
        <w:rPr>
          <w:rFonts w:ascii="Calibri" w:hAnsi="Calibri"/>
        </w:rPr>
        <w:t>.</w:t>
      </w:r>
    </w:p>
    <w:sectPr w:rsidR="000B70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485268">
    <w:abstractNumId w:val="8"/>
  </w:num>
  <w:num w:numId="2" w16cid:durableId="1698500347">
    <w:abstractNumId w:val="6"/>
  </w:num>
  <w:num w:numId="3" w16cid:durableId="467741258">
    <w:abstractNumId w:val="5"/>
  </w:num>
  <w:num w:numId="4" w16cid:durableId="761951467">
    <w:abstractNumId w:val="4"/>
  </w:num>
  <w:num w:numId="5" w16cid:durableId="1693796194">
    <w:abstractNumId w:val="7"/>
  </w:num>
  <w:num w:numId="6" w16cid:durableId="1994945939">
    <w:abstractNumId w:val="3"/>
  </w:num>
  <w:num w:numId="7" w16cid:durableId="824860119">
    <w:abstractNumId w:val="2"/>
  </w:num>
  <w:num w:numId="8" w16cid:durableId="546914234">
    <w:abstractNumId w:val="1"/>
  </w:num>
  <w:num w:numId="9" w16cid:durableId="581334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0E1"/>
    <w:rsid w:val="0015074B"/>
    <w:rsid w:val="0029639D"/>
    <w:rsid w:val="00326F90"/>
    <w:rsid w:val="0062310E"/>
    <w:rsid w:val="009039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
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50E" w:rsidRDefault="00D75310">
      <w:pPr>
        <w:jc w:val="center"/>
      </w:pPr>
      <w:r>
        <w:rPr>
          <w:rFonts w:ascii="Calibri" w:hAnsi="Calibri"/>
          <w:sz w:val="44"/>
        </w:rPr>
        <w:t>Echoes of the Past: Astronomy Unravels Ancient Star Formation</w:t>
      </w:r>
    </w:p>
    <w:p w:rsidR="00A3350E" w:rsidRDefault="00D75310">
      <w:pPr>
        <w:pStyle w:val="NoSpacing"/>
        <w:jc w:val="center"/>
      </w:pPr>
      <w:r>
        <w:rPr>
          <w:rFonts w:ascii="Calibri" w:hAnsi="Calibri"/>
          <w:sz w:val="36"/>
        </w:rPr>
        <w:t>Dr</w:t>
      </w:r>
      <w:r w:rsidR="00177F6C">
        <w:rPr>
          <w:rFonts w:ascii="Calibri" w:hAnsi="Calibri"/>
          <w:sz w:val="36"/>
        </w:rPr>
        <w:t>.</w:t>
      </w:r>
      <w:r>
        <w:rPr>
          <w:rFonts w:ascii="Calibri" w:hAnsi="Calibri"/>
          <w:sz w:val="36"/>
        </w:rPr>
        <w:t xml:space="preserve"> Stella Nova</w:t>
      </w:r>
    </w:p>
    <w:p w:rsidR="00A3350E" w:rsidRDefault="00D75310">
      <w:pPr>
        <w:jc w:val="center"/>
      </w:pPr>
      <w:r>
        <w:rPr>
          <w:rFonts w:ascii="Calibri" w:hAnsi="Calibri"/>
          <w:sz w:val="32"/>
        </w:rPr>
        <w:t>nova</w:t>
      </w:r>
      <w:r w:rsidR="00177F6C">
        <w:rPr>
          <w:rFonts w:ascii="Calibri" w:hAnsi="Calibri"/>
          <w:sz w:val="32"/>
        </w:rPr>
        <w:t>.</w:t>
      </w:r>
      <w:r>
        <w:rPr>
          <w:rFonts w:ascii="Calibri" w:hAnsi="Calibri"/>
          <w:sz w:val="32"/>
        </w:rPr>
        <w:t>stella@stellanova</w:t>
      </w:r>
      <w:r w:rsidR="00177F6C">
        <w:rPr>
          <w:rFonts w:ascii="Calibri" w:hAnsi="Calibri"/>
          <w:sz w:val="32"/>
        </w:rPr>
        <w:t>.</w:t>
      </w:r>
      <w:r>
        <w:rPr>
          <w:rFonts w:ascii="Calibri" w:hAnsi="Calibri"/>
          <w:sz w:val="32"/>
        </w:rPr>
        <w:t>org</w:t>
      </w:r>
    </w:p>
    <w:p w:rsidR="00A3350E" w:rsidRDefault="00A3350E"/>
    <w:p w:rsidR="00A3350E" w:rsidRDefault="00D75310">
      <w:r>
        <w:rPr>
          <w:rFonts w:ascii="Calibri" w:hAnsi="Calibri"/>
          <w:sz w:val="24"/>
        </w:rPr>
        <w:t>Across the vast tapestry of the cosmos, celestial bodies dance in harmony, each revealing a piece of the universe's intricate history</w:t>
      </w:r>
      <w:r w:rsidR="00177F6C">
        <w:rPr>
          <w:rFonts w:ascii="Calibri" w:hAnsi="Calibri"/>
          <w:sz w:val="24"/>
        </w:rPr>
        <w:t>.</w:t>
      </w:r>
      <w:r>
        <w:rPr>
          <w:rFonts w:ascii="Calibri" w:hAnsi="Calibri"/>
          <w:sz w:val="24"/>
        </w:rPr>
        <w:t xml:space="preserve"> Astronomy, the study of the cosmos, delves into the celestial sphere, unearthing secrets of stellar evolution and providing glimpses of the universe's earliest moments</w:t>
      </w:r>
      <w:r w:rsidR="00177F6C">
        <w:rPr>
          <w:rFonts w:ascii="Calibri" w:hAnsi="Calibri"/>
          <w:sz w:val="24"/>
        </w:rPr>
        <w:t>.</w:t>
      </w:r>
      <w:r>
        <w:rPr>
          <w:rFonts w:ascii="Calibri" w:hAnsi="Calibri"/>
          <w:sz w:val="24"/>
        </w:rPr>
        <w:t xml:space="preserve"> It is through astronomical exploration that we trace the remnants of ancient star formation, deciphering the celestial archives that hold clues to how stars like our Sun emerged from the cosmic primordial soup</w:t>
      </w:r>
      <w:r w:rsidR="00177F6C">
        <w:rPr>
          <w:rFonts w:ascii="Calibri" w:hAnsi="Calibri"/>
          <w:sz w:val="24"/>
        </w:rPr>
        <w:t>.</w:t>
      </w:r>
      <w:r>
        <w:rPr>
          <w:rFonts w:ascii="Calibri" w:hAnsi="Calibri"/>
          <w:sz w:val="24"/>
        </w:rPr>
        <w:t xml:space="preserve"> This odyssey into the past unveils a captivating narrative of stellar birth and death, shedding light on the origins of the universe's luminous tapestry</w:t>
      </w:r>
      <w:r w:rsidR="00177F6C">
        <w:rPr>
          <w:rFonts w:ascii="Calibri" w:hAnsi="Calibri"/>
          <w:sz w:val="24"/>
        </w:rPr>
        <w:t>.</w:t>
      </w:r>
      <w:r>
        <w:rPr>
          <w:rFonts w:ascii="Calibri" w:hAnsi="Calibri"/>
          <w:sz w:val="24"/>
        </w:rPr>
        <w:br/>
      </w:r>
      <w:r>
        <w:rPr>
          <w:rFonts w:ascii="Calibri" w:hAnsi="Calibri"/>
          <w:sz w:val="24"/>
        </w:rPr>
        <w:br/>
        <w:t>In the depths of celestial archives, astronomer gaze upon the celestial footprints left by ancient stars</w:t>
      </w:r>
      <w:r w:rsidR="00177F6C">
        <w:rPr>
          <w:rFonts w:ascii="Calibri" w:hAnsi="Calibri"/>
          <w:sz w:val="24"/>
        </w:rPr>
        <w:t>.</w:t>
      </w:r>
      <w:r>
        <w:rPr>
          <w:rFonts w:ascii="Calibri" w:hAnsi="Calibri"/>
          <w:sz w:val="24"/>
        </w:rPr>
        <w:t xml:space="preserve"> These stellar relics, known as white dwarfs, are the remnants of once-massive suns that have shed their outer layers and collapsed under their own gravity</w:t>
      </w:r>
      <w:r w:rsidR="00177F6C">
        <w:rPr>
          <w:rFonts w:ascii="Calibri" w:hAnsi="Calibri"/>
          <w:sz w:val="24"/>
        </w:rPr>
        <w:t>.</w:t>
      </w:r>
      <w:r>
        <w:rPr>
          <w:rFonts w:ascii="Calibri" w:hAnsi="Calibri"/>
          <w:sz w:val="24"/>
        </w:rPr>
        <w:t xml:space="preserve"> By studying the composition and properties of white dwarfs, astronomers can piece together the story of their stellar ancestors, reconstructing the cosmic conditions that gave rise to these celestial remnants</w:t>
      </w:r>
      <w:r w:rsidR="00177F6C">
        <w:rPr>
          <w:rFonts w:ascii="Calibri" w:hAnsi="Calibri"/>
          <w:sz w:val="24"/>
        </w:rPr>
        <w:t>.</w:t>
      </w:r>
      <w:r>
        <w:rPr>
          <w:rFonts w:ascii="Calibri" w:hAnsi="Calibri"/>
          <w:sz w:val="24"/>
        </w:rPr>
        <w:t xml:space="preserve"> The analysis of white dwarfs reveals insights into the chemical composition of ancient stars, their masses, and the evolutionary paths they traversed</w:t>
      </w:r>
      <w:r w:rsidR="00177F6C">
        <w:rPr>
          <w:rFonts w:ascii="Calibri" w:hAnsi="Calibri"/>
          <w:sz w:val="24"/>
        </w:rPr>
        <w:t>.</w:t>
      </w:r>
      <w:r>
        <w:rPr>
          <w:rFonts w:ascii="Calibri" w:hAnsi="Calibri"/>
          <w:sz w:val="24"/>
        </w:rPr>
        <w:t xml:space="preserve"> Through these investigations, astronomers uncover the secrets of stellar lifecycles and gain a deeper understanding of the universe's star-forming epochs</w:t>
      </w:r>
      <w:r w:rsidR="00177F6C">
        <w:rPr>
          <w:rFonts w:ascii="Calibri" w:hAnsi="Calibri"/>
          <w:sz w:val="24"/>
        </w:rPr>
        <w:t>.</w:t>
      </w:r>
      <w:r>
        <w:rPr>
          <w:rFonts w:ascii="Calibri" w:hAnsi="Calibri"/>
          <w:sz w:val="24"/>
        </w:rPr>
        <w:br/>
      </w:r>
      <w:r>
        <w:rPr>
          <w:rFonts w:ascii="Calibri" w:hAnsi="Calibri"/>
          <w:sz w:val="24"/>
        </w:rPr>
        <w:br/>
        <w:t>Astrophysicists employ theoretical models and computer simulations to unravel the mysteries of ancient star formation</w:t>
      </w:r>
      <w:r w:rsidR="00177F6C">
        <w:rPr>
          <w:rFonts w:ascii="Calibri" w:hAnsi="Calibri"/>
          <w:sz w:val="24"/>
        </w:rPr>
        <w:t>.</w:t>
      </w:r>
      <w:r>
        <w:rPr>
          <w:rFonts w:ascii="Calibri" w:hAnsi="Calibri"/>
          <w:sz w:val="24"/>
        </w:rPr>
        <w:t xml:space="preserve"> These models, crafted by simulating the physical processes that govern stellar evolution, provide a virtual laboratory to recreate the conditions in which stars are born</w:t>
      </w:r>
      <w:r w:rsidR="00177F6C">
        <w:rPr>
          <w:rFonts w:ascii="Calibri" w:hAnsi="Calibri"/>
          <w:sz w:val="24"/>
        </w:rPr>
        <w:t>.</w:t>
      </w:r>
      <w:r>
        <w:rPr>
          <w:rFonts w:ascii="Calibri" w:hAnsi="Calibri"/>
          <w:sz w:val="24"/>
        </w:rPr>
        <w:t xml:space="preserve"> By fine-tuning these models and comparing them to observations, astronomers gain insights into the formation and evolution of the first stars</w:t>
      </w:r>
      <w:r w:rsidR="00177F6C">
        <w:rPr>
          <w:rFonts w:ascii="Calibri" w:hAnsi="Calibri"/>
          <w:sz w:val="24"/>
        </w:rPr>
        <w:t>.</w:t>
      </w:r>
      <w:r>
        <w:rPr>
          <w:rFonts w:ascii="Calibri" w:hAnsi="Calibri"/>
          <w:sz w:val="24"/>
        </w:rPr>
        <w:t xml:space="preserve"> Simulations reveal how massive interstellar clouds collapse under their own gravity, fragmenting into clumps that give rise to individual stars</w:t>
      </w:r>
      <w:r w:rsidR="00177F6C">
        <w:rPr>
          <w:rFonts w:ascii="Calibri" w:hAnsi="Calibri"/>
          <w:sz w:val="24"/>
        </w:rPr>
        <w:t>.</w:t>
      </w:r>
      <w:r>
        <w:rPr>
          <w:rFonts w:ascii="Calibri" w:hAnsi="Calibri"/>
          <w:sz w:val="24"/>
        </w:rPr>
        <w:t xml:space="preserve"> These studies illuminate the factors that influence stellar mass, luminosity, and lifespan, shedding light on the diverse array of stars that populate the cosmic tapestry</w:t>
      </w:r>
      <w:r w:rsidR="00177F6C">
        <w:rPr>
          <w:rFonts w:ascii="Calibri" w:hAnsi="Calibri"/>
          <w:sz w:val="24"/>
        </w:rPr>
        <w:t>.</w:t>
      </w:r>
    </w:p>
    <w:p w:rsidR="00A3350E" w:rsidRDefault="00D75310">
      <w:r>
        <w:rPr>
          <w:rFonts w:ascii="Calibri" w:hAnsi="Calibri"/>
          <w:sz w:val="28"/>
        </w:rPr>
        <w:lastRenderedPageBreak/>
        <w:t>Summary</w:t>
      </w:r>
    </w:p>
    <w:p w:rsidR="00A3350E" w:rsidRDefault="00D75310">
      <w:r>
        <w:rPr>
          <w:rFonts w:ascii="Calibri" w:hAnsi="Calibri"/>
        </w:rPr>
        <w:t>Astronomy, with its keen gaze into the cosmos, unveils the echoes of the past, revealing the secrets of ancient star formation</w:t>
      </w:r>
      <w:r w:rsidR="00177F6C">
        <w:rPr>
          <w:rFonts w:ascii="Calibri" w:hAnsi="Calibri"/>
        </w:rPr>
        <w:t>.</w:t>
      </w:r>
      <w:r>
        <w:rPr>
          <w:rFonts w:ascii="Calibri" w:hAnsi="Calibri"/>
        </w:rPr>
        <w:t xml:space="preserve"> Through the study of white dwarfs, remnants of once-massive suns, astronomers piece together the story of stellar evolution</w:t>
      </w:r>
      <w:r w:rsidR="00177F6C">
        <w:rPr>
          <w:rFonts w:ascii="Calibri" w:hAnsi="Calibri"/>
        </w:rPr>
        <w:t>.</w:t>
      </w:r>
      <w:r>
        <w:rPr>
          <w:rFonts w:ascii="Calibri" w:hAnsi="Calibri"/>
        </w:rPr>
        <w:t xml:space="preserve"> Theoretical models and computer simulations provide a virtual laboratory to recreate the cosmic conditions that gave rise to the first stars</w:t>
      </w:r>
      <w:r w:rsidR="00177F6C">
        <w:rPr>
          <w:rFonts w:ascii="Calibri" w:hAnsi="Calibri"/>
        </w:rPr>
        <w:t>.</w:t>
      </w:r>
      <w:r>
        <w:rPr>
          <w:rFonts w:ascii="Calibri" w:hAnsi="Calibri"/>
        </w:rPr>
        <w:t xml:space="preserve"> By unraveling the mysteries of ancient star formation, astronomers gain a deeper understanding of the universe's luminous tapestry, tracing the origins of stars like our Sun and appreciating the grand narrative of the cosmos's unfolding history</w:t>
      </w:r>
      <w:r w:rsidR="00177F6C">
        <w:rPr>
          <w:rFonts w:ascii="Calibri" w:hAnsi="Calibri"/>
        </w:rPr>
        <w:t>.</w:t>
      </w:r>
    </w:p>
    <w:sectPr w:rsidR="00A335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496552">
    <w:abstractNumId w:val="8"/>
  </w:num>
  <w:num w:numId="2" w16cid:durableId="1098676667">
    <w:abstractNumId w:val="6"/>
  </w:num>
  <w:num w:numId="3" w16cid:durableId="937829196">
    <w:abstractNumId w:val="5"/>
  </w:num>
  <w:num w:numId="4" w16cid:durableId="1032151575">
    <w:abstractNumId w:val="4"/>
  </w:num>
  <w:num w:numId="5" w16cid:durableId="474687047">
    <w:abstractNumId w:val="7"/>
  </w:num>
  <w:num w:numId="6" w16cid:durableId="1118257819">
    <w:abstractNumId w:val="3"/>
  </w:num>
  <w:num w:numId="7" w16cid:durableId="70125170">
    <w:abstractNumId w:val="2"/>
  </w:num>
  <w:num w:numId="8" w16cid:durableId="958561224">
    <w:abstractNumId w:val="1"/>
  </w:num>
  <w:num w:numId="9" w16cid:durableId="135588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F6C"/>
    <w:rsid w:val="0029639D"/>
    <w:rsid w:val="00326F90"/>
    <w:rsid w:val="00A3350E"/>
    <w:rsid w:val="00AA1D8D"/>
    <w:rsid w:val="00B47730"/>
    <w:rsid w:val="00CB0664"/>
    <w:rsid w:val="00D753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
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018A" w:rsidRDefault="000C230A">
      <w:pPr>
        <w:jc w:val="center"/>
      </w:pPr>
      <w:r>
        <w:rPr>
          <w:rFonts w:ascii="Calibri" w:hAnsi="Calibri"/>
          <w:sz w:val="44"/>
        </w:rPr>
        <w:t>Celestial Discoveries Unveiling the Tapestry of Time</w:t>
      </w:r>
    </w:p>
    <w:p w:rsidR="00AB018A" w:rsidRDefault="000C230A">
      <w:pPr>
        <w:pStyle w:val="NoSpacing"/>
        <w:jc w:val="center"/>
      </w:pPr>
      <w:r>
        <w:rPr>
          <w:rFonts w:ascii="Calibri" w:hAnsi="Calibri"/>
          <w:sz w:val="36"/>
        </w:rPr>
        <w:t>Luna Nightfire</w:t>
      </w:r>
    </w:p>
    <w:p w:rsidR="00AB018A" w:rsidRDefault="000C230A">
      <w:pPr>
        <w:jc w:val="center"/>
      </w:pPr>
      <w:r>
        <w:rPr>
          <w:rFonts w:ascii="Calibri" w:hAnsi="Calibri"/>
          <w:sz w:val="32"/>
        </w:rPr>
        <w:t>stardust</w:t>
      </w:r>
      <w:r w:rsidR="00DF73B8">
        <w:rPr>
          <w:rFonts w:ascii="Calibri" w:hAnsi="Calibri"/>
          <w:sz w:val="32"/>
        </w:rPr>
        <w:t>.</w:t>
      </w:r>
      <w:r>
        <w:rPr>
          <w:rFonts w:ascii="Calibri" w:hAnsi="Calibri"/>
          <w:sz w:val="32"/>
        </w:rPr>
        <w:t>observer@celestium</w:t>
      </w:r>
      <w:r w:rsidR="00DF73B8">
        <w:rPr>
          <w:rFonts w:ascii="Calibri" w:hAnsi="Calibri"/>
          <w:sz w:val="32"/>
        </w:rPr>
        <w:t>.</w:t>
      </w:r>
      <w:r>
        <w:rPr>
          <w:rFonts w:ascii="Calibri" w:hAnsi="Calibri"/>
          <w:sz w:val="32"/>
        </w:rPr>
        <w:t>com</w:t>
      </w:r>
    </w:p>
    <w:p w:rsidR="00AB018A" w:rsidRDefault="00AB018A"/>
    <w:p w:rsidR="00AB018A" w:rsidRDefault="000C230A">
      <w:r>
        <w:rPr>
          <w:rFonts w:ascii="Calibri" w:hAnsi="Calibri"/>
          <w:sz w:val="24"/>
        </w:rPr>
        <w:t>Throughout the expanse of human history, the allure of the cosmos has captivated minds, urging them to explore the celestial tapestry</w:t>
      </w:r>
      <w:r w:rsidR="00DF73B8">
        <w:rPr>
          <w:rFonts w:ascii="Calibri" w:hAnsi="Calibri"/>
          <w:sz w:val="24"/>
        </w:rPr>
        <w:t>.</w:t>
      </w:r>
      <w:r>
        <w:rPr>
          <w:rFonts w:ascii="Calibri" w:hAnsi="Calibri"/>
          <w:sz w:val="24"/>
        </w:rPr>
        <w:t xml:space="preserve"> With each new discovery, we unravel threads of intricate cosmic drama, unfolding the story of our universe</w:t>
      </w:r>
      <w:r w:rsidR="00DF73B8">
        <w:rPr>
          <w:rFonts w:ascii="Calibri" w:hAnsi="Calibri"/>
          <w:sz w:val="24"/>
        </w:rPr>
        <w:t>.</w:t>
      </w:r>
      <w:r>
        <w:rPr>
          <w:rFonts w:ascii="Calibri" w:hAnsi="Calibri"/>
          <w:sz w:val="24"/>
        </w:rPr>
        <w:t xml:space="preserve"> Telescopes have been our steadfast companions in this grand adventure, extending our vision beyond the earthly realm</w:t>
      </w:r>
      <w:r w:rsidR="00DF73B8">
        <w:rPr>
          <w:rFonts w:ascii="Calibri" w:hAnsi="Calibri"/>
          <w:sz w:val="24"/>
        </w:rPr>
        <w:t>.</w:t>
      </w:r>
      <w:r>
        <w:rPr>
          <w:rFonts w:ascii="Calibri" w:hAnsi="Calibri"/>
          <w:sz w:val="24"/>
        </w:rPr>
        <w:t xml:space="preserve"> In the hands of astronomers, these instruments have pierced the celestial veil, revealing phenomena that not only ignite our imaginations but also expand our understanding of the cosmos</w:t>
      </w:r>
      <w:r w:rsidR="00DF73B8">
        <w:rPr>
          <w:rFonts w:ascii="Calibri" w:hAnsi="Calibri"/>
          <w:sz w:val="24"/>
        </w:rPr>
        <w:t>.</w:t>
      </w:r>
      <w:r>
        <w:rPr>
          <w:rFonts w:ascii="Calibri" w:hAnsi="Calibri"/>
          <w:sz w:val="24"/>
        </w:rPr>
        <w:t xml:space="preserve"> They transform us into cosmic archaeologists, poring over celestial artifacts that hold secrets of the universe's origin and evolution</w:t>
      </w:r>
      <w:r w:rsidR="00DF73B8">
        <w:rPr>
          <w:rFonts w:ascii="Calibri" w:hAnsi="Calibri"/>
          <w:sz w:val="24"/>
        </w:rPr>
        <w:t>.</w:t>
      </w:r>
      <w:r>
        <w:rPr>
          <w:rFonts w:ascii="Calibri" w:hAnsi="Calibri"/>
          <w:sz w:val="24"/>
        </w:rPr>
        <w:br/>
      </w:r>
      <w:r>
        <w:rPr>
          <w:rFonts w:ascii="Calibri" w:hAnsi="Calibri"/>
          <w:sz w:val="24"/>
        </w:rPr>
        <w:br/>
        <w:t>This celestial odyssey has illuminated the vastness of the universe, revealing far-flung galaxies and unveiling the profound mysteries of black holes</w:t>
      </w:r>
      <w:r w:rsidR="00DF73B8">
        <w:rPr>
          <w:rFonts w:ascii="Calibri" w:hAnsi="Calibri"/>
          <w:sz w:val="24"/>
        </w:rPr>
        <w:t>.</w:t>
      </w:r>
      <w:r>
        <w:rPr>
          <w:rFonts w:ascii="Calibri" w:hAnsi="Calibri"/>
          <w:sz w:val="24"/>
        </w:rPr>
        <w:t xml:space="preserve"> It has borne witness to the breathtaking spectacle of stellar birth and stellar death, shedding light on the intricate lifecycle of cosmic entities</w:t>
      </w:r>
      <w:r w:rsidR="00DF73B8">
        <w:rPr>
          <w:rFonts w:ascii="Calibri" w:hAnsi="Calibri"/>
          <w:sz w:val="24"/>
        </w:rPr>
        <w:t>.</w:t>
      </w:r>
      <w:r>
        <w:rPr>
          <w:rFonts w:ascii="Calibri" w:hAnsi="Calibri"/>
          <w:sz w:val="24"/>
        </w:rPr>
        <w:t xml:space="preserve"> With the aid of telescopes, we have discovered intricate celestial landscapes, both near and far, each with its unique history and story to tell</w:t>
      </w:r>
      <w:r w:rsidR="00DF73B8">
        <w:rPr>
          <w:rFonts w:ascii="Calibri" w:hAnsi="Calibri"/>
          <w:sz w:val="24"/>
        </w:rPr>
        <w:t>.</w:t>
      </w:r>
      <w:r>
        <w:rPr>
          <w:rFonts w:ascii="Calibri" w:hAnsi="Calibri"/>
          <w:sz w:val="24"/>
        </w:rPr>
        <w:t xml:space="preserve"> These windows into the cosmos have transformed how we perceive our place within the vast ocean of stars, provoking profound questions about our cosmic origins and destiny</w:t>
      </w:r>
      <w:r w:rsidR="00DF73B8">
        <w:rPr>
          <w:rFonts w:ascii="Calibri" w:hAnsi="Calibri"/>
          <w:sz w:val="24"/>
        </w:rPr>
        <w:t>.</w:t>
      </w:r>
      <w:r>
        <w:rPr>
          <w:rFonts w:ascii="Calibri" w:hAnsi="Calibri"/>
          <w:sz w:val="24"/>
        </w:rPr>
        <w:br/>
      </w:r>
      <w:r>
        <w:rPr>
          <w:rFonts w:ascii="Calibri" w:hAnsi="Calibri"/>
          <w:sz w:val="24"/>
        </w:rPr>
        <w:br/>
        <w:t>Furthermore, telescopic explorations have yielded practical knowledge of incalculable value, guiding celestial navigators and aiding astrophysicists in accurately charting the cosmic ocean</w:t>
      </w:r>
      <w:r w:rsidR="00DF73B8">
        <w:rPr>
          <w:rFonts w:ascii="Calibri" w:hAnsi="Calibri"/>
          <w:sz w:val="24"/>
        </w:rPr>
        <w:t>.</w:t>
      </w:r>
      <w:r>
        <w:rPr>
          <w:rFonts w:ascii="Calibri" w:hAnsi="Calibri"/>
          <w:sz w:val="24"/>
        </w:rPr>
        <w:t xml:space="preserve"> The revelations gleaned from these quests have seeded innovation in various fields, fostering technological advancements, pushing the boundaries of human exploration, and inspiring countless generations to ponder the mysteries and wonder of our place in a universe that is both infinite and awe-inspiring</w:t>
      </w:r>
      <w:r w:rsidR="00DF73B8">
        <w:rPr>
          <w:rFonts w:ascii="Calibri" w:hAnsi="Calibri"/>
          <w:sz w:val="24"/>
        </w:rPr>
        <w:t>.</w:t>
      </w:r>
    </w:p>
    <w:p w:rsidR="00AB018A" w:rsidRDefault="000C230A">
      <w:r>
        <w:rPr>
          <w:rFonts w:ascii="Calibri" w:hAnsi="Calibri"/>
          <w:sz w:val="28"/>
        </w:rPr>
        <w:t>Summary</w:t>
      </w:r>
    </w:p>
    <w:p w:rsidR="00AB018A" w:rsidRDefault="000C230A">
      <w:r>
        <w:rPr>
          <w:rFonts w:ascii="Calibri" w:hAnsi="Calibri"/>
        </w:rPr>
        <w:t>Celestial discoveries unveiled through telescopic explorations have dramatically expanded our understanding of the cosmos, offering tantalizing glimpses into the universe's origin, evolution, and the interconnectedness of all things</w:t>
      </w:r>
      <w:r w:rsidR="00DF73B8">
        <w:rPr>
          <w:rFonts w:ascii="Calibri" w:hAnsi="Calibri"/>
        </w:rPr>
        <w:t>.</w:t>
      </w:r>
      <w:r>
        <w:rPr>
          <w:rFonts w:ascii="Calibri" w:hAnsi="Calibri"/>
        </w:rPr>
        <w:t xml:space="preserve"> Telescopes have transformed us into cosmic </w:t>
      </w:r>
      <w:r>
        <w:rPr>
          <w:rFonts w:ascii="Calibri" w:hAnsi="Calibri"/>
        </w:rPr>
        <w:lastRenderedPageBreak/>
        <w:t>archaeologists, uncovering celestial artifacts that challenge our understanding of space-time and fueling profound contemplations about our existence in a vast and intricate cosmic tapestry</w:t>
      </w:r>
      <w:r w:rsidR="00DF73B8">
        <w:rPr>
          <w:rFonts w:ascii="Calibri" w:hAnsi="Calibri"/>
        </w:rPr>
        <w:t>.</w:t>
      </w:r>
      <w:r>
        <w:rPr>
          <w:rFonts w:ascii="Calibri" w:hAnsi="Calibri"/>
        </w:rPr>
        <w:t xml:space="preserve"> The insights garnered from these quests have sparked technological breakthroughs, guiding celestial navigators, unraveling the mysteries of black holes, and painting a vivid portrait of the kaleidoscopic cosmic landscape</w:t>
      </w:r>
      <w:r w:rsidR="00DF73B8">
        <w:rPr>
          <w:rFonts w:ascii="Calibri" w:hAnsi="Calibri"/>
        </w:rPr>
        <w:t>.</w:t>
      </w:r>
      <w:r>
        <w:rPr>
          <w:rFonts w:ascii="Calibri" w:hAnsi="Calibri"/>
        </w:rPr>
        <w:t xml:space="preserve"> In essence, the celestial stage is our canvas, and telescopes are our paintbrushes, allowing us to paint the picture of our universe with knowledge and wonder</w:t>
      </w:r>
      <w:r w:rsidR="00DF73B8">
        <w:rPr>
          <w:rFonts w:ascii="Calibri" w:hAnsi="Calibri"/>
        </w:rPr>
        <w:t>.</w:t>
      </w:r>
    </w:p>
    <w:sectPr w:rsidR="00AB01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3289908">
    <w:abstractNumId w:val="8"/>
  </w:num>
  <w:num w:numId="2" w16cid:durableId="557135140">
    <w:abstractNumId w:val="6"/>
  </w:num>
  <w:num w:numId="3" w16cid:durableId="2138912210">
    <w:abstractNumId w:val="5"/>
  </w:num>
  <w:num w:numId="4" w16cid:durableId="1044988414">
    <w:abstractNumId w:val="4"/>
  </w:num>
  <w:num w:numId="5" w16cid:durableId="1608384598">
    <w:abstractNumId w:val="7"/>
  </w:num>
  <w:num w:numId="6" w16cid:durableId="119030301">
    <w:abstractNumId w:val="3"/>
  </w:num>
  <w:num w:numId="7" w16cid:durableId="275062735">
    <w:abstractNumId w:val="2"/>
  </w:num>
  <w:num w:numId="8" w16cid:durableId="1459954823">
    <w:abstractNumId w:val="1"/>
  </w:num>
  <w:num w:numId="9" w16cid:durableId="1695568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230A"/>
    <w:rsid w:val="0015074B"/>
    <w:rsid w:val="0029639D"/>
    <w:rsid w:val="00326F90"/>
    <w:rsid w:val="00AA1D8D"/>
    <w:rsid w:val="00AB018A"/>
    <w:rsid w:val="00B47730"/>
    <w:rsid w:val="00CB0664"/>
    <w:rsid w:val="00DF73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2024-01-10T03:59:00Z</dcterms:modified>
  <cp:category/>
</cp:coreProperties>
</file>
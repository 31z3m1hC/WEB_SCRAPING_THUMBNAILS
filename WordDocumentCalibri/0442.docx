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6904" w:rsidRDefault="00E34C73">
      <w:pPr>
        <w:jc w:val="center"/>
      </w:pPr>
      <w:r>
        <w:rPr>
          <w:rFonts w:ascii="Calibri" w:hAnsi="Calibri"/>
          <w:sz w:val="44"/>
        </w:rPr>
        <w:t>Quantum Mechanics: Unveiling the Enigmatic Realm of Particles</w:t>
      </w:r>
    </w:p>
    <w:p w:rsidR="002D6904" w:rsidRDefault="00E34C73">
      <w:pPr>
        <w:pStyle w:val="NoSpacing"/>
        <w:jc w:val="center"/>
      </w:pPr>
      <w:r>
        <w:rPr>
          <w:rFonts w:ascii="Calibri" w:hAnsi="Calibri"/>
          <w:sz w:val="36"/>
        </w:rPr>
        <w:t>Stephen Hawking</w:t>
      </w:r>
    </w:p>
    <w:p w:rsidR="002D6904" w:rsidRDefault="00E34C73">
      <w:pPr>
        <w:jc w:val="center"/>
      </w:pPr>
      <w:r>
        <w:rPr>
          <w:rFonts w:ascii="Calibri" w:hAnsi="Calibri"/>
          <w:sz w:val="32"/>
        </w:rPr>
        <w:t>hawking@cambridge</w:t>
      </w:r>
      <w:r w:rsidR="00CA201A">
        <w:rPr>
          <w:rFonts w:ascii="Calibri" w:hAnsi="Calibri"/>
          <w:sz w:val="32"/>
        </w:rPr>
        <w:t>.</w:t>
      </w:r>
      <w:r>
        <w:rPr>
          <w:rFonts w:ascii="Calibri" w:hAnsi="Calibri"/>
          <w:sz w:val="32"/>
        </w:rPr>
        <w:t>ac</w:t>
      </w:r>
      <w:r w:rsidR="00CA201A">
        <w:rPr>
          <w:rFonts w:ascii="Calibri" w:hAnsi="Calibri"/>
          <w:sz w:val="32"/>
        </w:rPr>
        <w:t>.</w:t>
      </w:r>
      <w:r>
        <w:rPr>
          <w:rFonts w:ascii="Calibri" w:hAnsi="Calibri"/>
          <w:sz w:val="32"/>
        </w:rPr>
        <w:t>uk</w:t>
      </w:r>
    </w:p>
    <w:p w:rsidR="002D6904" w:rsidRDefault="002D6904"/>
    <w:p w:rsidR="002D6904" w:rsidRDefault="00E34C73">
      <w:r>
        <w:rPr>
          <w:rFonts w:ascii="Calibri" w:hAnsi="Calibri"/>
          <w:sz w:val="24"/>
        </w:rPr>
        <w:t>The world of particles, existing at scales beyond our perception, possesses a captivating enigma that has intrigued humanity's greatest minds</w:t>
      </w:r>
      <w:r w:rsidR="00CA201A">
        <w:rPr>
          <w:rFonts w:ascii="Calibri" w:hAnsi="Calibri"/>
          <w:sz w:val="24"/>
        </w:rPr>
        <w:t>.</w:t>
      </w:r>
      <w:r>
        <w:rPr>
          <w:rFonts w:ascii="Calibri" w:hAnsi="Calibri"/>
          <w:sz w:val="24"/>
        </w:rPr>
        <w:t xml:space="preserve"> Unveiling the mysteries of this realm is quantum mechanics, a domain of physics that delves into the fundamental nature of matter and energy, unlocking the secrets of subatomic particles and their interactions</w:t>
      </w:r>
      <w:r w:rsidR="00CA201A">
        <w:rPr>
          <w:rFonts w:ascii="Calibri" w:hAnsi="Calibri"/>
          <w:sz w:val="24"/>
        </w:rPr>
        <w:t>.</w:t>
      </w:r>
      <w:r>
        <w:rPr>
          <w:rFonts w:ascii="Calibri" w:hAnsi="Calibri"/>
          <w:sz w:val="24"/>
        </w:rPr>
        <w:t xml:space="preserve"> Within this fascinating tapestry, particles behave in manners that defy classical physics, engaging in phenomena like superposition, quantum entanglement, and wave-particle duality, challenging our understanding of reality</w:t>
      </w:r>
      <w:r w:rsidR="00CA201A">
        <w:rPr>
          <w:rFonts w:ascii="Calibri" w:hAnsi="Calibri"/>
          <w:sz w:val="24"/>
        </w:rPr>
        <w:t>.</w:t>
      </w:r>
      <w:r>
        <w:rPr>
          <w:rFonts w:ascii="Calibri" w:hAnsi="Calibri"/>
          <w:sz w:val="24"/>
        </w:rPr>
        <w:t xml:space="preserve"> Quantum mechanics not only forms the foundation of modern physics but has profound implications for fields as diverse as cosmology, chemistry, biology, and information theory</w:t>
      </w:r>
      <w:r w:rsidR="00CA201A">
        <w:rPr>
          <w:rFonts w:ascii="Calibri" w:hAnsi="Calibri"/>
          <w:sz w:val="24"/>
        </w:rPr>
        <w:t>.</w:t>
      </w:r>
      <w:r>
        <w:rPr>
          <w:rFonts w:ascii="Calibri" w:hAnsi="Calibri"/>
          <w:sz w:val="24"/>
        </w:rPr>
        <w:br/>
      </w:r>
      <w:r>
        <w:rPr>
          <w:rFonts w:ascii="Calibri" w:hAnsi="Calibri"/>
          <w:sz w:val="24"/>
        </w:rPr>
        <w:br/>
        <w:t>Diving into the intricate workings of quantum mechanics, we discover a universe vastly different from the macroscopic world we experience</w:t>
      </w:r>
      <w:r w:rsidR="00CA201A">
        <w:rPr>
          <w:rFonts w:ascii="Calibri" w:hAnsi="Calibri"/>
          <w:sz w:val="24"/>
        </w:rPr>
        <w:t>.</w:t>
      </w:r>
      <w:r>
        <w:rPr>
          <w:rFonts w:ascii="Calibri" w:hAnsi="Calibri"/>
          <w:sz w:val="24"/>
        </w:rPr>
        <w:t xml:space="preserve"> Here, particles possess probabilistic behavior, and their states can be described by wave functions, mathematical equations that hold the key to understanding their behavior</w:t>
      </w:r>
      <w:r w:rsidR="00CA201A">
        <w:rPr>
          <w:rFonts w:ascii="Calibri" w:hAnsi="Calibri"/>
          <w:sz w:val="24"/>
        </w:rPr>
        <w:t>.</w:t>
      </w:r>
      <w:r>
        <w:rPr>
          <w:rFonts w:ascii="Calibri" w:hAnsi="Calibri"/>
          <w:sz w:val="24"/>
        </w:rPr>
        <w:t xml:space="preserve"> Quantum mechanics has led to groundbreaking advancements in various scientific disciplines, including the understanding of atomic and molecular structure, the development of quantum computers and encryption techniques, and the discovery of strange and exotic particles</w:t>
      </w:r>
      <w:r w:rsidR="00CA201A">
        <w:rPr>
          <w:rFonts w:ascii="Calibri" w:hAnsi="Calibri"/>
          <w:sz w:val="24"/>
        </w:rPr>
        <w:t>.</w:t>
      </w:r>
      <w:r>
        <w:rPr>
          <w:rFonts w:ascii="Calibri" w:hAnsi="Calibri"/>
          <w:sz w:val="24"/>
        </w:rPr>
        <w:br/>
      </w:r>
      <w:r>
        <w:rPr>
          <w:rFonts w:ascii="Calibri" w:hAnsi="Calibri"/>
          <w:sz w:val="24"/>
        </w:rPr>
        <w:br/>
        <w:t>This remarkable field has also transformed our comprehension of the cosmos</w:t>
      </w:r>
      <w:r w:rsidR="00CA201A">
        <w:rPr>
          <w:rFonts w:ascii="Calibri" w:hAnsi="Calibri"/>
          <w:sz w:val="24"/>
        </w:rPr>
        <w:t>.</w:t>
      </w:r>
      <w:r>
        <w:rPr>
          <w:rFonts w:ascii="Calibri" w:hAnsi="Calibri"/>
          <w:sz w:val="24"/>
        </w:rPr>
        <w:t xml:space="preserve"> By unraveling the quantum nature of light and matter, physicists gained insights into stellar evolution, black holes, and the fabric of spacetime itself</w:t>
      </w:r>
      <w:r w:rsidR="00CA201A">
        <w:rPr>
          <w:rFonts w:ascii="Calibri" w:hAnsi="Calibri"/>
          <w:sz w:val="24"/>
        </w:rPr>
        <w:t>.</w:t>
      </w:r>
      <w:r>
        <w:rPr>
          <w:rFonts w:ascii="Calibri" w:hAnsi="Calibri"/>
          <w:sz w:val="24"/>
        </w:rPr>
        <w:t xml:space="preserve"> The strange and wonderful properties of quantum mechanics have given rise to mind-boggling phenomena, such as quantum tunneling and the uncertainty principle, which challenge our conventional notions of time, space, and causality</w:t>
      </w:r>
      <w:r w:rsidR="00CA201A">
        <w:rPr>
          <w:rFonts w:ascii="Calibri" w:hAnsi="Calibri"/>
          <w:sz w:val="24"/>
        </w:rPr>
        <w:t>.</w:t>
      </w:r>
    </w:p>
    <w:p w:rsidR="002D6904" w:rsidRDefault="00E34C73">
      <w:r>
        <w:rPr>
          <w:rFonts w:ascii="Calibri" w:hAnsi="Calibri"/>
          <w:sz w:val="28"/>
        </w:rPr>
        <w:t>Summary</w:t>
      </w:r>
    </w:p>
    <w:p w:rsidR="002D6904" w:rsidRDefault="00E34C73">
      <w:r>
        <w:rPr>
          <w:rFonts w:ascii="Calibri" w:hAnsi="Calibri"/>
        </w:rPr>
        <w:t>Quantum mechanics, a captivating realm of physics, delves into the fundamental nature of particles and their interactions</w:t>
      </w:r>
      <w:r w:rsidR="00CA201A">
        <w:rPr>
          <w:rFonts w:ascii="Calibri" w:hAnsi="Calibri"/>
        </w:rPr>
        <w:t>.</w:t>
      </w:r>
      <w:r>
        <w:rPr>
          <w:rFonts w:ascii="Calibri" w:hAnsi="Calibri"/>
        </w:rPr>
        <w:t xml:space="preserve"> It unveils a universe vastly different from the macroscopic one, </w:t>
      </w:r>
      <w:r>
        <w:rPr>
          <w:rFonts w:ascii="Calibri" w:hAnsi="Calibri"/>
        </w:rPr>
        <w:lastRenderedPageBreak/>
        <w:t>characterized by probabilistic behavior and phenomena like superposition, entanglement, and wave-particle duality</w:t>
      </w:r>
      <w:r w:rsidR="00CA201A">
        <w:rPr>
          <w:rFonts w:ascii="Calibri" w:hAnsi="Calibri"/>
        </w:rPr>
        <w:t>.</w:t>
      </w:r>
      <w:r>
        <w:rPr>
          <w:rFonts w:ascii="Calibri" w:hAnsi="Calibri"/>
        </w:rPr>
        <w:t xml:space="preserve"> Quantum mechanics has revolutionized our understanding of atomic and molecular structure, led to the development of quantum computers and encryption techniques, and transformed our comprehension of the cosmos</w:t>
      </w:r>
      <w:r w:rsidR="00CA201A">
        <w:rPr>
          <w:rFonts w:ascii="Calibri" w:hAnsi="Calibri"/>
        </w:rPr>
        <w:t>.</w:t>
      </w:r>
      <w:r>
        <w:rPr>
          <w:rFonts w:ascii="Calibri" w:hAnsi="Calibri"/>
        </w:rPr>
        <w:t xml:space="preserve"> While its profound implications continue to be explored, quantum mechanics stands as a testament to the boundless wonders hidden within the enigmatic realm of the subatomic world</w:t>
      </w:r>
      <w:r w:rsidR="00CA201A">
        <w:rPr>
          <w:rFonts w:ascii="Calibri" w:hAnsi="Calibri"/>
        </w:rPr>
        <w:t>.</w:t>
      </w:r>
    </w:p>
    <w:sectPr w:rsidR="002D69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7345783">
    <w:abstractNumId w:val="8"/>
  </w:num>
  <w:num w:numId="2" w16cid:durableId="1141650182">
    <w:abstractNumId w:val="6"/>
  </w:num>
  <w:num w:numId="3" w16cid:durableId="170028377">
    <w:abstractNumId w:val="5"/>
  </w:num>
  <w:num w:numId="4" w16cid:durableId="1685597437">
    <w:abstractNumId w:val="4"/>
  </w:num>
  <w:num w:numId="5" w16cid:durableId="1094982134">
    <w:abstractNumId w:val="7"/>
  </w:num>
  <w:num w:numId="6" w16cid:durableId="1789464869">
    <w:abstractNumId w:val="3"/>
  </w:num>
  <w:num w:numId="7" w16cid:durableId="888104904">
    <w:abstractNumId w:val="2"/>
  </w:num>
  <w:num w:numId="8" w16cid:durableId="1028530995">
    <w:abstractNumId w:val="1"/>
  </w:num>
  <w:num w:numId="9" w16cid:durableId="1318850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6904"/>
    <w:rsid w:val="00326F90"/>
    <w:rsid w:val="00AA1D8D"/>
    <w:rsid w:val="00B47730"/>
    <w:rsid w:val="00CA201A"/>
    <w:rsid w:val="00CB0664"/>
    <w:rsid w:val="00E34C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2024-01-10T04:07:00Z</dcterms:modified>
  <cp:category/>
</cp:coreProperties>
</file>
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45E" w:rsidRDefault="00F2080C">
      <w:pPr>
        <w:jc w:val="center"/>
      </w:pPr>
      <w:r>
        <w:rPr>
          <w:rFonts w:ascii="Calibri" w:hAnsi="Calibri"/>
          <w:sz w:val="44"/>
        </w:rPr>
        <w:t>Unraveling the Enigma of Dark Matter</w:t>
      </w:r>
    </w:p>
    <w:p w:rsidR="003A345E" w:rsidRDefault="00F2080C">
      <w:pPr>
        <w:pStyle w:val="NoSpacing"/>
        <w:jc w:val="center"/>
      </w:pPr>
      <w:r>
        <w:rPr>
          <w:rFonts w:ascii="Calibri" w:hAnsi="Calibri"/>
          <w:sz w:val="36"/>
        </w:rPr>
        <w:t>Isabelle Chambers</w:t>
      </w:r>
    </w:p>
    <w:p w:rsidR="003A345E" w:rsidRDefault="00F2080C">
      <w:pPr>
        <w:jc w:val="center"/>
      </w:pPr>
      <w:r>
        <w:rPr>
          <w:rFonts w:ascii="Calibri" w:hAnsi="Calibri"/>
          <w:sz w:val="32"/>
        </w:rPr>
        <w:t>isabelle</w:t>
      </w:r>
      <w:r w:rsidR="006B1F16">
        <w:rPr>
          <w:rFonts w:ascii="Calibri" w:hAnsi="Calibri"/>
          <w:sz w:val="32"/>
        </w:rPr>
        <w:t>.</w:t>
      </w:r>
      <w:r>
        <w:rPr>
          <w:rFonts w:ascii="Calibri" w:hAnsi="Calibri"/>
          <w:sz w:val="32"/>
        </w:rPr>
        <w:t>chambers@stardustobservatory</w:t>
      </w:r>
      <w:r w:rsidR="006B1F16">
        <w:rPr>
          <w:rFonts w:ascii="Calibri" w:hAnsi="Calibri"/>
          <w:sz w:val="32"/>
        </w:rPr>
        <w:t>.</w:t>
      </w:r>
      <w:r>
        <w:rPr>
          <w:rFonts w:ascii="Calibri" w:hAnsi="Calibri"/>
          <w:sz w:val="32"/>
        </w:rPr>
        <w:t>org</w:t>
      </w:r>
    </w:p>
    <w:p w:rsidR="003A345E" w:rsidRDefault="003A345E"/>
    <w:p w:rsidR="003A345E" w:rsidRDefault="00F2080C">
      <w:r>
        <w:rPr>
          <w:rFonts w:ascii="Calibri" w:hAnsi="Calibri"/>
          <w:sz w:val="24"/>
        </w:rPr>
        <w:t>In the profound depths of the cosmos, a cosmic puzzle awaits, challenging our understanding of the universe - dark matter</w:t>
      </w:r>
      <w:r w:rsidR="006B1F16">
        <w:rPr>
          <w:rFonts w:ascii="Calibri" w:hAnsi="Calibri"/>
          <w:sz w:val="24"/>
        </w:rPr>
        <w:t>.</w:t>
      </w:r>
      <w:r>
        <w:rPr>
          <w:rFonts w:ascii="Calibri" w:hAnsi="Calibri"/>
          <w:sz w:val="24"/>
        </w:rPr>
        <w:t xml:space="preserve"> An unseen entity, its presence subtly shapes the fabric of space</w:t>
      </w:r>
      <w:r w:rsidR="006B1F16">
        <w:rPr>
          <w:rFonts w:ascii="Calibri" w:hAnsi="Calibri"/>
          <w:sz w:val="24"/>
        </w:rPr>
        <w:t>.</w:t>
      </w:r>
      <w:r>
        <w:rPr>
          <w:rFonts w:ascii="Calibri" w:hAnsi="Calibri"/>
          <w:sz w:val="24"/>
        </w:rPr>
        <w:t xml:space="preserve"> Lacking direct observation, unraveling the mystery of dark matter calls upon the synergy of astrophysics, cosmology, and particle physics</w:t>
      </w:r>
      <w:r w:rsidR="006B1F16">
        <w:rPr>
          <w:rFonts w:ascii="Calibri" w:hAnsi="Calibri"/>
          <w:sz w:val="24"/>
        </w:rPr>
        <w:t>.</w:t>
      </w:r>
      <w:r>
        <w:rPr>
          <w:rFonts w:ascii="Calibri" w:hAnsi="Calibri"/>
          <w:sz w:val="24"/>
        </w:rPr>
        <w:t xml:space="preserve"> By delving into the intricacies of gravitational anomalies, astrophysicists seek clues to the nature of dark matter through its gravitational influence on visible matter</w:t>
      </w:r>
      <w:r w:rsidR="006B1F16">
        <w:rPr>
          <w:rFonts w:ascii="Calibri" w:hAnsi="Calibri"/>
          <w:sz w:val="24"/>
        </w:rPr>
        <w:t>.</w:t>
      </w:r>
      <w:r>
        <w:rPr>
          <w:rFonts w:ascii="Calibri" w:hAnsi="Calibri"/>
          <w:sz w:val="24"/>
        </w:rPr>
        <w:t xml:space="preserve"> Cosmologists employ advanced simulations to map the distribution of dark matter across vast cosmic structures</w:t>
      </w:r>
      <w:r w:rsidR="006B1F16">
        <w:rPr>
          <w:rFonts w:ascii="Calibri" w:hAnsi="Calibri"/>
          <w:sz w:val="24"/>
        </w:rPr>
        <w:t>.</w:t>
      </w:r>
      <w:r>
        <w:rPr>
          <w:rFonts w:ascii="Calibri" w:hAnsi="Calibri"/>
          <w:sz w:val="24"/>
        </w:rPr>
        <w:t xml:space="preserve"> Particle physicists probe the subatomic realm, searching for elusive candidates that could make up dark matter</w:t>
      </w:r>
      <w:r w:rsidR="006B1F16">
        <w:rPr>
          <w:rFonts w:ascii="Calibri" w:hAnsi="Calibri"/>
          <w:sz w:val="24"/>
        </w:rPr>
        <w:t>.</w:t>
      </w:r>
      <w:r>
        <w:rPr>
          <w:rFonts w:ascii="Calibri" w:hAnsi="Calibri"/>
          <w:sz w:val="24"/>
        </w:rPr>
        <w:t xml:space="preserve"> Step by step, the scientific community endeavors to cast light upon this enigmatic entity that holds the key to comprehending the fundamental nature of the universe</w:t>
      </w:r>
      <w:r w:rsidR="006B1F16">
        <w:rPr>
          <w:rFonts w:ascii="Calibri" w:hAnsi="Calibri"/>
          <w:sz w:val="24"/>
        </w:rPr>
        <w:t>.</w:t>
      </w:r>
      <w:r>
        <w:rPr>
          <w:rFonts w:ascii="Calibri" w:hAnsi="Calibri"/>
          <w:sz w:val="24"/>
        </w:rPr>
        <w:br/>
      </w:r>
      <w:r>
        <w:rPr>
          <w:rFonts w:ascii="Calibri" w:hAnsi="Calibri"/>
          <w:sz w:val="24"/>
        </w:rPr>
        <w:br/>
        <w:t>As darkness engulfs half the universe, the search for dark matter intensifies</w:t>
      </w:r>
      <w:r w:rsidR="006B1F16">
        <w:rPr>
          <w:rFonts w:ascii="Calibri" w:hAnsi="Calibri"/>
          <w:sz w:val="24"/>
        </w:rPr>
        <w:t>.</w:t>
      </w:r>
      <w:r>
        <w:rPr>
          <w:rFonts w:ascii="Calibri" w:hAnsi="Calibri"/>
          <w:sz w:val="24"/>
        </w:rPr>
        <w:t xml:space="preserve"> Gravitational anomalies, like the discrepancy between the observed and predicted rotation speeds of stars within galaxies, hint at the presence of unseen mass</w:t>
      </w:r>
      <w:r w:rsidR="006B1F16">
        <w:rPr>
          <w:rFonts w:ascii="Calibri" w:hAnsi="Calibri"/>
          <w:sz w:val="24"/>
        </w:rPr>
        <w:t>.</w:t>
      </w:r>
      <w:r>
        <w:rPr>
          <w:rFonts w:ascii="Calibri" w:hAnsi="Calibri"/>
          <w:sz w:val="24"/>
        </w:rPr>
        <w:t xml:space="preserve"> Through gravitational lensing, astronomers bend light to reveal the invisible gravitational influence of dark matter</w:t>
      </w:r>
      <w:r w:rsidR="006B1F16">
        <w:rPr>
          <w:rFonts w:ascii="Calibri" w:hAnsi="Calibri"/>
          <w:sz w:val="24"/>
        </w:rPr>
        <w:t>.</w:t>
      </w:r>
      <w:r>
        <w:rPr>
          <w:rFonts w:ascii="Calibri" w:hAnsi="Calibri"/>
          <w:sz w:val="24"/>
        </w:rPr>
        <w:t xml:space="preserve"> Cosmologists simulate the evolution of the universe, incorporating dark matter's gravitational effects to better understand its role in shaping cosmic structures</w:t>
      </w:r>
      <w:r w:rsidR="006B1F16">
        <w:rPr>
          <w:rFonts w:ascii="Calibri" w:hAnsi="Calibri"/>
          <w:sz w:val="24"/>
        </w:rPr>
        <w:t>.</w:t>
      </w:r>
      <w:r>
        <w:rPr>
          <w:rFonts w:ascii="Calibri" w:hAnsi="Calibri"/>
          <w:sz w:val="24"/>
        </w:rPr>
        <w:t xml:space="preserve"> Advanced detectors, sensitive to the faintest interactions, await the elusive signals of dark matter particles</w:t>
      </w:r>
      <w:r w:rsidR="006B1F16">
        <w:rPr>
          <w:rFonts w:ascii="Calibri" w:hAnsi="Calibri"/>
          <w:sz w:val="24"/>
        </w:rPr>
        <w:t>.</w:t>
      </w:r>
      <w:r>
        <w:rPr>
          <w:rFonts w:ascii="Calibri" w:hAnsi="Calibri"/>
          <w:sz w:val="24"/>
        </w:rPr>
        <w:t xml:space="preserve"> The quest to unveil the enigma of dark matter pushes the boundaries of scientific exploration, driving us towards a deeper understanding of the universe</w:t>
      </w:r>
      <w:r w:rsidR="006B1F16">
        <w:rPr>
          <w:rFonts w:ascii="Calibri" w:hAnsi="Calibri"/>
          <w:sz w:val="24"/>
        </w:rPr>
        <w:t>.</w:t>
      </w:r>
      <w:r>
        <w:rPr>
          <w:rFonts w:ascii="Calibri" w:hAnsi="Calibri"/>
          <w:sz w:val="24"/>
        </w:rPr>
        <w:br/>
      </w:r>
      <w:r>
        <w:rPr>
          <w:rFonts w:ascii="Calibri" w:hAnsi="Calibri"/>
          <w:sz w:val="24"/>
        </w:rPr>
        <w:br/>
        <w:t>Unveiling the enigma of dark matter is a testament to human curiosity and the relentless pursuit of knowledge</w:t>
      </w:r>
      <w:r w:rsidR="006B1F16">
        <w:rPr>
          <w:rFonts w:ascii="Calibri" w:hAnsi="Calibri"/>
          <w:sz w:val="24"/>
        </w:rPr>
        <w:t>.</w:t>
      </w:r>
      <w:r>
        <w:rPr>
          <w:rFonts w:ascii="Calibri" w:hAnsi="Calibri"/>
          <w:sz w:val="24"/>
        </w:rPr>
        <w:t xml:space="preserve"> With each new observation, simulation, and experiment, we move closer to unraveling this cosmic mystery</w:t>
      </w:r>
      <w:r w:rsidR="006B1F16">
        <w:rPr>
          <w:rFonts w:ascii="Calibri" w:hAnsi="Calibri"/>
          <w:sz w:val="24"/>
        </w:rPr>
        <w:t>.</w:t>
      </w:r>
      <w:r>
        <w:rPr>
          <w:rFonts w:ascii="Calibri" w:hAnsi="Calibri"/>
          <w:sz w:val="24"/>
        </w:rPr>
        <w:t xml:space="preserve"> The profound implications of dark matter's existence reverberate through cosmology, gravitation, and particle physics, promising a revolution in our understanding of the universe</w:t>
      </w:r>
      <w:r w:rsidR="006B1F16">
        <w:rPr>
          <w:rFonts w:ascii="Calibri" w:hAnsi="Calibri"/>
          <w:sz w:val="24"/>
        </w:rPr>
        <w:t>.</w:t>
      </w:r>
      <w:r>
        <w:rPr>
          <w:rFonts w:ascii="Calibri" w:hAnsi="Calibri"/>
          <w:sz w:val="24"/>
        </w:rPr>
        <w:t xml:space="preserve"> As we continue to probe the depths of the cosmos, the revelation of dark matter's true nature will undoubtedly reshape our perception of reality and redefine our place within the vast expanse of space and time</w:t>
      </w:r>
      <w:r w:rsidR="006B1F16">
        <w:rPr>
          <w:rFonts w:ascii="Calibri" w:hAnsi="Calibri"/>
          <w:sz w:val="24"/>
        </w:rPr>
        <w:t>.</w:t>
      </w:r>
    </w:p>
    <w:p w:rsidR="003A345E" w:rsidRDefault="00F2080C">
      <w:r>
        <w:rPr>
          <w:rFonts w:ascii="Calibri" w:hAnsi="Calibri"/>
          <w:sz w:val="28"/>
        </w:rPr>
        <w:lastRenderedPageBreak/>
        <w:t>Summary</w:t>
      </w:r>
    </w:p>
    <w:p w:rsidR="003A345E" w:rsidRDefault="00F2080C">
      <w:r>
        <w:rPr>
          <w:rFonts w:ascii="Calibri" w:hAnsi="Calibri"/>
        </w:rPr>
        <w:t>Dark matter, an invisible yet influential enigma, poses a cosmic puzzle that challenges our understanding of the universe</w:t>
      </w:r>
      <w:r w:rsidR="006B1F16">
        <w:rPr>
          <w:rFonts w:ascii="Calibri" w:hAnsi="Calibri"/>
        </w:rPr>
        <w:t>.</w:t>
      </w:r>
      <w:r>
        <w:rPr>
          <w:rFonts w:ascii="Calibri" w:hAnsi="Calibri"/>
        </w:rPr>
        <w:t xml:space="preserve"> Through astrophysics, cosmology, and particle physics, scientists delve into the intricacies of gravitational anomalies, advanced simulations, and subatomic exploration to unravel its nature</w:t>
      </w:r>
      <w:r w:rsidR="006B1F16">
        <w:rPr>
          <w:rFonts w:ascii="Calibri" w:hAnsi="Calibri"/>
        </w:rPr>
        <w:t>.</w:t>
      </w:r>
      <w:r>
        <w:rPr>
          <w:rFonts w:ascii="Calibri" w:hAnsi="Calibri"/>
        </w:rPr>
        <w:t xml:space="preserve"> As darkness veils half the universe, the search for dark matter intensifies, promising a revolution in our comprehension of the cosmos</w:t>
      </w:r>
      <w:r w:rsidR="006B1F16">
        <w:rPr>
          <w:rFonts w:ascii="Calibri" w:hAnsi="Calibri"/>
        </w:rPr>
        <w:t>.</w:t>
      </w:r>
      <w:r>
        <w:rPr>
          <w:rFonts w:ascii="Calibri" w:hAnsi="Calibri"/>
        </w:rPr>
        <w:t xml:space="preserve"> Unraveling this enigma will not only shed light on the fundamental properties of dark matter but also deepen our appreciation of the universe's vastness and complexity</w:t>
      </w:r>
      <w:r w:rsidR="006B1F16">
        <w:rPr>
          <w:rFonts w:ascii="Calibri" w:hAnsi="Calibri"/>
        </w:rPr>
        <w:t>.</w:t>
      </w:r>
    </w:p>
    <w:sectPr w:rsidR="003A34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4690943">
    <w:abstractNumId w:val="8"/>
  </w:num>
  <w:num w:numId="2" w16cid:durableId="885291244">
    <w:abstractNumId w:val="6"/>
  </w:num>
  <w:num w:numId="3" w16cid:durableId="834998364">
    <w:abstractNumId w:val="5"/>
  </w:num>
  <w:num w:numId="4" w16cid:durableId="1245451271">
    <w:abstractNumId w:val="4"/>
  </w:num>
  <w:num w:numId="5" w16cid:durableId="33848084">
    <w:abstractNumId w:val="7"/>
  </w:num>
  <w:num w:numId="6" w16cid:durableId="1995141198">
    <w:abstractNumId w:val="3"/>
  </w:num>
  <w:num w:numId="7" w16cid:durableId="1446577751">
    <w:abstractNumId w:val="2"/>
  </w:num>
  <w:num w:numId="8" w16cid:durableId="644547187">
    <w:abstractNumId w:val="1"/>
  </w:num>
  <w:num w:numId="9" w16cid:durableId="548693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45E"/>
    <w:rsid w:val="006B1F16"/>
    <w:rsid w:val="00AA1D8D"/>
    <w:rsid w:val="00B47730"/>
    <w:rsid w:val="00CB0664"/>
    <w:rsid w:val="00F208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
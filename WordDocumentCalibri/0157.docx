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7FC4" w:rsidRDefault="008C3D42">
      <w:pPr>
        <w:jc w:val="center"/>
      </w:pPr>
      <w:r>
        <w:rPr>
          <w:rFonts w:ascii="Calibri" w:hAnsi="Calibri"/>
          <w:sz w:val="44"/>
        </w:rPr>
        <w:t>Echoes From Beyond: Cosmic Conversations</w:t>
      </w:r>
    </w:p>
    <w:p w:rsidR="000A7FC4" w:rsidRDefault="008C3D42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861910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Alice Lawson</w:t>
      </w:r>
    </w:p>
    <w:p w:rsidR="000A7FC4" w:rsidRDefault="008C3D42">
      <w:pPr>
        <w:jc w:val="center"/>
      </w:pPr>
      <w:r>
        <w:rPr>
          <w:rFonts w:ascii="Calibri" w:hAnsi="Calibri"/>
          <w:sz w:val="32"/>
        </w:rPr>
        <w:t>alice</w:t>
      </w:r>
      <w:r w:rsidR="00861910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lawson@exploratorium</w:t>
      </w:r>
      <w:r w:rsidR="00861910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0A7FC4" w:rsidRDefault="000A7FC4"/>
    <w:p w:rsidR="000A7FC4" w:rsidRDefault="008C3D42">
      <w:r>
        <w:rPr>
          <w:rFonts w:ascii="Calibri" w:hAnsi="Calibri"/>
          <w:sz w:val="24"/>
        </w:rPr>
        <w:t>The vast cosmos, an enigmatic expanse teeming with celestial wonder, beckons us with its mysteries</w:t>
      </w:r>
      <w:r w:rsidR="0086191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Amid the shimmering tapestry of stars and the whispered secrets of distant galaxies, astronomers embark on an extraordinary endeavor to unravel the cosmic conversations echoing across the universe</w:t>
      </w:r>
      <w:r w:rsidR="0086191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Dr</w:t>
      </w:r>
      <w:r w:rsidR="0086191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Alice Lawson, a renowned astronomer and visionary explorer, illuminates the profoundly interconnected nature of our existence through a riveting expedition into the heart of the cosmos</w:t>
      </w:r>
      <w:r w:rsidR="0086191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Standing at the precipice of discovery, Dr</w:t>
      </w:r>
      <w:r w:rsidR="0086191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Lawson unveils the captivating symphony of cosmic phenomena</w:t>
      </w:r>
      <w:r w:rsidR="0086191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She decodes the pulsating rhythms of neutron stars, unravels the intricate dance of celestial bodies, and uncovers the elusive murmur of black holes</w:t>
      </w:r>
      <w:r w:rsidR="0086191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With each revelation, she paints a vivid tapestry of cosmic interconnectedness, revealing the profound influence of distant realms on our everyday lives</w:t>
      </w:r>
      <w:r w:rsidR="0086191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Dr</w:t>
      </w:r>
      <w:r w:rsidR="0086191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Lawson's journey leads her to the threshold of interstellar dialogues, where galaxies engage in cosmic conversations through the mesmerizing medium of gravitational waves</w:t>
      </w:r>
      <w:r w:rsidR="0086191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ripples in spacetime, born from cataclysmic cosmic events, carry tales of ancient mergers and the resonant undercurrents of a dynamic cosmos</w:t>
      </w:r>
      <w:r w:rsidR="0086191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Through meticulous observation and innovative instrumentation, Dr</w:t>
      </w:r>
      <w:r w:rsidR="0086191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Lawson endeavors to translate these cosmic whispers, revealing the profound interplay of gravity and the ethereal dance of celestial bodies</w:t>
      </w:r>
      <w:r w:rsidR="00861910">
        <w:rPr>
          <w:rFonts w:ascii="Calibri" w:hAnsi="Calibri"/>
          <w:sz w:val="24"/>
        </w:rPr>
        <w:t>.</w:t>
      </w:r>
    </w:p>
    <w:p w:rsidR="000A7FC4" w:rsidRDefault="008C3D42">
      <w:r>
        <w:rPr>
          <w:rFonts w:ascii="Calibri" w:hAnsi="Calibri"/>
          <w:sz w:val="28"/>
        </w:rPr>
        <w:t>Summary</w:t>
      </w:r>
    </w:p>
    <w:p w:rsidR="000A7FC4" w:rsidRDefault="008C3D42">
      <w:r>
        <w:rPr>
          <w:rFonts w:ascii="Calibri" w:hAnsi="Calibri"/>
        </w:rPr>
        <w:t>Dr</w:t>
      </w:r>
      <w:r w:rsidR="00861910">
        <w:rPr>
          <w:rFonts w:ascii="Calibri" w:hAnsi="Calibri"/>
        </w:rPr>
        <w:t>.</w:t>
      </w:r>
      <w:r>
        <w:rPr>
          <w:rFonts w:ascii="Calibri" w:hAnsi="Calibri"/>
        </w:rPr>
        <w:t xml:space="preserve"> Alice Lawson's exploration of the cosmos unveils the manifold ways in which the universe communicates with itself and with us</w:t>
      </w:r>
      <w:r w:rsidR="00861910">
        <w:rPr>
          <w:rFonts w:ascii="Calibri" w:hAnsi="Calibri"/>
        </w:rPr>
        <w:t>.</w:t>
      </w:r>
      <w:r>
        <w:rPr>
          <w:rFonts w:ascii="Calibri" w:hAnsi="Calibri"/>
        </w:rPr>
        <w:t xml:space="preserve"> By deciphering the cosmic conversations woven into the fabric of spacetime, astronomers gain unprecedented insights into the interconnectedness of all things</w:t>
      </w:r>
      <w:r w:rsidR="00861910">
        <w:rPr>
          <w:rFonts w:ascii="Calibri" w:hAnsi="Calibri"/>
        </w:rPr>
        <w:t>.</w:t>
      </w:r>
      <w:r>
        <w:rPr>
          <w:rFonts w:ascii="Calibri" w:hAnsi="Calibri"/>
        </w:rPr>
        <w:t xml:space="preserve"> From the pulsing rhythms of neutron stars to the enigmatic murmur of black holes, each celestial entity participates in a grand symphony of cosmic dialogue</w:t>
      </w:r>
      <w:r w:rsidR="00861910">
        <w:rPr>
          <w:rFonts w:ascii="Calibri" w:hAnsi="Calibri"/>
        </w:rPr>
        <w:t>.</w:t>
      </w:r>
      <w:r>
        <w:rPr>
          <w:rFonts w:ascii="Calibri" w:hAnsi="Calibri"/>
        </w:rPr>
        <w:t xml:space="preserve"> Dr</w:t>
      </w:r>
      <w:r w:rsidR="00861910">
        <w:rPr>
          <w:rFonts w:ascii="Calibri" w:hAnsi="Calibri"/>
        </w:rPr>
        <w:t>.</w:t>
      </w:r>
      <w:r>
        <w:rPr>
          <w:rFonts w:ascii="Calibri" w:hAnsi="Calibri"/>
        </w:rPr>
        <w:t xml:space="preserve"> Lawson's work illuminates the profound impact of these cosmic conversations on our planet and underscores the unity of all things in the vast expanse of the universe</w:t>
      </w:r>
      <w:r w:rsidR="00861910">
        <w:rPr>
          <w:rFonts w:ascii="Calibri" w:hAnsi="Calibri"/>
        </w:rPr>
        <w:t>.</w:t>
      </w:r>
    </w:p>
    <w:sectPr w:rsidR="000A7F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2875606">
    <w:abstractNumId w:val="8"/>
  </w:num>
  <w:num w:numId="2" w16cid:durableId="81489737">
    <w:abstractNumId w:val="6"/>
  </w:num>
  <w:num w:numId="3" w16cid:durableId="1518427742">
    <w:abstractNumId w:val="5"/>
  </w:num>
  <w:num w:numId="4" w16cid:durableId="1284924942">
    <w:abstractNumId w:val="4"/>
  </w:num>
  <w:num w:numId="5" w16cid:durableId="862591255">
    <w:abstractNumId w:val="7"/>
  </w:num>
  <w:num w:numId="6" w16cid:durableId="600840727">
    <w:abstractNumId w:val="3"/>
  </w:num>
  <w:num w:numId="7" w16cid:durableId="1676759198">
    <w:abstractNumId w:val="2"/>
  </w:num>
  <w:num w:numId="8" w16cid:durableId="1748720468">
    <w:abstractNumId w:val="1"/>
  </w:num>
  <w:num w:numId="9" w16cid:durableId="2122263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7FC4"/>
    <w:rsid w:val="0015074B"/>
    <w:rsid w:val="0029639D"/>
    <w:rsid w:val="00326F90"/>
    <w:rsid w:val="00861910"/>
    <w:rsid w:val="008C3D4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2024-01-10T03:59:00Z</dcterms:modified>
  <cp:category/>
</cp:coreProperties>
</file>
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0BB9" w:rsidRDefault="004F5086">
      <w:pPr>
        <w:jc w:val="center"/>
      </w:pPr>
      <w:r>
        <w:rPr>
          <w:rFonts w:ascii="Calibri" w:hAnsi="Calibri"/>
          <w:sz w:val="44"/>
        </w:rPr>
        <w:t>Unraveling the Quantum Mysteries</w:t>
      </w:r>
    </w:p>
    <w:p w:rsidR="00CF0BB9" w:rsidRDefault="004F5086">
      <w:pPr>
        <w:pStyle w:val="NoSpacing"/>
        <w:jc w:val="center"/>
      </w:pPr>
      <w:r>
        <w:rPr>
          <w:rFonts w:ascii="Calibri" w:hAnsi="Calibri"/>
          <w:sz w:val="36"/>
        </w:rPr>
        <w:t>Dr</w:t>
      </w:r>
      <w:r w:rsidR="00E12AAE">
        <w:rPr>
          <w:rFonts w:ascii="Calibri" w:hAnsi="Calibri"/>
          <w:sz w:val="36"/>
        </w:rPr>
        <w:t>.</w:t>
      </w:r>
      <w:r>
        <w:rPr>
          <w:rFonts w:ascii="Calibri" w:hAnsi="Calibri"/>
          <w:sz w:val="36"/>
        </w:rPr>
        <w:t xml:space="preserve"> Neil deGrasse Tyson</w:t>
      </w:r>
    </w:p>
    <w:p w:rsidR="00CF0BB9" w:rsidRDefault="004F5086">
      <w:pPr>
        <w:jc w:val="center"/>
      </w:pPr>
      <w:r>
        <w:rPr>
          <w:rFonts w:ascii="Calibri" w:hAnsi="Calibri"/>
          <w:sz w:val="32"/>
        </w:rPr>
        <w:t>neildegrasse</w:t>
      </w:r>
      <w:r w:rsidR="00E12AAE">
        <w:rPr>
          <w:rFonts w:ascii="Calibri" w:hAnsi="Calibri"/>
          <w:sz w:val="32"/>
        </w:rPr>
        <w:t>.</w:t>
      </w:r>
      <w:r>
        <w:rPr>
          <w:rFonts w:ascii="Calibri" w:hAnsi="Calibri"/>
          <w:sz w:val="32"/>
        </w:rPr>
        <w:t>tyson@space</w:t>
      </w:r>
      <w:r w:rsidR="00E12AAE">
        <w:rPr>
          <w:rFonts w:ascii="Calibri" w:hAnsi="Calibri"/>
          <w:sz w:val="32"/>
        </w:rPr>
        <w:t>.</w:t>
      </w:r>
      <w:r>
        <w:rPr>
          <w:rFonts w:ascii="Calibri" w:hAnsi="Calibri"/>
          <w:sz w:val="32"/>
        </w:rPr>
        <w:t>com</w:t>
      </w:r>
    </w:p>
    <w:p w:rsidR="00CF0BB9" w:rsidRDefault="00CF0BB9"/>
    <w:p w:rsidR="00CF0BB9" w:rsidRDefault="004F5086">
      <w:r>
        <w:rPr>
          <w:rFonts w:ascii="Calibri" w:hAnsi="Calibri"/>
          <w:sz w:val="24"/>
        </w:rPr>
        <w:t>In the vast and enigmatic realm of physics, quantum mechanics stands as a captivating paradox, beckoning scientists and philosophers alike to unravel its secrets</w:t>
      </w:r>
      <w:r w:rsidR="00E12AAE">
        <w:rPr>
          <w:rFonts w:ascii="Calibri" w:hAnsi="Calibri"/>
          <w:sz w:val="24"/>
        </w:rPr>
        <w:t>.</w:t>
      </w:r>
      <w:r>
        <w:rPr>
          <w:rFonts w:ascii="Calibri" w:hAnsi="Calibri"/>
          <w:sz w:val="24"/>
        </w:rPr>
        <w:t xml:space="preserve"> At the heart of this mysterious domain lies a fusion of particles and waves, where the classical laws of motion yield to the bizarre rules of probability</w:t>
      </w:r>
      <w:r w:rsidR="00E12AAE">
        <w:rPr>
          <w:rFonts w:ascii="Calibri" w:hAnsi="Calibri"/>
          <w:sz w:val="24"/>
        </w:rPr>
        <w:t>.</w:t>
      </w:r>
      <w:r>
        <w:rPr>
          <w:rFonts w:ascii="Calibri" w:hAnsi="Calibri"/>
          <w:sz w:val="24"/>
        </w:rPr>
        <w:t xml:space="preserve"> Prepare to embark on an expedition into this wondrous realm, where the very fabric of reality is constantly being redefined, as we delve into the enigmatic world of quantum mechanics</w:t>
      </w:r>
      <w:r w:rsidR="00E12AAE">
        <w:rPr>
          <w:rFonts w:ascii="Calibri" w:hAnsi="Calibri"/>
          <w:sz w:val="24"/>
        </w:rPr>
        <w:t>.</w:t>
      </w:r>
      <w:r>
        <w:rPr>
          <w:rFonts w:ascii="Calibri" w:hAnsi="Calibri"/>
          <w:sz w:val="24"/>
        </w:rPr>
        <w:br/>
      </w:r>
      <w:r>
        <w:rPr>
          <w:rFonts w:ascii="Calibri" w:hAnsi="Calibri"/>
          <w:sz w:val="24"/>
        </w:rPr>
        <w:br/>
        <w:t>Quantum mechanics, with its uncanny ability to describe the behavior of matter at its most fundamental level, has reshaped our understanding of the universe</w:t>
      </w:r>
      <w:r w:rsidR="00E12AAE">
        <w:rPr>
          <w:rFonts w:ascii="Calibri" w:hAnsi="Calibri"/>
          <w:sz w:val="24"/>
        </w:rPr>
        <w:t>.</w:t>
      </w:r>
      <w:r>
        <w:rPr>
          <w:rFonts w:ascii="Calibri" w:hAnsi="Calibri"/>
          <w:sz w:val="24"/>
        </w:rPr>
        <w:t xml:space="preserve"> From the enigmatic world of subatomic particles to the intricate workings of quantum computers, this fascinating field continues to astound us with its counterintuitive principles, challenging our classical notions of space, time, and causality</w:t>
      </w:r>
      <w:r w:rsidR="00E12AAE">
        <w:rPr>
          <w:rFonts w:ascii="Calibri" w:hAnsi="Calibri"/>
          <w:sz w:val="24"/>
        </w:rPr>
        <w:t>.</w:t>
      </w:r>
      <w:r>
        <w:rPr>
          <w:rFonts w:ascii="Calibri" w:hAnsi="Calibri"/>
          <w:sz w:val="24"/>
        </w:rPr>
        <w:t xml:space="preserve"> As we venture deeper into the quantum realm, we find ourselves confronting profound philosophical questions that evoke awe and wonder</w:t>
      </w:r>
      <w:r w:rsidR="00E12AAE">
        <w:rPr>
          <w:rFonts w:ascii="Calibri" w:hAnsi="Calibri"/>
          <w:sz w:val="24"/>
        </w:rPr>
        <w:t>.</w:t>
      </w:r>
      <w:r>
        <w:rPr>
          <w:rFonts w:ascii="Calibri" w:hAnsi="Calibri"/>
          <w:sz w:val="24"/>
        </w:rPr>
        <w:br/>
      </w:r>
      <w:r>
        <w:rPr>
          <w:rFonts w:ascii="Calibri" w:hAnsi="Calibri"/>
          <w:sz w:val="24"/>
        </w:rPr>
        <w:br/>
        <w:t>Quantum mechanics has not only revolutionized our comprehension of the subatomic realm but also holds immense promise for technological advancements</w:t>
      </w:r>
      <w:r w:rsidR="00E12AAE">
        <w:rPr>
          <w:rFonts w:ascii="Calibri" w:hAnsi="Calibri"/>
          <w:sz w:val="24"/>
        </w:rPr>
        <w:t>.</w:t>
      </w:r>
      <w:r>
        <w:rPr>
          <w:rFonts w:ascii="Calibri" w:hAnsi="Calibri"/>
          <w:sz w:val="24"/>
        </w:rPr>
        <w:t xml:space="preserve"> Quantum computing, utilizing the principles of superposition and entanglement, promises exponential leaps in processing power, capable of tackling previously intractable computational problems</w:t>
      </w:r>
      <w:r w:rsidR="00E12AAE">
        <w:rPr>
          <w:rFonts w:ascii="Calibri" w:hAnsi="Calibri"/>
          <w:sz w:val="24"/>
        </w:rPr>
        <w:t>.</w:t>
      </w:r>
      <w:r>
        <w:rPr>
          <w:rFonts w:ascii="Calibri" w:hAnsi="Calibri"/>
          <w:sz w:val="24"/>
        </w:rPr>
        <w:t xml:space="preserve"> Moreover, quantum cryptography offers unbreakable encryption methods, ensuring the utmost security in communication</w:t>
      </w:r>
      <w:r w:rsidR="00E12AAE">
        <w:rPr>
          <w:rFonts w:ascii="Calibri" w:hAnsi="Calibri"/>
          <w:sz w:val="24"/>
        </w:rPr>
        <w:t>.</w:t>
      </w:r>
      <w:r>
        <w:rPr>
          <w:rFonts w:ascii="Calibri" w:hAnsi="Calibri"/>
          <w:sz w:val="24"/>
        </w:rPr>
        <w:t xml:space="preserve"> The implications of these breakthroughs are awe-inspiring, potentially shaping the future of computing, cryptography, and even medicine</w:t>
      </w:r>
      <w:r w:rsidR="00E12AAE">
        <w:rPr>
          <w:rFonts w:ascii="Calibri" w:hAnsi="Calibri"/>
          <w:sz w:val="24"/>
        </w:rPr>
        <w:t>.</w:t>
      </w:r>
    </w:p>
    <w:p w:rsidR="00CF0BB9" w:rsidRDefault="004F5086">
      <w:r>
        <w:rPr>
          <w:rFonts w:ascii="Calibri" w:hAnsi="Calibri"/>
          <w:sz w:val="28"/>
        </w:rPr>
        <w:t>Summary</w:t>
      </w:r>
    </w:p>
    <w:p w:rsidR="00CF0BB9" w:rsidRDefault="004F5086">
      <w:r>
        <w:rPr>
          <w:rFonts w:ascii="Calibri" w:hAnsi="Calibri"/>
        </w:rPr>
        <w:t>Quantum mechanics, with its mystifying concepts and profound implications, is an intriguing frontier that unveils a reality far removed from our everyday experiences</w:t>
      </w:r>
      <w:r w:rsidR="00E12AAE">
        <w:rPr>
          <w:rFonts w:ascii="Calibri" w:hAnsi="Calibri"/>
        </w:rPr>
        <w:t>.</w:t>
      </w:r>
      <w:r>
        <w:rPr>
          <w:rFonts w:ascii="Calibri" w:hAnsi="Calibri"/>
        </w:rPr>
        <w:t xml:space="preserve"> From the paradoxical behavior of subatomic particles to the possibilities of quantum computing and cryptography, this field continues to stimulate intellectual curiosity and propel scientific exploration</w:t>
      </w:r>
      <w:r w:rsidR="00E12AAE">
        <w:rPr>
          <w:rFonts w:ascii="Calibri" w:hAnsi="Calibri"/>
        </w:rPr>
        <w:t>.</w:t>
      </w:r>
      <w:r>
        <w:rPr>
          <w:rFonts w:ascii="Calibri" w:hAnsi="Calibri"/>
        </w:rPr>
        <w:t xml:space="preserve"> As we continue to grapple with the enigmatic nature of quantum mechanics, we stand at the precipice </w:t>
      </w:r>
      <w:r>
        <w:rPr>
          <w:rFonts w:ascii="Calibri" w:hAnsi="Calibri"/>
        </w:rPr>
        <w:lastRenderedPageBreak/>
        <w:t>of unraveling the fundamental fabric of reality and unveiling the mysteries that lie at the heart of our existence</w:t>
      </w:r>
      <w:r w:rsidR="00E12AAE">
        <w:rPr>
          <w:rFonts w:ascii="Calibri" w:hAnsi="Calibri"/>
        </w:rPr>
        <w:t>.</w:t>
      </w:r>
    </w:p>
    <w:sectPr w:rsidR="00CF0B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5118412">
    <w:abstractNumId w:val="8"/>
  </w:num>
  <w:num w:numId="2" w16cid:durableId="867261698">
    <w:abstractNumId w:val="6"/>
  </w:num>
  <w:num w:numId="3" w16cid:durableId="1797137505">
    <w:abstractNumId w:val="5"/>
  </w:num>
  <w:num w:numId="4" w16cid:durableId="2075809346">
    <w:abstractNumId w:val="4"/>
  </w:num>
  <w:num w:numId="5" w16cid:durableId="2106224448">
    <w:abstractNumId w:val="7"/>
  </w:num>
  <w:num w:numId="6" w16cid:durableId="875654791">
    <w:abstractNumId w:val="3"/>
  </w:num>
  <w:num w:numId="7" w16cid:durableId="971592296">
    <w:abstractNumId w:val="2"/>
  </w:num>
  <w:num w:numId="8" w16cid:durableId="617176380">
    <w:abstractNumId w:val="1"/>
  </w:num>
  <w:num w:numId="9" w16cid:durableId="290405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5086"/>
    <w:rsid w:val="00AA1D8D"/>
    <w:rsid w:val="00B47730"/>
    <w:rsid w:val="00CB0664"/>
    <w:rsid w:val="00CF0BB9"/>
    <w:rsid w:val="00E12A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2024-01-10T04:07:00Z</dcterms:modified>
  <cp:category/>
</cp:coreProperties>
</file>
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2822" w:rsidRDefault="00A907D7">
      <w:pPr>
        <w:jc w:val="center"/>
      </w:pPr>
      <w:r>
        <w:rPr>
          <w:rFonts w:ascii="Calibri" w:hAnsi="Calibri"/>
          <w:sz w:val="44"/>
        </w:rPr>
        <w:t>Astronomy and the Universal Symphony</w:t>
      </w:r>
    </w:p>
    <w:p w:rsidR="00842822" w:rsidRDefault="00A907D7">
      <w:pPr>
        <w:pStyle w:val="NoSpacing"/>
        <w:jc w:val="center"/>
      </w:pPr>
      <w:r>
        <w:rPr>
          <w:rFonts w:ascii="Calibri" w:hAnsi="Calibri"/>
          <w:sz w:val="36"/>
        </w:rPr>
        <w:t>Hannah Marlowe</w:t>
      </w:r>
    </w:p>
    <w:p w:rsidR="00842822" w:rsidRDefault="00A907D7">
      <w:pPr>
        <w:jc w:val="center"/>
      </w:pPr>
      <w:r>
        <w:rPr>
          <w:rFonts w:ascii="Calibri" w:hAnsi="Calibri"/>
          <w:sz w:val="32"/>
        </w:rPr>
        <w:t>hannah</w:t>
      </w:r>
      <w:r w:rsidR="00886C83">
        <w:rPr>
          <w:rFonts w:ascii="Calibri" w:hAnsi="Calibri"/>
          <w:sz w:val="32"/>
        </w:rPr>
        <w:t>.</w:t>
      </w:r>
      <w:r>
        <w:rPr>
          <w:rFonts w:ascii="Calibri" w:hAnsi="Calibri"/>
          <w:sz w:val="32"/>
        </w:rPr>
        <w:t>marlowe@universeexplorer</w:t>
      </w:r>
      <w:r w:rsidR="00886C83">
        <w:rPr>
          <w:rFonts w:ascii="Calibri" w:hAnsi="Calibri"/>
          <w:sz w:val="32"/>
        </w:rPr>
        <w:t>.</w:t>
      </w:r>
      <w:r>
        <w:rPr>
          <w:rFonts w:ascii="Calibri" w:hAnsi="Calibri"/>
          <w:sz w:val="32"/>
        </w:rPr>
        <w:t>com</w:t>
      </w:r>
    </w:p>
    <w:p w:rsidR="00842822" w:rsidRDefault="00842822"/>
    <w:p w:rsidR="00842822" w:rsidRDefault="00A907D7">
      <w:r>
        <w:rPr>
          <w:rFonts w:ascii="Calibri" w:hAnsi="Calibri"/>
          <w:sz w:val="24"/>
        </w:rPr>
        <w:t>The universe holds infinite wonders and mysteries, inviting us to embark on a voyage of exploration and discovery</w:t>
      </w:r>
      <w:r w:rsidR="00886C83">
        <w:rPr>
          <w:rFonts w:ascii="Calibri" w:hAnsi="Calibri"/>
          <w:sz w:val="24"/>
        </w:rPr>
        <w:t>.</w:t>
      </w:r>
      <w:r>
        <w:rPr>
          <w:rFonts w:ascii="Calibri" w:hAnsi="Calibri"/>
          <w:sz w:val="24"/>
        </w:rPr>
        <w:t xml:space="preserve"> Within this cosmic tapestry, astronomy stands out as a captivating discipline, beckoning us to unravel the symphony of celestial bodies and comprehend the harmony of their intricate dance</w:t>
      </w:r>
      <w:r w:rsidR="00886C83">
        <w:rPr>
          <w:rFonts w:ascii="Calibri" w:hAnsi="Calibri"/>
          <w:sz w:val="24"/>
        </w:rPr>
        <w:t>.</w:t>
      </w:r>
      <w:r>
        <w:rPr>
          <w:rFonts w:ascii="Calibri" w:hAnsi="Calibri"/>
          <w:sz w:val="24"/>
        </w:rPr>
        <w:t xml:space="preserve"> Through the lens of telescopes, we seek to decode the secrets of distant worlds, decode the enigma of dark matter, and traverse the expanse of time and space</w:t>
      </w:r>
      <w:r w:rsidR="00886C83">
        <w:rPr>
          <w:rFonts w:ascii="Calibri" w:hAnsi="Calibri"/>
          <w:sz w:val="24"/>
        </w:rPr>
        <w:t>.</w:t>
      </w:r>
      <w:r>
        <w:rPr>
          <w:rFonts w:ascii="Calibri" w:hAnsi="Calibri"/>
          <w:sz w:val="24"/>
        </w:rPr>
        <w:br/>
      </w:r>
      <w:r>
        <w:rPr>
          <w:rFonts w:ascii="Calibri" w:hAnsi="Calibri"/>
          <w:sz w:val="24"/>
        </w:rPr>
        <w:br/>
        <w:t>With meticulous observation, we discern the rhythm of the cosmos, tracing the paths of planets as they circle their parent stars, witnessing the fiery outbursts of supernovae, and marveling at the graceful choreography of galaxies within vast cosmic clusters</w:t>
      </w:r>
      <w:r w:rsidR="00886C83">
        <w:rPr>
          <w:rFonts w:ascii="Calibri" w:hAnsi="Calibri"/>
          <w:sz w:val="24"/>
        </w:rPr>
        <w:t>.</w:t>
      </w:r>
      <w:r>
        <w:rPr>
          <w:rFonts w:ascii="Calibri" w:hAnsi="Calibri"/>
          <w:sz w:val="24"/>
        </w:rPr>
        <w:t xml:space="preserve"> From the grandeur of nebulae to the enigmatic whispers of gravitational waves, astronomy unravels the narratives of celestial phenomena, offering us glimpses of the cosmos' symphony</w:t>
      </w:r>
      <w:r w:rsidR="00886C83">
        <w:rPr>
          <w:rFonts w:ascii="Calibri" w:hAnsi="Calibri"/>
          <w:sz w:val="24"/>
        </w:rPr>
        <w:t>.</w:t>
      </w:r>
      <w:r>
        <w:rPr>
          <w:rFonts w:ascii="Calibri" w:hAnsi="Calibri"/>
          <w:sz w:val="24"/>
        </w:rPr>
        <w:br/>
      </w:r>
      <w:r>
        <w:rPr>
          <w:rFonts w:ascii="Calibri" w:hAnsi="Calibri"/>
          <w:sz w:val="24"/>
        </w:rPr>
        <w:br/>
        <w:t>We venture into the depths of space, not as mere observers, but as eager participants in this universal harmony</w:t>
      </w:r>
      <w:r w:rsidR="00886C83">
        <w:rPr>
          <w:rFonts w:ascii="Calibri" w:hAnsi="Calibri"/>
          <w:sz w:val="24"/>
        </w:rPr>
        <w:t>.</w:t>
      </w:r>
      <w:r>
        <w:rPr>
          <w:rFonts w:ascii="Calibri" w:hAnsi="Calibri"/>
          <w:sz w:val="24"/>
        </w:rPr>
        <w:t xml:space="preserve"> Our instruments become extensions of our senses, allowing us to perceive the symphony in ways our ancestors could only dream of</w:t>
      </w:r>
      <w:r w:rsidR="00886C83">
        <w:rPr>
          <w:rFonts w:ascii="Calibri" w:hAnsi="Calibri"/>
          <w:sz w:val="24"/>
        </w:rPr>
        <w:t>.</w:t>
      </w:r>
      <w:r>
        <w:rPr>
          <w:rFonts w:ascii="Calibri" w:hAnsi="Calibri"/>
          <w:sz w:val="24"/>
        </w:rPr>
        <w:t xml:space="preserve"> In this pursuit, we uncover truths that redefine our understanding of reality, revealing the interconnectedness of all life and the harmony between humanity and the universe</w:t>
      </w:r>
      <w:r w:rsidR="00886C83">
        <w:rPr>
          <w:rFonts w:ascii="Calibri" w:hAnsi="Calibri"/>
          <w:sz w:val="24"/>
        </w:rPr>
        <w:t>.</w:t>
      </w:r>
    </w:p>
    <w:p w:rsidR="00842822" w:rsidRDefault="00A907D7">
      <w:r>
        <w:rPr>
          <w:rFonts w:ascii="Calibri" w:hAnsi="Calibri"/>
          <w:sz w:val="28"/>
        </w:rPr>
        <w:t>Summary</w:t>
      </w:r>
    </w:p>
    <w:p w:rsidR="00842822" w:rsidRDefault="00A907D7">
      <w:r>
        <w:rPr>
          <w:rFonts w:ascii="Calibri" w:hAnsi="Calibri"/>
        </w:rPr>
        <w:t>Astronomy embarks on a voyage of discovery, seeking to decipher the symphony of celestial bodies and unravel the mysteries of the cosmos</w:t>
      </w:r>
      <w:r w:rsidR="00886C83">
        <w:rPr>
          <w:rFonts w:ascii="Calibri" w:hAnsi="Calibri"/>
        </w:rPr>
        <w:t>.</w:t>
      </w:r>
      <w:r>
        <w:rPr>
          <w:rFonts w:ascii="Calibri" w:hAnsi="Calibri"/>
        </w:rPr>
        <w:t xml:space="preserve"> Through meticulous observation and the use of advanced instruments, we perceive the rhythmic dance of planets, witness the grandeur of supernovae, and traverse the vast expanse of time and space</w:t>
      </w:r>
      <w:r w:rsidR="00886C83">
        <w:rPr>
          <w:rFonts w:ascii="Calibri" w:hAnsi="Calibri"/>
        </w:rPr>
        <w:t>.</w:t>
      </w:r>
      <w:r>
        <w:rPr>
          <w:rFonts w:ascii="Calibri" w:hAnsi="Calibri"/>
        </w:rPr>
        <w:t xml:space="preserve"> Astronomy invites us to participate in this universal symphony, revealing the interconnectedness of all life and harmonizing humanity with the cosmos</w:t>
      </w:r>
      <w:r w:rsidR="00886C83">
        <w:rPr>
          <w:rFonts w:ascii="Calibri" w:hAnsi="Calibri"/>
        </w:rPr>
        <w:t>.</w:t>
      </w:r>
      <w:r>
        <w:rPr>
          <w:rFonts w:ascii="Calibri" w:hAnsi="Calibri"/>
        </w:rPr>
        <w:t xml:space="preserve"> By embracing the music of the universe, we uncover truths that redefine our understanding of reality and explore the depths of the celestial symphony</w:t>
      </w:r>
      <w:r w:rsidR="00886C83">
        <w:rPr>
          <w:rFonts w:ascii="Calibri" w:hAnsi="Calibri"/>
        </w:rPr>
        <w:t>.</w:t>
      </w:r>
    </w:p>
    <w:sectPr w:rsidR="008428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7194912">
    <w:abstractNumId w:val="8"/>
  </w:num>
  <w:num w:numId="2" w16cid:durableId="76677914">
    <w:abstractNumId w:val="6"/>
  </w:num>
  <w:num w:numId="3" w16cid:durableId="524052193">
    <w:abstractNumId w:val="5"/>
  </w:num>
  <w:num w:numId="4" w16cid:durableId="1910264002">
    <w:abstractNumId w:val="4"/>
  </w:num>
  <w:num w:numId="5" w16cid:durableId="2012676954">
    <w:abstractNumId w:val="7"/>
  </w:num>
  <w:num w:numId="6" w16cid:durableId="87964415">
    <w:abstractNumId w:val="3"/>
  </w:num>
  <w:num w:numId="7" w16cid:durableId="293364861">
    <w:abstractNumId w:val="2"/>
  </w:num>
  <w:num w:numId="8" w16cid:durableId="1139222574">
    <w:abstractNumId w:val="1"/>
  </w:num>
  <w:num w:numId="9" w16cid:durableId="45303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2822"/>
    <w:rsid w:val="00886C83"/>
    <w:rsid w:val="00A907D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2024-01-10T04:07:00Z</dcterms:modified>
  <cp:category/>
</cp:coreProperties>
</file>
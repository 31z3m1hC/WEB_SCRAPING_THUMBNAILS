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25F" w:rsidRDefault="00490349">
      <w:pPr>
        <w:jc w:val="center"/>
      </w:pPr>
      <w:r>
        <w:rPr>
          <w:rFonts w:ascii="Calibri" w:hAnsi="Calibri"/>
          <w:sz w:val="44"/>
        </w:rPr>
        <w:t>Echoes of the Cosmos: Unveiling the Secrets of Dark Matter</w:t>
      </w:r>
    </w:p>
    <w:p w:rsidR="0071225F" w:rsidRDefault="00490349">
      <w:pPr>
        <w:pStyle w:val="NoSpacing"/>
        <w:jc w:val="center"/>
      </w:pPr>
      <w:r>
        <w:rPr>
          <w:rFonts w:ascii="Calibri" w:hAnsi="Calibri"/>
          <w:sz w:val="36"/>
        </w:rPr>
        <w:t>Elara Fox</w:t>
      </w:r>
    </w:p>
    <w:p w:rsidR="0071225F" w:rsidRDefault="00490349">
      <w:pPr>
        <w:jc w:val="center"/>
      </w:pPr>
      <w:r>
        <w:rPr>
          <w:rFonts w:ascii="Calibri" w:hAnsi="Calibri"/>
          <w:sz w:val="32"/>
        </w:rPr>
        <w:t>elara</w:t>
      </w:r>
      <w:r w:rsidR="004B6185">
        <w:rPr>
          <w:rFonts w:ascii="Calibri" w:hAnsi="Calibri"/>
          <w:sz w:val="32"/>
        </w:rPr>
        <w:t>.</w:t>
      </w:r>
      <w:r>
        <w:rPr>
          <w:rFonts w:ascii="Calibri" w:hAnsi="Calibri"/>
          <w:sz w:val="32"/>
        </w:rPr>
        <w:t>fox@celestialobservatory</w:t>
      </w:r>
      <w:r w:rsidR="004B6185">
        <w:rPr>
          <w:rFonts w:ascii="Calibri" w:hAnsi="Calibri"/>
          <w:sz w:val="32"/>
        </w:rPr>
        <w:t>.</w:t>
      </w:r>
      <w:r>
        <w:rPr>
          <w:rFonts w:ascii="Calibri" w:hAnsi="Calibri"/>
          <w:sz w:val="32"/>
        </w:rPr>
        <w:t>org</w:t>
      </w:r>
    </w:p>
    <w:p w:rsidR="0071225F" w:rsidRDefault="0071225F"/>
    <w:p w:rsidR="0071225F" w:rsidRDefault="00490349">
      <w:r>
        <w:rPr>
          <w:rFonts w:ascii="Calibri" w:hAnsi="Calibri"/>
          <w:sz w:val="24"/>
        </w:rPr>
        <w:t>In the vast and enigmatic expanse of the universe, a mysterious entity known as dark matter continues to elude our comprehension</w:t>
      </w:r>
      <w:r w:rsidR="004B6185">
        <w:rPr>
          <w:rFonts w:ascii="Calibri" w:hAnsi="Calibri"/>
          <w:sz w:val="24"/>
        </w:rPr>
        <w:t>.</w:t>
      </w:r>
      <w:r>
        <w:rPr>
          <w:rFonts w:ascii="Calibri" w:hAnsi="Calibri"/>
          <w:sz w:val="24"/>
        </w:rPr>
        <w:t xml:space="preserve"> This enigmatic substance, which is believed to constitute approximately 27% of the universe, exerts a gravitational influence, yet its true nature remains shrouded in secrecy</w:t>
      </w:r>
      <w:r w:rsidR="004B6185">
        <w:rPr>
          <w:rFonts w:ascii="Calibri" w:hAnsi="Calibri"/>
          <w:sz w:val="24"/>
        </w:rPr>
        <w:t>.</w:t>
      </w:r>
      <w:r>
        <w:rPr>
          <w:rFonts w:ascii="Calibri" w:hAnsi="Calibri"/>
          <w:sz w:val="24"/>
        </w:rPr>
        <w:t xml:space="preserve"> Despite decades of diligent scientific exploration, the composition and properties of dark matter stubbornly resist our understanding</w:t>
      </w:r>
      <w:r w:rsidR="004B6185">
        <w:rPr>
          <w:rFonts w:ascii="Calibri" w:hAnsi="Calibri"/>
          <w:sz w:val="24"/>
        </w:rPr>
        <w:t>.</w:t>
      </w:r>
      <w:r>
        <w:rPr>
          <w:rFonts w:ascii="Calibri" w:hAnsi="Calibri"/>
          <w:sz w:val="24"/>
        </w:rPr>
        <w:t xml:space="preserve"> This essay delves into the captivating realm of dark matter, highlighting the latest scientific investigations that seek to unravel the secrets concealed within its intangible embrace</w:t>
      </w:r>
      <w:r w:rsidR="004B6185">
        <w:rPr>
          <w:rFonts w:ascii="Calibri" w:hAnsi="Calibri"/>
          <w:sz w:val="24"/>
        </w:rPr>
        <w:t>.</w:t>
      </w:r>
      <w:r>
        <w:rPr>
          <w:rFonts w:ascii="Calibri" w:hAnsi="Calibri"/>
          <w:sz w:val="24"/>
        </w:rPr>
        <w:br/>
      </w:r>
      <w:r>
        <w:rPr>
          <w:rFonts w:ascii="Calibri" w:hAnsi="Calibri"/>
          <w:sz w:val="24"/>
        </w:rPr>
        <w:br/>
        <w:t>Dark matter's existence emerged as an intriguing enigma when astronomers realized that the observed gravitational forces within galaxies and galaxy clusters were significantly stronger than could be expected based on the visible matter alone</w:t>
      </w:r>
      <w:r w:rsidR="004B6185">
        <w:rPr>
          <w:rFonts w:ascii="Calibri" w:hAnsi="Calibri"/>
          <w:sz w:val="24"/>
        </w:rPr>
        <w:t>.</w:t>
      </w:r>
      <w:r>
        <w:rPr>
          <w:rFonts w:ascii="Calibri" w:hAnsi="Calibri"/>
          <w:sz w:val="24"/>
        </w:rPr>
        <w:t xml:space="preserve"> This discrepancy hinted at the presence of an unseen mass, a substance that does not emit or reflect light, rendering it imperceptible to our telescopes</w:t>
      </w:r>
      <w:r w:rsidR="004B6185">
        <w:rPr>
          <w:rFonts w:ascii="Calibri" w:hAnsi="Calibri"/>
          <w:sz w:val="24"/>
        </w:rPr>
        <w:t>.</w:t>
      </w:r>
      <w:r>
        <w:rPr>
          <w:rFonts w:ascii="Calibri" w:hAnsi="Calibri"/>
          <w:sz w:val="24"/>
        </w:rPr>
        <w:br/>
      </w:r>
      <w:r>
        <w:rPr>
          <w:rFonts w:ascii="Calibri" w:hAnsi="Calibri"/>
          <w:sz w:val="24"/>
        </w:rPr>
        <w:br/>
        <w:t>As scientists endeavored to decipher the nature of dark matter, they encountered a perplexing array of theoretical candidates</w:t>
      </w:r>
      <w:r w:rsidR="004B6185">
        <w:rPr>
          <w:rFonts w:ascii="Calibri" w:hAnsi="Calibri"/>
          <w:sz w:val="24"/>
        </w:rPr>
        <w:t>.</w:t>
      </w:r>
      <w:r>
        <w:rPr>
          <w:rFonts w:ascii="Calibri" w:hAnsi="Calibri"/>
          <w:sz w:val="24"/>
        </w:rPr>
        <w:t xml:space="preserve"> Among these were: WIMPs (Weakly Interacting Massive Particles), sterile neutrinos, axions, and primordial black holes</w:t>
      </w:r>
      <w:r w:rsidR="004B6185">
        <w:rPr>
          <w:rFonts w:ascii="Calibri" w:hAnsi="Calibri"/>
          <w:sz w:val="24"/>
        </w:rPr>
        <w:t>.</w:t>
      </w:r>
      <w:r>
        <w:rPr>
          <w:rFonts w:ascii="Calibri" w:hAnsi="Calibri"/>
          <w:sz w:val="24"/>
        </w:rPr>
        <w:t xml:space="preserve"> Each of these potential explanations presented unique challenges and remained without definitive experimental confirmation</w:t>
      </w:r>
      <w:r w:rsidR="004B6185">
        <w:rPr>
          <w:rFonts w:ascii="Calibri" w:hAnsi="Calibri"/>
          <w:sz w:val="24"/>
        </w:rPr>
        <w:t>.</w:t>
      </w:r>
    </w:p>
    <w:p w:rsidR="0071225F" w:rsidRDefault="00490349">
      <w:r>
        <w:rPr>
          <w:rFonts w:ascii="Calibri" w:hAnsi="Calibri"/>
          <w:sz w:val="28"/>
        </w:rPr>
        <w:t>Summary</w:t>
      </w:r>
    </w:p>
    <w:p w:rsidR="0071225F" w:rsidRDefault="00490349">
      <w:r>
        <w:rPr>
          <w:rFonts w:ascii="Calibri" w:hAnsi="Calibri"/>
        </w:rPr>
        <w:t>Our exploration into the realm of dark matter reveals a captivating enigma that continues to provoke scientific curiosity and inspire groundbreaking research</w:t>
      </w:r>
      <w:r w:rsidR="004B6185">
        <w:rPr>
          <w:rFonts w:ascii="Calibri" w:hAnsi="Calibri"/>
        </w:rPr>
        <w:t>.</w:t>
      </w:r>
      <w:r>
        <w:rPr>
          <w:rFonts w:ascii="Calibri" w:hAnsi="Calibri"/>
        </w:rPr>
        <w:t xml:space="preserve"> While its elusive nature has thus far evaded comprehensive understanding, the cumulative efforts of scientists across the globe bring us closer to unraveling the mysteries that shroud this enigmatic substance</w:t>
      </w:r>
      <w:r w:rsidR="004B6185">
        <w:rPr>
          <w:rFonts w:ascii="Calibri" w:hAnsi="Calibri"/>
        </w:rPr>
        <w:t>.</w:t>
      </w:r>
      <w:r>
        <w:rPr>
          <w:rFonts w:ascii="Calibri" w:hAnsi="Calibri"/>
        </w:rPr>
        <w:t xml:space="preserve"> As we delve further into the depths of the universe, we anticipate the day when dark matter will yield its secrets, illuminating our understanding of the cosmos and expanding the boundaries of human knowledge</w:t>
      </w:r>
      <w:r w:rsidR="004B6185">
        <w:rPr>
          <w:rFonts w:ascii="Calibri" w:hAnsi="Calibri"/>
        </w:rPr>
        <w:t>.</w:t>
      </w:r>
    </w:p>
    <w:sectPr w:rsidR="007122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3880835">
    <w:abstractNumId w:val="8"/>
  </w:num>
  <w:num w:numId="2" w16cid:durableId="1550192267">
    <w:abstractNumId w:val="6"/>
  </w:num>
  <w:num w:numId="3" w16cid:durableId="310250707">
    <w:abstractNumId w:val="5"/>
  </w:num>
  <w:num w:numId="4" w16cid:durableId="1121609056">
    <w:abstractNumId w:val="4"/>
  </w:num>
  <w:num w:numId="5" w16cid:durableId="304239815">
    <w:abstractNumId w:val="7"/>
  </w:num>
  <w:num w:numId="6" w16cid:durableId="1076054692">
    <w:abstractNumId w:val="3"/>
  </w:num>
  <w:num w:numId="7" w16cid:durableId="1495994260">
    <w:abstractNumId w:val="2"/>
  </w:num>
  <w:num w:numId="8" w16cid:durableId="1323460738">
    <w:abstractNumId w:val="1"/>
  </w:num>
  <w:num w:numId="9" w16cid:durableId="1076510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349"/>
    <w:rsid w:val="004B6185"/>
    <w:rsid w:val="007122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
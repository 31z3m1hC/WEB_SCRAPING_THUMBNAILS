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EC1" w:rsidRDefault="003D7C7C">
      <w:pPr>
        <w:jc w:val="center"/>
      </w:pPr>
      <w:r>
        <w:rPr>
          <w:rFonts w:ascii="Calibri" w:hAnsi="Calibri"/>
          <w:sz w:val="44"/>
        </w:rPr>
        <w:t>Quantum Dawn: Light's Strange Behavior</w:t>
      </w:r>
    </w:p>
    <w:p w:rsidR="008E6EC1" w:rsidRDefault="003D7C7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556C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Eliana Romano</w:t>
      </w:r>
    </w:p>
    <w:p w:rsidR="008E6EC1" w:rsidRDefault="003D7C7C">
      <w:pPr>
        <w:jc w:val="center"/>
      </w:pPr>
      <w:r>
        <w:rPr>
          <w:rFonts w:ascii="Calibri" w:hAnsi="Calibri"/>
          <w:sz w:val="32"/>
        </w:rPr>
        <w:t>eromano@quantumuniversity</w:t>
      </w:r>
      <w:r w:rsidR="00C556C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C556C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cc</w:t>
      </w:r>
    </w:p>
    <w:p w:rsidR="008E6EC1" w:rsidRDefault="008E6EC1"/>
    <w:p w:rsidR="008E6EC1" w:rsidRDefault="003D7C7C">
      <w:r>
        <w:rPr>
          <w:rFonts w:ascii="Calibri" w:hAnsi="Calibri"/>
          <w:sz w:val="24"/>
        </w:rPr>
        <w:t>We often take light for granted, a constant in our world, illuminating and warming life as we know it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within this familiar phenomenon lies a mysterious realm where light defies our expectations and exhibits strange and counterintuitive behaviors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physics, a field probing the fundamental building blocks of reality, offers a glimpse into this enigmatic world of quantum light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embark on a journey to understand the strange behavior of light, unveiling the perplexing phenomena of superposition, entanglement, and wave-particle duality, revealing a universe where particles can exist simultaneously in multiple states and interact over vast distances, challenging our classical notions of reality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journey begins by investigating the concept of superposition, where light particles or photons can exist in multiple distinct states simultaneously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strange property allows photons to traverse various paths simultaneously, a phenomenon captured by the famous double-slit experiment, showcasing the wave-like behavior of light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mere act of observing these photons forces them to 'choose' a singular state, demonstrating the mysterious interplay between light and consciousness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further, we encounter entanglement, an even more perplexing concept where two distant photons can become correlated in such a way that the state of one instantly influences the other, irrespective of the distance separating them, Einstein's termed this 'spooky action at a distance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'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Finally, we delve into the paradoxical nature of light as both a wave and a particle simultaneously, known as wave-particle duality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astounding property challenges our classical understanding of matter and energy, defying easy categorization as either particle or wave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Light exhibits characteristics of both, showcasing interference and diffraction patterns like waves while also behaving as discrete particles known as photons</w:t>
      </w:r>
      <w:r w:rsidR="00C556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implications of these strange phenomena extend beyond the realm of light, offering profound insights into the fundamental nature of reality and the interconnectedness of the universe</w:t>
      </w:r>
      <w:r w:rsidR="00C556C4">
        <w:rPr>
          <w:rFonts w:ascii="Calibri" w:hAnsi="Calibri"/>
          <w:sz w:val="24"/>
        </w:rPr>
        <w:t>.</w:t>
      </w:r>
    </w:p>
    <w:p w:rsidR="008E6EC1" w:rsidRDefault="003D7C7C">
      <w:r>
        <w:rPr>
          <w:rFonts w:ascii="Calibri" w:hAnsi="Calibri"/>
          <w:sz w:val="28"/>
        </w:rPr>
        <w:t>Summary</w:t>
      </w:r>
    </w:p>
    <w:p w:rsidR="008E6EC1" w:rsidRDefault="003D7C7C">
      <w:r>
        <w:rPr>
          <w:rFonts w:ascii="Calibri" w:hAnsi="Calibri"/>
        </w:rPr>
        <w:lastRenderedPageBreak/>
        <w:t>Our exploration of the perplexing world of quantum light reveals a hidden realm where light defies our expectations and exhibits strange and counterintuitive behaviors</w:t>
      </w:r>
      <w:r w:rsidR="00C556C4">
        <w:rPr>
          <w:rFonts w:ascii="Calibri" w:hAnsi="Calibri"/>
        </w:rPr>
        <w:t>.</w:t>
      </w:r>
      <w:r>
        <w:rPr>
          <w:rFonts w:ascii="Calibri" w:hAnsi="Calibri"/>
        </w:rPr>
        <w:t xml:space="preserve"> Concepts like superposition, entanglement, and wave-particle duality challenge our classical understanding of reality, forcing us to reconsider the very nature of light and the universe we inhabit</w:t>
      </w:r>
      <w:r w:rsidR="00C556C4">
        <w:rPr>
          <w:rFonts w:ascii="Calibri" w:hAnsi="Calibri"/>
        </w:rPr>
        <w:t>.</w:t>
      </w:r>
      <w:r>
        <w:rPr>
          <w:rFonts w:ascii="Calibri" w:hAnsi="Calibri"/>
        </w:rPr>
        <w:t xml:space="preserve"> These remarkable phenomena lie at the heart of quantum physics, offering profound insights into the fundamental workings of reality, challenging our notions of separation and locality, and hinting at a deeper interconnectedness that governs the universe</w:t>
      </w:r>
      <w:r w:rsidR="00C556C4">
        <w:rPr>
          <w:rFonts w:ascii="Calibri" w:hAnsi="Calibri"/>
        </w:rPr>
        <w:t>.</w:t>
      </w:r>
    </w:p>
    <w:sectPr w:rsidR="008E6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803518">
    <w:abstractNumId w:val="8"/>
  </w:num>
  <w:num w:numId="2" w16cid:durableId="1296448112">
    <w:abstractNumId w:val="6"/>
  </w:num>
  <w:num w:numId="3" w16cid:durableId="1440029071">
    <w:abstractNumId w:val="5"/>
  </w:num>
  <w:num w:numId="4" w16cid:durableId="917011220">
    <w:abstractNumId w:val="4"/>
  </w:num>
  <w:num w:numId="5" w16cid:durableId="123549168">
    <w:abstractNumId w:val="7"/>
  </w:num>
  <w:num w:numId="6" w16cid:durableId="114057725">
    <w:abstractNumId w:val="3"/>
  </w:num>
  <w:num w:numId="7" w16cid:durableId="381946105">
    <w:abstractNumId w:val="2"/>
  </w:num>
  <w:num w:numId="8" w16cid:durableId="1070883126">
    <w:abstractNumId w:val="1"/>
  </w:num>
  <w:num w:numId="9" w16cid:durableId="22691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C7C"/>
    <w:rsid w:val="008E6EC1"/>
    <w:rsid w:val="00AA1D8D"/>
    <w:rsid w:val="00B47730"/>
    <w:rsid w:val="00C556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
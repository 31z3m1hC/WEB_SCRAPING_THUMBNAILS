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709" w:rsidRDefault="00F143DD">
      <w:pPr>
        <w:jc w:val="center"/>
      </w:pPr>
      <w:r>
        <w:rPr>
          <w:rFonts w:ascii="Calibri" w:hAnsi="Calibri"/>
          <w:sz w:val="44"/>
        </w:rPr>
        <w:t>Astrophotography: Capturing Celestial Marvels</w:t>
      </w:r>
    </w:p>
    <w:p w:rsidR="00826709" w:rsidRDefault="00F143DD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826709" w:rsidRDefault="00F143DD">
      <w:pPr>
        <w:jc w:val="center"/>
      </w:pPr>
      <w:r>
        <w:rPr>
          <w:rFonts w:ascii="Calibri" w:hAnsi="Calibri"/>
          <w:sz w:val="32"/>
        </w:rPr>
        <w:t>emilycarter@astrophotography</w:t>
      </w:r>
      <w:r w:rsidR="00EF01A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826709" w:rsidRDefault="00826709"/>
    <w:p w:rsidR="00826709" w:rsidRDefault="00F143DD">
      <w:r>
        <w:rPr>
          <w:rFonts w:ascii="Calibri" w:hAnsi="Calibri"/>
          <w:sz w:val="24"/>
        </w:rPr>
        <w:t>Under the expansive canvas of the night sky, a myriad of celestial wonders awaits our discovery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Astrophotography, the art of capturing these celestial marvels through the lens of a camera, invites us on a captivating journey through the cosmos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field that blends the scientific rigor of astronomy with the creative artistry of visual storytelling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Armed with specialized cameras, telescopes, and an unwavering passion for the heavens, astrophotographers embark on a quest to translate the language of the stars into breathtaking images that inspire awe and wonder in the hearts of all who behold them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Astrophotography has revolutionized our understanding of the universe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enabled us to peer into the depths of space, capturing images of distant galaxies, nebulae, and planets that were once beyond our reach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images have fueled scientific discoveries, providing valuable data for astronomers studying the evolution and composition of celestial objects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astrophotography has brought the wonders of the universe to the masses, kindling a sense of cosmic curiosity and appreciation for the vastness of our place in the cosmos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allure of astrophotography extends beyond its scientific and educational significance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form of artistic expression that celebrates the beauty and majesty of the night sky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Astrophotographers meticulously craft their images, blending technical expertise with a keen eye for composition and aesthetics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result is a visual feast that transports us to distant realms, evoking emotions that words alone cannot capture</w:t>
      </w:r>
      <w:r w:rsidR="00EF01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Astrophotography invites us to marvel at the intricate tapestries of stars, the swirling colors of nebulae, and the dynamic dance of celestial bodies</w:t>
      </w:r>
      <w:r w:rsidR="00EF01AC">
        <w:rPr>
          <w:rFonts w:ascii="Calibri" w:hAnsi="Calibri"/>
          <w:sz w:val="24"/>
        </w:rPr>
        <w:t>.</w:t>
      </w:r>
    </w:p>
    <w:p w:rsidR="00826709" w:rsidRDefault="00F143DD">
      <w:r>
        <w:rPr>
          <w:rFonts w:ascii="Calibri" w:hAnsi="Calibri"/>
          <w:sz w:val="28"/>
        </w:rPr>
        <w:t>Summary</w:t>
      </w:r>
    </w:p>
    <w:p w:rsidR="00826709" w:rsidRDefault="00F143DD">
      <w:r>
        <w:rPr>
          <w:rFonts w:ascii="Calibri" w:hAnsi="Calibri"/>
        </w:rPr>
        <w:t>Astrophotography, the art of capturing celestial marvels through the lens of a camera, is a captivating fusion of science and art</w:t>
      </w:r>
      <w:r w:rsidR="00EF01AC">
        <w:rPr>
          <w:rFonts w:ascii="Calibri" w:hAnsi="Calibri"/>
        </w:rPr>
        <w:t>.</w:t>
      </w:r>
      <w:r>
        <w:rPr>
          <w:rFonts w:ascii="Calibri" w:hAnsi="Calibri"/>
        </w:rPr>
        <w:t xml:space="preserve"> It has revolutionized our understanding of the universe, enabling us to explore distant galaxies, nebulae, and planets</w:t>
      </w:r>
      <w:r w:rsidR="00EF01AC">
        <w:rPr>
          <w:rFonts w:ascii="Calibri" w:hAnsi="Calibri"/>
        </w:rPr>
        <w:t>.</w:t>
      </w:r>
      <w:r>
        <w:rPr>
          <w:rFonts w:ascii="Calibri" w:hAnsi="Calibri"/>
        </w:rPr>
        <w:t xml:space="preserve"> Astrophotography's stunning images inspire awe and wonder, sparking a sense of cosmic curiosity and appreciation for the vastness of our place in the cosmos</w:t>
      </w:r>
      <w:r w:rsidR="00EF01AC">
        <w:rPr>
          <w:rFonts w:ascii="Calibri" w:hAnsi="Calibri"/>
        </w:rPr>
        <w:t>.</w:t>
      </w:r>
      <w:r>
        <w:rPr>
          <w:rFonts w:ascii="Calibri" w:hAnsi="Calibri"/>
        </w:rPr>
        <w:t xml:space="preserve"> Moreover, it is a form of artistic expression that celebrates </w:t>
      </w:r>
      <w:r>
        <w:rPr>
          <w:rFonts w:ascii="Calibri" w:hAnsi="Calibri"/>
        </w:rPr>
        <w:lastRenderedPageBreak/>
        <w:t>the beauty and majesty of the night sky, inviting us to marvel at the intricate tapestries of stars, the swirling colors of nebulae, and the dynamic dance of celestial bodies</w:t>
      </w:r>
      <w:r w:rsidR="00EF01AC">
        <w:rPr>
          <w:rFonts w:ascii="Calibri" w:hAnsi="Calibri"/>
        </w:rPr>
        <w:t>.</w:t>
      </w:r>
    </w:p>
    <w:sectPr w:rsidR="008267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561817">
    <w:abstractNumId w:val="8"/>
  </w:num>
  <w:num w:numId="2" w16cid:durableId="826825844">
    <w:abstractNumId w:val="6"/>
  </w:num>
  <w:num w:numId="3" w16cid:durableId="318314578">
    <w:abstractNumId w:val="5"/>
  </w:num>
  <w:num w:numId="4" w16cid:durableId="1498301698">
    <w:abstractNumId w:val="4"/>
  </w:num>
  <w:num w:numId="5" w16cid:durableId="985745740">
    <w:abstractNumId w:val="7"/>
  </w:num>
  <w:num w:numId="6" w16cid:durableId="510216492">
    <w:abstractNumId w:val="3"/>
  </w:num>
  <w:num w:numId="7" w16cid:durableId="22444438">
    <w:abstractNumId w:val="2"/>
  </w:num>
  <w:num w:numId="8" w16cid:durableId="662201564">
    <w:abstractNumId w:val="1"/>
  </w:num>
  <w:num w:numId="9" w16cid:durableId="144561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6709"/>
    <w:rsid w:val="00AA1D8D"/>
    <w:rsid w:val="00B47730"/>
    <w:rsid w:val="00CB0664"/>
    <w:rsid w:val="00EF01AC"/>
    <w:rsid w:val="00F143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
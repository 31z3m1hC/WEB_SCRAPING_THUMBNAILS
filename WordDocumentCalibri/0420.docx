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243" w:rsidRDefault="00C72286">
      <w:pPr>
        <w:jc w:val="center"/>
      </w:pPr>
      <w:r>
        <w:rPr>
          <w:rFonts w:ascii="Calibri" w:hAnsi="Calibri"/>
          <w:sz w:val="44"/>
        </w:rPr>
        <w:t>Unveiling the Cosmic Symphony: Stars in Motion</w:t>
      </w:r>
    </w:p>
    <w:p w:rsidR="00B71243" w:rsidRDefault="00C72286">
      <w:pPr>
        <w:pStyle w:val="NoSpacing"/>
        <w:jc w:val="center"/>
      </w:pPr>
      <w:r>
        <w:rPr>
          <w:rFonts w:ascii="Calibri" w:hAnsi="Calibri"/>
          <w:sz w:val="36"/>
        </w:rPr>
        <w:t>Dr</w:t>
      </w:r>
      <w:r w:rsidR="0087744F">
        <w:rPr>
          <w:rFonts w:ascii="Calibri" w:hAnsi="Calibri"/>
          <w:sz w:val="36"/>
        </w:rPr>
        <w:t>.</w:t>
      </w:r>
      <w:r>
        <w:rPr>
          <w:rFonts w:ascii="Calibri" w:hAnsi="Calibri"/>
          <w:sz w:val="36"/>
        </w:rPr>
        <w:t xml:space="preserve"> Amelie Dupuis</w:t>
      </w:r>
    </w:p>
    <w:p w:rsidR="00B71243" w:rsidRDefault="00C72286">
      <w:pPr>
        <w:jc w:val="center"/>
      </w:pPr>
      <w:r>
        <w:rPr>
          <w:rFonts w:ascii="Calibri" w:hAnsi="Calibri"/>
          <w:sz w:val="32"/>
        </w:rPr>
        <w:t>amelie</w:t>
      </w:r>
      <w:r w:rsidR="0087744F">
        <w:rPr>
          <w:rFonts w:ascii="Calibri" w:hAnsi="Calibri"/>
          <w:sz w:val="32"/>
        </w:rPr>
        <w:t>.</w:t>
      </w:r>
      <w:r>
        <w:rPr>
          <w:rFonts w:ascii="Calibri" w:hAnsi="Calibri"/>
          <w:sz w:val="32"/>
        </w:rPr>
        <w:t>dupuis@astroneutrino</w:t>
      </w:r>
      <w:r w:rsidR="0087744F">
        <w:rPr>
          <w:rFonts w:ascii="Calibri" w:hAnsi="Calibri"/>
          <w:sz w:val="32"/>
        </w:rPr>
        <w:t>.</w:t>
      </w:r>
      <w:r>
        <w:rPr>
          <w:rFonts w:ascii="Calibri" w:hAnsi="Calibri"/>
          <w:sz w:val="32"/>
        </w:rPr>
        <w:t>org</w:t>
      </w:r>
    </w:p>
    <w:p w:rsidR="00B71243" w:rsidRDefault="00B71243"/>
    <w:p w:rsidR="00B71243" w:rsidRDefault="00C72286">
      <w:r>
        <w:rPr>
          <w:rFonts w:ascii="Calibri" w:hAnsi="Calibri"/>
          <w:sz w:val="24"/>
        </w:rPr>
        <w:t>We often contemplate the celestial tapestry that adorns the night sky, marveling at its static beauty</w:t>
      </w:r>
      <w:r w:rsidR="0087744F">
        <w:rPr>
          <w:rFonts w:ascii="Calibri" w:hAnsi="Calibri"/>
          <w:sz w:val="24"/>
        </w:rPr>
        <w:t>.</w:t>
      </w:r>
      <w:r>
        <w:rPr>
          <w:rFonts w:ascii="Calibri" w:hAnsi="Calibri"/>
          <w:sz w:val="24"/>
        </w:rPr>
        <w:t xml:space="preserve"> However, this cosmic canvas is far from immutable</w:t>
      </w:r>
      <w:r w:rsidR="0087744F">
        <w:rPr>
          <w:rFonts w:ascii="Calibri" w:hAnsi="Calibri"/>
          <w:sz w:val="24"/>
        </w:rPr>
        <w:t>.</w:t>
      </w:r>
      <w:r>
        <w:rPr>
          <w:rFonts w:ascii="Calibri" w:hAnsi="Calibri"/>
          <w:sz w:val="24"/>
        </w:rPr>
        <w:t xml:space="preserve"> Behind the apparent stillness lies a symphony of motion, a dynamic ballet of astronomical bodies whirling in a harmonious dance</w:t>
      </w:r>
      <w:r w:rsidR="0087744F">
        <w:rPr>
          <w:rFonts w:ascii="Calibri" w:hAnsi="Calibri"/>
          <w:sz w:val="24"/>
        </w:rPr>
        <w:t>.</w:t>
      </w:r>
      <w:r>
        <w:rPr>
          <w:rFonts w:ascii="Calibri" w:hAnsi="Calibri"/>
          <w:sz w:val="24"/>
        </w:rPr>
        <w:t xml:space="preserve"> From the subtle swaying of planets to the intricate choreography of star clusters, the universe pulsates with rhythmic movement</w:t>
      </w:r>
      <w:r w:rsidR="0087744F">
        <w:rPr>
          <w:rFonts w:ascii="Calibri" w:hAnsi="Calibri"/>
          <w:sz w:val="24"/>
        </w:rPr>
        <w:t>.</w:t>
      </w:r>
      <w:r>
        <w:rPr>
          <w:rFonts w:ascii="Calibri" w:hAnsi="Calibri"/>
          <w:sz w:val="24"/>
        </w:rPr>
        <w:t xml:space="preserve"> In this essay, we unveil the cosmic symphony, exploring the captivating motions of stars, their intricate gravitational waltzes, and the profound implications of these celestial movements on our understanding of the cosmos</w:t>
      </w:r>
      <w:r w:rsidR="0087744F">
        <w:rPr>
          <w:rFonts w:ascii="Calibri" w:hAnsi="Calibri"/>
          <w:sz w:val="24"/>
        </w:rPr>
        <w:t>.</w:t>
      </w:r>
      <w:r>
        <w:rPr>
          <w:rFonts w:ascii="Calibri" w:hAnsi="Calibri"/>
          <w:sz w:val="24"/>
        </w:rPr>
        <w:br/>
      </w:r>
      <w:r>
        <w:rPr>
          <w:rFonts w:ascii="Calibri" w:hAnsi="Calibri"/>
          <w:sz w:val="24"/>
        </w:rPr>
        <w:br/>
        <w:t>The celestial ballet is orchestrated by the gravitational forces that permeate the universe</w:t>
      </w:r>
      <w:r w:rsidR="0087744F">
        <w:rPr>
          <w:rFonts w:ascii="Calibri" w:hAnsi="Calibri"/>
          <w:sz w:val="24"/>
        </w:rPr>
        <w:t>.</w:t>
      </w:r>
      <w:r>
        <w:rPr>
          <w:rFonts w:ascii="Calibri" w:hAnsi="Calibri"/>
          <w:sz w:val="24"/>
        </w:rPr>
        <w:t xml:space="preserve"> Stars, bound by these invisible threads of gravity, revolve around their galactic hubs, tracing out elliptical orbits</w:t>
      </w:r>
      <w:r w:rsidR="0087744F">
        <w:rPr>
          <w:rFonts w:ascii="Calibri" w:hAnsi="Calibri"/>
          <w:sz w:val="24"/>
        </w:rPr>
        <w:t>.</w:t>
      </w:r>
      <w:r>
        <w:rPr>
          <w:rFonts w:ascii="Calibri" w:hAnsi="Calibri"/>
          <w:sz w:val="24"/>
        </w:rPr>
        <w:t xml:space="preserve"> This celestial waltz forms the backbone of the cosmic symphony, dictating the rhythm and flow of the universe's grand choreography</w:t>
      </w:r>
      <w:r w:rsidR="0087744F">
        <w:rPr>
          <w:rFonts w:ascii="Calibri" w:hAnsi="Calibri"/>
          <w:sz w:val="24"/>
        </w:rPr>
        <w:t>.</w:t>
      </w:r>
      <w:r>
        <w:rPr>
          <w:rFonts w:ascii="Calibri" w:hAnsi="Calibri"/>
          <w:sz w:val="24"/>
        </w:rPr>
        <w:t xml:space="preserve"> The intricate gravitational interplay not only governs the motion of individual stars but also guides the majestic sweep of entire galaxies</w:t>
      </w:r>
      <w:r w:rsidR="0087744F">
        <w:rPr>
          <w:rFonts w:ascii="Calibri" w:hAnsi="Calibri"/>
          <w:sz w:val="24"/>
        </w:rPr>
        <w:t>.</w:t>
      </w:r>
      <w:r>
        <w:rPr>
          <w:rFonts w:ascii="Calibri" w:hAnsi="Calibri"/>
          <w:sz w:val="24"/>
        </w:rPr>
        <w:t xml:space="preserve"> Mesmerizing spiral patterns, magnificent elliptical whirlwinds, and awe-inspiring barred spirals grace the cosmic stage, each a testament to the gravitational harmony that underpins the universe's design</w:t>
      </w:r>
      <w:r w:rsidR="0087744F">
        <w:rPr>
          <w:rFonts w:ascii="Calibri" w:hAnsi="Calibri"/>
          <w:sz w:val="24"/>
        </w:rPr>
        <w:t>.</w:t>
      </w:r>
      <w:r>
        <w:rPr>
          <w:rFonts w:ascii="Calibri" w:hAnsi="Calibri"/>
          <w:sz w:val="24"/>
        </w:rPr>
        <w:br/>
      </w:r>
      <w:r>
        <w:rPr>
          <w:rFonts w:ascii="Calibri" w:hAnsi="Calibri"/>
          <w:sz w:val="24"/>
        </w:rPr>
        <w:br/>
        <w:t>Gravity's cosmic symphony also influences the destinies of stars</w:t>
      </w:r>
      <w:r w:rsidR="0087744F">
        <w:rPr>
          <w:rFonts w:ascii="Calibri" w:hAnsi="Calibri"/>
          <w:sz w:val="24"/>
        </w:rPr>
        <w:t>.</w:t>
      </w:r>
      <w:r>
        <w:rPr>
          <w:rFonts w:ascii="Calibri" w:hAnsi="Calibri"/>
          <w:sz w:val="24"/>
        </w:rPr>
        <w:t xml:space="preserve"> It sculpts their trajectories, determining their encounters with other celestial bodies</w:t>
      </w:r>
      <w:r w:rsidR="0087744F">
        <w:rPr>
          <w:rFonts w:ascii="Calibri" w:hAnsi="Calibri"/>
          <w:sz w:val="24"/>
        </w:rPr>
        <w:t>.</w:t>
      </w:r>
      <w:r>
        <w:rPr>
          <w:rFonts w:ascii="Calibri" w:hAnsi="Calibri"/>
          <w:sz w:val="24"/>
        </w:rPr>
        <w:t xml:space="preserve"> These cosmic rendezvous can culminate in spectacular stellar explosions, igniting supernovae that illuminate the universe with their blinding brilliance</w:t>
      </w:r>
      <w:r w:rsidR="0087744F">
        <w:rPr>
          <w:rFonts w:ascii="Calibri" w:hAnsi="Calibri"/>
          <w:sz w:val="24"/>
        </w:rPr>
        <w:t>.</w:t>
      </w:r>
      <w:r>
        <w:rPr>
          <w:rFonts w:ascii="Calibri" w:hAnsi="Calibri"/>
          <w:sz w:val="24"/>
        </w:rPr>
        <w:t xml:space="preserve"> The remnants of these cataclysmic events, neutron stars and black holes, emerge as celestial sirens, emitting powerful gravitational waves that ripple through the fabric of spacetime</w:t>
      </w:r>
      <w:r w:rsidR="0087744F">
        <w:rPr>
          <w:rFonts w:ascii="Calibri" w:hAnsi="Calibri"/>
          <w:sz w:val="24"/>
        </w:rPr>
        <w:t>.</w:t>
      </w:r>
      <w:r>
        <w:rPr>
          <w:rFonts w:ascii="Calibri" w:hAnsi="Calibri"/>
          <w:sz w:val="24"/>
        </w:rPr>
        <w:t xml:space="preserve"> These cosmic melodies carry tales of stellar life and death, offering invaluable insights into the intricate story of the universe's evolution</w:t>
      </w:r>
      <w:r w:rsidR="0087744F">
        <w:rPr>
          <w:rFonts w:ascii="Calibri" w:hAnsi="Calibri"/>
          <w:sz w:val="24"/>
        </w:rPr>
        <w:t>.</w:t>
      </w:r>
    </w:p>
    <w:p w:rsidR="00B71243" w:rsidRDefault="00C72286">
      <w:r>
        <w:rPr>
          <w:rFonts w:ascii="Calibri" w:hAnsi="Calibri"/>
          <w:sz w:val="28"/>
        </w:rPr>
        <w:t>Summary</w:t>
      </w:r>
    </w:p>
    <w:p w:rsidR="00B71243" w:rsidRDefault="00C72286">
      <w:r>
        <w:rPr>
          <w:rFonts w:ascii="Calibri" w:hAnsi="Calibri"/>
        </w:rPr>
        <w:lastRenderedPageBreak/>
        <w:t>In this essay, we have explored the cosmic symphony, a breathtaking dance of stellar motions orchestrated by gravitational forces</w:t>
      </w:r>
      <w:r w:rsidR="0087744F">
        <w:rPr>
          <w:rFonts w:ascii="Calibri" w:hAnsi="Calibri"/>
        </w:rPr>
        <w:t>.</w:t>
      </w:r>
      <w:r>
        <w:rPr>
          <w:rFonts w:ascii="Calibri" w:hAnsi="Calibri"/>
        </w:rPr>
        <w:t xml:space="preserve"> We have witnessed the mesmerizing revolution of stars around their galactic hubs, the gravitational waltzes that shape the majestic sweep of galaxies, and the profound implications of these celestial movements on our understanding of the cosmos</w:t>
      </w:r>
      <w:r w:rsidR="0087744F">
        <w:rPr>
          <w:rFonts w:ascii="Calibri" w:hAnsi="Calibri"/>
        </w:rPr>
        <w:t>.</w:t>
      </w:r>
      <w:r>
        <w:rPr>
          <w:rFonts w:ascii="Calibri" w:hAnsi="Calibri"/>
        </w:rPr>
        <w:t xml:space="preserve"> These intricate choreographies not only govern the trajectories of individual stars but also influence their ultimate destinies, shaping the evolution of the universe itself</w:t>
      </w:r>
      <w:r w:rsidR="0087744F">
        <w:rPr>
          <w:rFonts w:ascii="Calibri" w:hAnsi="Calibri"/>
        </w:rPr>
        <w:t>.</w:t>
      </w:r>
      <w:r>
        <w:rPr>
          <w:rFonts w:ascii="Calibri" w:hAnsi="Calibri"/>
        </w:rPr>
        <w:t xml:space="preserve"> As we continue to decipher the cosmic symphony, we unveil the secrets of the universe's grand design, gaining a deeper appreciation for the intricate harmony that underpins the vast expanse of existence</w:t>
      </w:r>
      <w:r w:rsidR="0087744F">
        <w:rPr>
          <w:rFonts w:ascii="Calibri" w:hAnsi="Calibri"/>
        </w:rPr>
        <w:t>.</w:t>
      </w:r>
    </w:p>
    <w:sectPr w:rsidR="00B712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915164">
    <w:abstractNumId w:val="8"/>
  </w:num>
  <w:num w:numId="2" w16cid:durableId="1280523890">
    <w:abstractNumId w:val="6"/>
  </w:num>
  <w:num w:numId="3" w16cid:durableId="734353152">
    <w:abstractNumId w:val="5"/>
  </w:num>
  <w:num w:numId="4" w16cid:durableId="653338780">
    <w:abstractNumId w:val="4"/>
  </w:num>
  <w:num w:numId="5" w16cid:durableId="1452898367">
    <w:abstractNumId w:val="7"/>
  </w:num>
  <w:num w:numId="6" w16cid:durableId="864439996">
    <w:abstractNumId w:val="3"/>
  </w:num>
  <w:num w:numId="7" w16cid:durableId="518809981">
    <w:abstractNumId w:val="2"/>
  </w:num>
  <w:num w:numId="8" w16cid:durableId="1332564687">
    <w:abstractNumId w:val="1"/>
  </w:num>
  <w:num w:numId="9" w16cid:durableId="36117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744F"/>
    <w:rsid w:val="00AA1D8D"/>
    <w:rsid w:val="00B47730"/>
    <w:rsid w:val="00B71243"/>
    <w:rsid w:val="00C7228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
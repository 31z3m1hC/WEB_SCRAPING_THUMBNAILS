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B98" w:rsidRDefault="00F13983">
      <w:pPr>
        <w:jc w:val="center"/>
      </w:pPr>
      <w:r>
        <w:rPr>
          <w:rFonts w:ascii="Calibri" w:hAnsi="Calibri"/>
          <w:sz w:val="44"/>
        </w:rPr>
        <w:t>The Illusion of Certainty in the Quantum Realm</w:t>
      </w:r>
    </w:p>
    <w:p w:rsidR="009C7B98" w:rsidRDefault="00F1398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D727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Alice Walker</w:t>
      </w:r>
    </w:p>
    <w:p w:rsidR="009C7B98" w:rsidRDefault="00F13983">
      <w:pPr>
        <w:jc w:val="center"/>
      </w:pPr>
      <w:r>
        <w:rPr>
          <w:rFonts w:ascii="Calibri" w:hAnsi="Calibri"/>
          <w:sz w:val="32"/>
        </w:rPr>
        <w:t>alice</w:t>
      </w:r>
      <w:r w:rsidR="00BD72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walker@quantumentanglements</w:t>
      </w:r>
      <w:r w:rsidR="00BD727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9C7B98" w:rsidRDefault="009C7B98"/>
    <w:p w:rsidR="009C7B98" w:rsidRDefault="00F13983">
      <w:r>
        <w:rPr>
          <w:rFonts w:ascii="Calibri" w:hAnsi="Calibri"/>
          <w:sz w:val="24"/>
        </w:rPr>
        <w:t>In the realm of quantum physics, the bedrock of our physical understanding is shaken, and the familiar world we perceive gives way to a paradoxical and uncertain realm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the theory that governs the behavior of subatomic particles, challenges our intuition and forces us to confront the fundamental limits of knowledge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quantum world, exploring the enigmatic nature of particles, the role of probability, and the profound implications of quantum uncertainty on our perception of reality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into the quantum realm, we encounter particles that defy classical expectations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Electrons, the fundamental building blocks of matter, can behave as both particles and waves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can exist in multiple states simultaneously, a phenomenon known as superposition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behavior extends beyond electrons, permeating the entire quantum realm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 can tunnel through barriers, seemingly defying the laws of classical physics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observation, the very process of measurement, collapses the superposition and forces the particle to adopt a single state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wave-particle duality, blurs the line between the classical and quantum worlds, leaving us grappling with the enigmatic nature of reality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probabilistic nature of quantum mechanics is another facet that confounds our intuition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quantum realm, particles do not possess definite properties until they are measured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Before measurement, their properties exist as probabilities, governed by a mathematical framework known as the wave function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measurement collapses the wave function, causing the particle to assume a specific value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inherent uncertainty challenges our classical notion of determinism, where the future is predetermined by the present</w:t>
      </w:r>
      <w:r w:rsidR="00BD727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quantum realm, the outcome of an experiment is inherently probabilistic, leaving us with a fundamental uncertainty about the behavior of particles</w:t>
      </w:r>
      <w:r w:rsidR="00BD7275">
        <w:rPr>
          <w:rFonts w:ascii="Calibri" w:hAnsi="Calibri"/>
          <w:sz w:val="24"/>
        </w:rPr>
        <w:t>.</w:t>
      </w:r>
    </w:p>
    <w:p w:rsidR="009C7B98" w:rsidRDefault="00F13983">
      <w:r>
        <w:rPr>
          <w:rFonts w:ascii="Calibri" w:hAnsi="Calibri"/>
          <w:sz w:val="28"/>
        </w:rPr>
        <w:t>Summary</w:t>
      </w:r>
    </w:p>
    <w:p w:rsidR="009C7B98" w:rsidRDefault="00F13983">
      <w:r>
        <w:rPr>
          <w:rFonts w:ascii="Calibri" w:hAnsi="Calibri"/>
        </w:rPr>
        <w:t>In the realm of quantum physics, we encounter a paradoxical world where particles defy classical expectations, behaving as both particles and waves</w:t>
      </w:r>
      <w:r w:rsidR="00BD7275">
        <w:rPr>
          <w:rFonts w:ascii="Calibri" w:hAnsi="Calibri"/>
        </w:rPr>
        <w:t>.</w:t>
      </w:r>
      <w:r>
        <w:rPr>
          <w:rFonts w:ascii="Calibri" w:hAnsi="Calibri"/>
        </w:rPr>
        <w:t xml:space="preserve"> Quantum mechanics introduces </w:t>
      </w:r>
      <w:r>
        <w:rPr>
          <w:rFonts w:ascii="Calibri" w:hAnsi="Calibri"/>
        </w:rPr>
        <w:lastRenderedPageBreak/>
        <w:t>the concept of superposition, where particles can exist in multiple states simultaneously</w:t>
      </w:r>
      <w:r w:rsidR="00BD7275">
        <w:rPr>
          <w:rFonts w:ascii="Calibri" w:hAnsi="Calibri"/>
        </w:rPr>
        <w:t>.</w:t>
      </w:r>
      <w:r>
        <w:rPr>
          <w:rFonts w:ascii="Calibri" w:hAnsi="Calibri"/>
        </w:rPr>
        <w:t xml:space="preserve"> The act of measurement collapses this superposition, forcing the particle to adopt a single state</w:t>
      </w:r>
      <w:r w:rsidR="00BD7275">
        <w:rPr>
          <w:rFonts w:ascii="Calibri" w:hAnsi="Calibri"/>
        </w:rPr>
        <w:t>.</w:t>
      </w:r>
      <w:r>
        <w:rPr>
          <w:rFonts w:ascii="Calibri" w:hAnsi="Calibri"/>
        </w:rPr>
        <w:t xml:space="preserve"> The probabilistic nature of quantum mechanics challenges our classical notions of determinism, introducing inherent uncertainty into the behavior of particles</w:t>
      </w:r>
      <w:r w:rsidR="00BD7275">
        <w:rPr>
          <w:rFonts w:ascii="Calibri" w:hAnsi="Calibri"/>
        </w:rPr>
        <w:t>.</w:t>
      </w:r>
      <w:r>
        <w:rPr>
          <w:rFonts w:ascii="Calibri" w:hAnsi="Calibri"/>
        </w:rPr>
        <w:t xml:space="preserve"> Quantum physics pushes the boundaries of our understanding, forcing us to confront the fundamental limits of knowledge and question the very nature of reality</w:t>
      </w:r>
      <w:r w:rsidR="00BD7275">
        <w:rPr>
          <w:rFonts w:ascii="Calibri" w:hAnsi="Calibri"/>
        </w:rPr>
        <w:t>.</w:t>
      </w:r>
    </w:p>
    <w:sectPr w:rsidR="009C7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7166222">
    <w:abstractNumId w:val="8"/>
  </w:num>
  <w:num w:numId="2" w16cid:durableId="1538160901">
    <w:abstractNumId w:val="6"/>
  </w:num>
  <w:num w:numId="3" w16cid:durableId="2136092507">
    <w:abstractNumId w:val="5"/>
  </w:num>
  <w:num w:numId="4" w16cid:durableId="1852795879">
    <w:abstractNumId w:val="4"/>
  </w:num>
  <w:num w:numId="5" w16cid:durableId="414397127">
    <w:abstractNumId w:val="7"/>
  </w:num>
  <w:num w:numId="6" w16cid:durableId="345789028">
    <w:abstractNumId w:val="3"/>
  </w:num>
  <w:num w:numId="7" w16cid:durableId="984549498">
    <w:abstractNumId w:val="2"/>
  </w:num>
  <w:num w:numId="8" w16cid:durableId="318309089">
    <w:abstractNumId w:val="1"/>
  </w:num>
  <w:num w:numId="9" w16cid:durableId="166913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B98"/>
    <w:rsid w:val="00AA1D8D"/>
    <w:rsid w:val="00B47730"/>
    <w:rsid w:val="00BD7275"/>
    <w:rsid w:val="00CB0664"/>
    <w:rsid w:val="00F13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
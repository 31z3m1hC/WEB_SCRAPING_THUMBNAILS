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99D" w:rsidRDefault="001855CD">
      <w:pPr>
        <w:jc w:val="center"/>
      </w:pPr>
      <w:r>
        <w:rPr>
          <w:rFonts w:ascii="Calibri" w:hAnsi="Calibri"/>
          <w:sz w:val="44"/>
        </w:rPr>
        <w:t>Cosmos Unveiled: A Celestial Odyssey</w:t>
      </w:r>
    </w:p>
    <w:p w:rsidR="0091599D" w:rsidRDefault="001855CD">
      <w:pPr>
        <w:pStyle w:val="NoSpacing"/>
        <w:jc w:val="center"/>
      </w:pPr>
      <w:r>
        <w:rPr>
          <w:rFonts w:ascii="Calibri" w:hAnsi="Calibri"/>
          <w:sz w:val="36"/>
        </w:rPr>
        <w:t>Sophia Anderson</w:t>
      </w:r>
    </w:p>
    <w:p w:rsidR="0091599D" w:rsidRDefault="001855CD">
      <w:pPr>
        <w:jc w:val="center"/>
      </w:pPr>
      <w:r>
        <w:rPr>
          <w:rFonts w:ascii="Calibri" w:hAnsi="Calibri"/>
          <w:sz w:val="32"/>
        </w:rPr>
        <w:t>sophianderson27@emaildomain</w:t>
      </w:r>
      <w:r w:rsidR="00E50ABD">
        <w:rPr>
          <w:rFonts w:ascii="Calibri" w:hAnsi="Calibri"/>
          <w:sz w:val="32"/>
        </w:rPr>
        <w:t>.</w:t>
      </w:r>
      <w:r>
        <w:rPr>
          <w:rFonts w:ascii="Calibri" w:hAnsi="Calibri"/>
          <w:sz w:val="32"/>
        </w:rPr>
        <w:t>com</w:t>
      </w:r>
    </w:p>
    <w:p w:rsidR="0091599D" w:rsidRDefault="0091599D"/>
    <w:p w:rsidR="0091599D" w:rsidRDefault="001855CD">
      <w:r>
        <w:rPr>
          <w:rFonts w:ascii="Calibri" w:hAnsi="Calibri"/>
          <w:sz w:val="24"/>
        </w:rPr>
        <w:t>Beneath the vast expanse of the night sky, humanity has marveled at the enigmatic allure of the cosmos</w:t>
      </w:r>
      <w:r w:rsidR="00E50ABD">
        <w:rPr>
          <w:rFonts w:ascii="Calibri" w:hAnsi="Calibri"/>
          <w:sz w:val="24"/>
        </w:rPr>
        <w:t>.</w:t>
      </w:r>
      <w:r>
        <w:rPr>
          <w:rFonts w:ascii="Calibri" w:hAnsi="Calibri"/>
          <w:sz w:val="24"/>
        </w:rPr>
        <w:t xml:space="preserve"> The stars have guided mariners, inspired artists, and sparked scientific inquiry across civilizations</w:t>
      </w:r>
      <w:r w:rsidR="00E50ABD">
        <w:rPr>
          <w:rFonts w:ascii="Calibri" w:hAnsi="Calibri"/>
          <w:sz w:val="24"/>
        </w:rPr>
        <w:t>.</w:t>
      </w:r>
      <w:r>
        <w:rPr>
          <w:rFonts w:ascii="Calibri" w:hAnsi="Calibri"/>
          <w:sz w:val="24"/>
        </w:rPr>
        <w:t xml:space="preserve"> In this celestial odyssey, we embark on a journey to unravel the secrets of the universe, exploring the cosmic wonders that lie beyond our terrestrial realm</w:t>
      </w:r>
      <w:r w:rsidR="00E50ABD">
        <w:rPr>
          <w:rFonts w:ascii="Calibri" w:hAnsi="Calibri"/>
          <w:sz w:val="24"/>
        </w:rPr>
        <w:t>.</w:t>
      </w:r>
      <w:r>
        <w:rPr>
          <w:rFonts w:ascii="Calibri" w:hAnsi="Calibri"/>
          <w:sz w:val="24"/>
        </w:rPr>
        <w:t xml:space="preserve"> From the enigmatic depths of black holes to the ethereal beauty of nebulae, we seek to illuminate the mysteries of the cosmos and comprehend our place within its boundless embrace</w:t>
      </w:r>
      <w:r w:rsidR="00E50ABD">
        <w:rPr>
          <w:rFonts w:ascii="Calibri" w:hAnsi="Calibri"/>
          <w:sz w:val="24"/>
        </w:rPr>
        <w:t>.</w:t>
      </w:r>
      <w:r>
        <w:rPr>
          <w:rFonts w:ascii="Calibri" w:hAnsi="Calibri"/>
          <w:sz w:val="24"/>
        </w:rPr>
        <w:br/>
      </w:r>
      <w:r>
        <w:rPr>
          <w:rFonts w:ascii="Calibri" w:hAnsi="Calibri"/>
          <w:sz w:val="24"/>
        </w:rPr>
        <w:br/>
        <w:t>Every twinkling star, every celestial body, holds a story yet untold</w:t>
      </w:r>
      <w:r w:rsidR="00E50ABD">
        <w:rPr>
          <w:rFonts w:ascii="Calibri" w:hAnsi="Calibri"/>
          <w:sz w:val="24"/>
        </w:rPr>
        <w:t>.</w:t>
      </w:r>
      <w:r>
        <w:rPr>
          <w:rFonts w:ascii="Calibri" w:hAnsi="Calibri"/>
          <w:sz w:val="24"/>
        </w:rPr>
        <w:t xml:space="preserve"> Through advancements in astrophysics and space exploration, we have glimpsed the awe-inspiring spectacle of cosmic wonders</w:t>
      </w:r>
      <w:r w:rsidR="00E50ABD">
        <w:rPr>
          <w:rFonts w:ascii="Calibri" w:hAnsi="Calibri"/>
          <w:sz w:val="24"/>
        </w:rPr>
        <w:t>.</w:t>
      </w:r>
      <w:r>
        <w:rPr>
          <w:rFonts w:ascii="Calibri" w:hAnsi="Calibri"/>
          <w:sz w:val="24"/>
        </w:rPr>
        <w:t xml:space="preserve"> From the pulsars that emit rhythmic signals, challenging our understanding of time and space, to the mesmerizing dance of galaxies, locked in an intricate ballet of gravitational attraction, the cosmos beckons us to unravel its secrets</w:t>
      </w:r>
      <w:r w:rsidR="00E50ABD">
        <w:rPr>
          <w:rFonts w:ascii="Calibri" w:hAnsi="Calibri"/>
          <w:sz w:val="24"/>
        </w:rPr>
        <w:t>.</w:t>
      </w:r>
      <w:r>
        <w:rPr>
          <w:rFonts w:ascii="Calibri" w:hAnsi="Calibri"/>
          <w:sz w:val="24"/>
        </w:rPr>
        <w:t xml:space="preserve"> Yet, beneath the resplendent beauty lies the stark reality of the universe's vastness and the mysteries it continues to hold</w:t>
      </w:r>
      <w:r w:rsidR="00E50ABD">
        <w:rPr>
          <w:rFonts w:ascii="Calibri" w:hAnsi="Calibri"/>
          <w:sz w:val="24"/>
        </w:rPr>
        <w:t>.</w:t>
      </w:r>
      <w:r>
        <w:rPr>
          <w:rFonts w:ascii="Calibri" w:hAnsi="Calibri"/>
          <w:sz w:val="24"/>
        </w:rPr>
        <w:br/>
      </w:r>
      <w:r>
        <w:rPr>
          <w:rFonts w:ascii="Calibri" w:hAnsi="Calibri"/>
          <w:sz w:val="24"/>
        </w:rPr>
        <w:br/>
        <w:t>With each celestial discovery, we gain a deeper appreciation for the interconnectedness of the universe</w:t>
      </w:r>
      <w:r w:rsidR="00E50ABD">
        <w:rPr>
          <w:rFonts w:ascii="Calibri" w:hAnsi="Calibri"/>
          <w:sz w:val="24"/>
        </w:rPr>
        <w:t>.</w:t>
      </w:r>
      <w:r>
        <w:rPr>
          <w:rFonts w:ascii="Calibri" w:hAnsi="Calibri"/>
          <w:sz w:val="24"/>
        </w:rPr>
        <w:t xml:space="preserve"> From the traces of distant supernovas embedded in our DNA to the echoes of the Big Bang reverberating through the cosmic microwave background, we are intimately linked to the very fabric of the cosmos</w:t>
      </w:r>
      <w:r w:rsidR="00E50ABD">
        <w:rPr>
          <w:rFonts w:ascii="Calibri" w:hAnsi="Calibri"/>
          <w:sz w:val="24"/>
        </w:rPr>
        <w:t>.</w:t>
      </w:r>
      <w:r>
        <w:rPr>
          <w:rFonts w:ascii="Calibri" w:hAnsi="Calibri"/>
          <w:sz w:val="24"/>
        </w:rPr>
        <w:t xml:space="preserve"> The study of astronomy not only expands our knowledge of the universe but also sheds light on our own existence, reminding us of our place as part of a grand cosmic tapestry woven by the intricate interplay of forces and energies</w:t>
      </w:r>
      <w:r w:rsidR="00E50ABD">
        <w:rPr>
          <w:rFonts w:ascii="Calibri" w:hAnsi="Calibri"/>
          <w:sz w:val="24"/>
        </w:rPr>
        <w:t>.</w:t>
      </w:r>
    </w:p>
    <w:p w:rsidR="0091599D" w:rsidRDefault="001855CD">
      <w:r>
        <w:rPr>
          <w:rFonts w:ascii="Calibri" w:hAnsi="Calibri"/>
          <w:sz w:val="28"/>
        </w:rPr>
        <w:t>Summary</w:t>
      </w:r>
    </w:p>
    <w:p w:rsidR="0091599D" w:rsidRDefault="001855CD">
      <w:r>
        <w:rPr>
          <w:rFonts w:ascii="Calibri" w:hAnsi="Calibri"/>
        </w:rPr>
        <w:t>Our celestial odyssey has taken us on a journey through the enigmatic wonders of the cosmos</w:t>
      </w:r>
      <w:r w:rsidR="00E50ABD">
        <w:rPr>
          <w:rFonts w:ascii="Calibri" w:hAnsi="Calibri"/>
        </w:rPr>
        <w:t>.</w:t>
      </w:r>
      <w:r>
        <w:rPr>
          <w:rFonts w:ascii="Calibri" w:hAnsi="Calibri"/>
        </w:rPr>
        <w:t xml:space="preserve"> From the celestial choreography of stars to the enigmatic depths of black holes, we have explored the diverse phenomena that shape our universe</w:t>
      </w:r>
      <w:r w:rsidR="00E50ABD">
        <w:rPr>
          <w:rFonts w:ascii="Calibri" w:hAnsi="Calibri"/>
        </w:rPr>
        <w:t>.</w:t>
      </w:r>
      <w:r>
        <w:rPr>
          <w:rFonts w:ascii="Calibri" w:hAnsi="Calibri"/>
        </w:rPr>
        <w:t xml:space="preserve"> Each cosmic discovery deepens our understanding of the interconnectedness of the universe, revealing our place as part of a grand cosmic tapestry</w:t>
      </w:r>
      <w:r w:rsidR="00E50ABD">
        <w:rPr>
          <w:rFonts w:ascii="Calibri" w:hAnsi="Calibri"/>
        </w:rPr>
        <w:t>.</w:t>
      </w:r>
      <w:r>
        <w:rPr>
          <w:rFonts w:ascii="Calibri" w:hAnsi="Calibri"/>
        </w:rPr>
        <w:t xml:space="preserve"> As we continue to push the boundaries of our knowledge, the cosmos remains </w:t>
      </w:r>
      <w:r>
        <w:rPr>
          <w:rFonts w:ascii="Calibri" w:hAnsi="Calibri"/>
        </w:rPr>
        <w:lastRenderedPageBreak/>
        <w:t>an infinite source of wonder, beckoning us to unravel its secrets and contemplate the profound mysteries that lie beyond our earthly realm</w:t>
      </w:r>
      <w:r w:rsidR="00E50ABD">
        <w:rPr>
          <w:rFonts w:ascii="Calibri" w:hAnsi="Calibri"/>
        </w:rPr>
        <w:t>.</w:t>
      </w:r>
    </w:p>
    <w:sectPr w:rsidR="00915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20766">
    <w:abstractNumId w:val="8"/>
  </w:num>
  <w:num w:numId="2" w16cid:durableId="126238276">
    <w:abstractNumId w:val="6"/>
  </w:num>
  <w:num w:numId="3" w16cid:durableId="1040982298">
    <w:abstractNumId w:val="5"/>
  </w:num>
  <w:num w:numId="4" w16cid:durableId="435175910">
    <w:abstractNumId w:val="4"/>
  </w:num>
  <w:num w:numId="5" w16cid:durableId="487017741">
    <w:abstractNumId w:val="7"/>
  </w:num>
  <w:num w:numId="6" w16cid:durableId="1596090064">
    <w:abstractNumId w:val="3"/>
  </w:num>
  <w:num w:numId="7" w16cid:durableId="1285889831">
    <w:abstractNumId w:val="2"/>
  </w:num>
  <w:num w:numId="8" w16cid:durableId="289283811">
    <w:abstractNumId w:val="1"/>
  </w:num>
  <w:num w:numId="9" w16cid:durableId="110396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5CD"/>
    <w:rsid w:val="0029639D"/>
    <w:rsid w:val="00326F90"/>
    <w:rsid w:val="0091599D"/>
    <w:rsid w:val="00AA1D8D"/>
    <w:rsid w:val="00B47730"/>
    <w:rsid w:val="00CB0664"/>
    <w:rsid w:val="00E50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
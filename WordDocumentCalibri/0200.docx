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06826" w:rsidRDefault="00A70239">
      <w:pPr>
        <w:jc w:val="center"/>
      </w:pPr>
      <w:r>
        <w:rPr>
          <w:rFonts w:ascii="Calibri" w:hAnsi="Calibri"/>
          <w:sz w:val="44"/>
        </w:rPr>
        <w:t>The Art of Time Travel: A Journey Through the Labyrinth of Time</w:t>
      </w:r>
    </w:p>
    <w:p w:rsidR="00F06826" w:rsidRDefault="00A70239">
      <w:pPr>
        <w:pStyle w:val="NoSpacing"/>
        <w:jc w:val="center"/>
      </w:pPr>
      <w:r>
        <w:rPr>
          <w:rFonts w:ascii="Calibri" w:hAnsi="Calibri"/>
          <w:sz w:val="36"/>
        </w:rPr>
        <w:t>Dr</w:t>
      </w:r>
      <w:r w:rsidR="00932BCA">
        <w:rPr>
          <w:rFonts w:ascii="Calibri" w:hAnsi="Calibri"/>
          <w:sz w:val="36"/>
        </w:rPr>
        <w:t>.</w:t>
      </w:r>
      <w:r>
        <w:rPr>
          <w:rFonts w:ascii="Calibri" w:hAnsi="Calibri"/>
          <w:sz w:val="36"/>
        </w:rPr>
        <w:t xml:space="preserve"> Jonathan Carter</w:t>
      </w:r>
    </w:p>
    <w:p w:rsidR="00F06826" w:rsidRDefault="00A70239">
      <w:pPr>
        <w:jc w:val="center"/>
      </w:pPr>
      <w:r>
        <w:rPr>
          <w:rFonts w:ascii="Calibri" w:hAnsi="Calibri"/>
          <w:sz w:val="32"/>
        </w:rPr>
        <w:t>jonathan</w:t>
      </w:r>
      <w:r w:rsidR="00932BCA">
        <w:rPr>
          <w:rFonts w:ascii="Calibri" w:hAnsi="Calibri"/>
          <w:sz w:val="32"/>
        </w:rPr>
        <w:t>.</w:t>
      </w:r>
      <w:r>
        <w:rPr>
          <w:rFonts w:ascii="Calibri" w:hAnsi="Calibri"/>
          <w:sz w:val="32"/>
        </w:rPr>
        <w:t>carter@quantumleaplabs</w:t>
      </w:r>
      <w:r w:rsidR="00932BCA">
        <w:rPr>
          <w:rFonts w:ascii="Calibri" w:hAnsi="Calibri"/>
          <w:sz w:val="32"/>
        </w:rPr>
        <w:t>.</w:t>
      </w:r>
      <w:r>
        <w:rPr>
          <w:rFonts w:ascii="Calibri" w:hAnsi="Calibri"/>
          <w:sz w:val="32"/>
        </w:rPr>
        <w:t>com</w:t>
      </w:r>
    </w:p>
    <w:p w:rsidR="00F06826" w:rsidRDefault="00F06826"/>
    <w:p w:rsidR="00F06826" w:rsidRDefault="00A70239">
      <w:r>
        <w:rPr>
          <w:rFonts w:ascii="Calibri" w:hAnsi="Calibri"/>
          <w:sz w:val="24"/>
        </w:rPr>
        <w:t>In the realm of imagination, the concept of time travel has captivated the human mind for centuries, igniting a plethora of scientific inquiries and inspiring countless works of fiction</w:t>
      </w:r>
      <w:r w:rsidR="00932BCA">
        <w:rPr>
          <w:rFonts w:ascii="Calibri" w:hAnsi="Calibri"/>
          <w:sz w:val="24"/>
        </w:rPr>
        <w:t>.</w:t>
      </w:r>
      <w:r>
        <w:rPr>
          <w:rFonts w:ascii="Calibri" w:hAnsi="Calibri"/>
          <w:sz w:val="24"/>
        </w:rPr>
        <w:t xml:space="preserve"> Spanning diverse disciplines from physics and cosmology to literature and philosophy, the allure of traversing the temporal dimension has spurred a quest to unravel the intricacies of time and its paradoxical nature</w:t>
      </w:r>
      <w:r w:rsidR="00932BCA">
        <w:rPr>
          <w:rFonts w:ascii="Calibri" w:hAnsi="Calibri"/>
          <w:sz w:val="24"/>
        </w:rPr>
        <w:t>.</w:t>
      </w:r>
      <w:r>
        <w:rPr>
          <w:rFonts w:ascii="Calibri" w:hAnsi="Calibri"/>
          <w:sz w:val="24"/>
        </w:rPr>
        <w:t xml:space="preserve"> As we peer into the enigma of time travel, we delve into a labyrinthine realm where theories intertwine with speculations, blurring the boundaries between the tangible and the intangible</w:t>
      </w:r>
      <w:r w:rsidR="00932BCA">
        <w:rPr>
          <w:rFonts w:ascii="Calibri" w:hAnsi="Calibri"/>
          <w:sz w:val="24"/>
        </w:rPr>
        <w:t>.</w:t>
      </w:r>
      <w:r>
        <w:rPr>
          <w:rFonts w:ascii="Calibri" w:hAnsi="Calibri"/>
          <w:sz w:val="24"/>
        </w:rPr>
        <w:br/>
      </w:r>
      <w:r>
        <w:rPr>
          <w:rFonts w:ascii="Calibri" w:hAnsi="Calibri"/>
          <w:sz w:val="24"/>
        </w:rPr>
        <w:br/>
        <w:t>Theories abound regarding the mechanics of time travel, each proposing a unique pathway through the fabric of time</w:t>
      </w:r>
      <w:r w:rsidR="00932BCA">
        <w:rPr>
          <w:rFonts w:ascii="Calibri" w:hAnsi="Calibri"/>
          <w:sz w:val="24"/>
        </w:rPr>
        <w:t>.</w:t>
      </w:r>
      <w:r>
        <w:rPr>
          <w:rFonts w:ascii="Calibri" w:hAnsi="Calibri"/>
          <w:sz w:val="24"/>
        </w:rPr>
        <w:t xml:space="preserve"> Some posit the existence of wormholes or traversable black holes, offering shortcuts between distant points in spacetime</w:t>
      </w:r>
      <w:r w:rsidR="00932BCA">
        <w:rPr>
          <w:rFonts w:ascii="Calibri" w:hAnsi="Calibri"/>
          <w:sz w:val="24"/>
        </w:rPr>
        <w:t>.</w:t>
      </w:r>
      <w:r>
        <w:rPr>
          <w:rFonts w:ascii="Calibri" w:hAnsi="Calibri"/>
          <w:sz w:val="24"/>
        </w:rPr>
        <w:t xml:space="preserve"> Others contemplate the manipulation of spacetime itself, employing hypothetical phenomena like warp drives or negative energy to propel objects or information across vast cosmic distances</w:t>
      </w:r>
      <w:r w:rsidR="00932BCA">
        <w:rPr>
          <w:rFonts w:ascii="Calibri" w:hAnsi="Calibri"/>
          <w:sz w:val="24"/>
        </w:rPr>
        <w:t>.</w:t>
      </w:r>
      <w:r>
        <w:rPr>
          <w:rFonts w:ascii="Calibri" w:hAnsi="Calibri"/>
          <w:sz w:val="24"/>
        </w:rPr>
        <w:t xml:space="preserve"> Yet, despite the allure of these theoretical constructs, the practical realization of time travel remains elusive, shrouded in the mysteries of fundamental physics</w:t>
      </w:r>
      <w:r w:rsidR="00932BCA">
        <w:rPr>
          <w:rFonts w:ascii="Calibri" w:hAnsi="Calibri"/>
          <w:sz w:val="24"/>
        </w:rPr>
        <w:t>.</w:t>
      </w:r>
      <w:r>
        <w:rPr>
          <w:rFonts w:ascii="Calibri" w:hAnsi="Calibri"/>
          <w:sz w:val="24"/>
        </w:rPr>
        <w:br/>
      </w:r>
      <w:r>
        <w:rPr>
          <w:rFonts w:ascii="Calibri" w:hAnsi="Calibri"/>
          <w:sz w:val="24"/>
        </w:rPr>
        <w:br/>
        <w:t>Meanwhile, in the realm of literature and popular culture, time travel has blossomed into a fertile ground for exploration and storytelling</w:t>
      </w:r>
      <w:r w:rsidR="00932BCA">
        <w:rPr>
          <w:rFonts w:ascii="Calibri" w:hAnsi="Calibri"/>
          <w:sz w:val="24"/>
        </w:rPr>
        <w:t>.</w:t>
      </w:r>
      <w:r>
        <w:rPr>
          <w:rFonts w:ascii="Calibri" w:hAnsi="Calibri"/>
          <w:sz w:val="24"/>
        </w:rPr>
        <w:t xml:space="preserve"> From H</w:t>
      </w:r>
      <w:r w:rsidR="00932BCA">
        <w:rPr>
          <w:rFonts w:ascii="Calibri" w:hAnsi="Calibri"/>
          <w:sz w:val="24"/>
        </w:rPr>
        <w:t>.</w:t>
      </w:r>
      <w:r>
        <w:rPr>
          <w:rFonts w:ascii="Calibri" w:hAnsi="Calibri"/>
          <w:sz w:val="24"/>
        </w:rPr>
        <w:t>G</w:t>
      </w:r>
      <w:r w:rsidR="00932BCA">
        <w:rPr>
          <w:rFonts w:ascii="Calibri" w:hAnsi="Calibri"/>
          <w:sz w:val="24"/>
        </w:rPr>
        <w:t>.</w:t>
      </w:r>
      <w:r>
        <w:rPr>
          <w:rFonts w:ascii="Calibri" w:hAnsi="Calibri"/>
          <w:sz w:val="24"/>
        </w:rPr>
        <w:t xml:space="preserve"> Wells's classic "The Time Machine" to the mind-bending narratives of "Back to the Future" and "Doctor Who," time travel has served as a literary and cinematic device to explore themes of regret, redemption, and the intricate web of cause and effect</w:t>
      </w:r>
      <w:r w:rsidR="00932BCA">
        <w:rPr>
          <w:rFonts w:ascii="Calibri" w:hAnsi="Calibri"/>
          <w:sz w:val="24"/>
        </w:rPr>
        <w:t>.</w:t>
      </w:r>
      <w:r>
        <w:rPr>
          <w:rFonts w:ascii="Calibri" w:hAnsi="Calibri"/>
          <w:sz w:val="24"/>
        </w:rPr>
        <w:t xml:space="preserve"> Through these imaginative journeys, we glimpse the potential consequences of tampering with the delicate balance of time, the ripple effects of altering past events, and the tantalizing possibility of reshaping our own destinies</w:t>
      </w:r>
      <w:r w:rsidR="00932BCA">
        <w:rPr>
          <w:rFonts w:ascii="Calibri" w:hAnsi="Calibri"/>
          <w:sz w:val="24"/>
        </w:rPr>
        <w:t>.</w:t>
      </w:r>
    </w:p>
    <w:p w:rsidR="00F06826" w:rsidRDefault="00A70239">
      <w:r>
        <w:rPr>
          <w:rFonts w:ascii="Calibri" w:hAnsi="Calibri"/>
          <w:sz w:val="28"/>
        </w:rPr>
        <w:t>Summary</w:t>
      </w:r>
    </w:p>
    <w:p w:rsidR="00F06826" w:rsidRDefault="00A70239">
      <w:r>
        <w:rPr>
          <w:rFonts w:ascii="Calibri" w:hAnsi="Calibri"/>
        </w:rPr>
        <w:t>The concept of time travel, while alluring and captivating, remains a perplexing mystery that intertwines scientific theories, philosophical contemplations, and imaginative creations</w:t>
      </w:r>
      <w:r w:rsidR="00932BCA">
        <w:rPr>
          <w:rFonts w:ascii="Calibri" w:hAnsi="Calibri"/>
        </w:rPr>
        <w:t>.</w:t>
      </w:r>
      <w:r>
        <w:rPr>
          <w:rFonts w:ascii="Calibri" w:hAnsi="Calibri"/>
        </w:rPr>
        <w:t xml:space="preserve"> As physicists and cosmologists delve into the complexities of spacetime, seeking cracks or </w:t>
      </w:r>
      <w:r>
        <w:rPr>
          <w:rFonts w:ascii="Calibri" w:hAnsi="Calibri"/>
        </w:rPr>
        <w:lastRenderedPageBreak/>
        <w:t>loopholes that might allow for temporal traversal, artists, writers, and filmmakers continue to explore the boundless possibilities of this captivating concept</w:t>
      </w:r>
      <w:r w:rsidR="00932BCA">
        <w:rPr>
          <w:rFonts w:ascii="Calibri" w:hAnsi="Calibri"/>
        </w:rPr>
        <w:t>.</w:t>
      </w:r>
      <w:r>
        <w:rPr>
          <w:rFonts w:ascii="Calibri" w:hAnsi="Calibri"/>
        </w:rPr>
        <w:t xml:space="preserve"> The pursuit of time travel, whether through scientific inquiry or artistic expression, pushes the boundaries of human understanding and invites us to contemplate the profound nature of time itself</w:t>
      </w:r>
      <w:r w:rsidR="00932BCA">
        <w:rPr>
          <w:rFonts w:ascii="Calibri" w:hAnsi="Calibri"/>
        </w:rPr>
        <w:t>.</w:t>
      </w:r>
    </w:p>
    <w:sectPr w:rsidR="00F0682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74986278">
    <w:abstractNumId w:val="8"/>
  </w:num>
  <w:num w:numId="2" w16cid:durableId="1256595082">
    <w:abstractNumId w:val="6"/>
  </w:num>
  <w:num w:numId="3" w16cid:durableId="360861545">
    <w:abstractNumId w:val="5"/>
  </w:num>
  <w:num w:numId="4" w16cid:durableId="866869291">
    <w:abstractNumId w:val="4"/>
  </w:num>
  <w:num w:numId="5" w16cid:durableId="778988853">
    <w:abstractNumId w:val="7"/>
  </w:num>
  <w:num w:numId="6" w16cid:durableId="1421412053">
    <w:abstractNumId w:val="3"/>
  </w:num>
  <w:num w:numId="7" w16cid:durableId="803624915">
    <w:abstractNumId w:val="2"/>
  </w:num>
  <w:num w:numId="8" w16cid:durableId="1178927356">
    <w:abstractNumId w:val="1"/>
  </w:num>
  <w:num w:numId="9" w16cid:durableId="11305876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32BCA"/>
    <w:rsid w:val="00A70239"/>
    <w:rsid w:val="00AA1D8D"/>
    <w:rsid w:val="00B47730"/>
    <w:rsid w:val="00CB0664"/>
    <w:rsid w:val="00F0682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385</Words>
  <Characters>2195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2575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2024-01-10T04:00:00Z</dcterms:modified>
  <cp:category/>
</cp:coreProperties>
</file>
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C1B" w:rsidRDefault="002913A1">
      <w:pPr>
        <w:jc w:val="center"/>
      </w:pPr>
      <w:r>
        <w:rPr>
          <w:rFonts w:ascii="Calibri" w:hAnsi="Calibri"/>
          <w:sz w:val="44"/>
        </w:rPr>
        <w:t>Unveiling the Mysteries of the Quantum Realm</w:t>
      </w:r>
    </w:p>
    <w:p w:rsidR="00747C1B" w:rsidRDefault="002913A1">
      <w:pPr>
        <w:pStyle w:val="NoSpacing"/>
        <w:jc w:val="center"/>
      </w:pPr>
      <w:r>
        <w:rPr>
          <w:rFonts w:ascii="Calibri" w:hAnsi="Calibri"/>
          <w:sz w:val="36"/>
        </w:rPr>
        <w:t>Dr</w:t>
      </w:r>
      <w:r w:rsidR="00A522F6">
        <w:rPr>
          <w:rFonts w:ascii="Calibri" w:hAnsi="Calibri"/>
          <w:sz w:val="36"/>
        </w:rPr>
        <w:t>.</w:t>
      </w:r>
      <w:r>
        <w:rPr>
          <w:rFonts w:ascii="Calibri" w:hAnsi="Calibri"/>
          <w:sz w:val="36"/>
        </w:rPr>
        <w:t xml:space="preserve"> Albert Einstein</w:t>
      </w:r>
    </w:p>
    <w:p w:rsidR="00747C1B" w:rsidRDefault="002913A1">
      <w:pPr>
        <w:jc w:val="center"/>
      </w:pPr>
      <w:r>
        <w:rPr>
          <w:rFonts w:ascii="Calibri" w:hAnsi="Calibri"/>
          <w:sz w:val="32"/>
        </w:rPr>
        <w:t>albert</w:t>
      </w:r>
      <w:r w:rsidR="00A522F6">
        <w:rPr>
          <w:rFonts w:ascii="Calibri" w:hAnsi="Calibri"/>
          <w:sz w:val="32"/>
        </w:rPr>
        <w:t>.</w:t>
      </w:r>
      <w:r>
        <w:rPr>
          <w:rFonts w:ascii="Calibri" w:hAnsi="Calibri"/>
          <w:sz w:val="32"/>
        </w:rPr>
        <w:t>einstein@relativity</w:t>
      </w:r>
      <w:r w:rsidR="00A522F6">
        <w:rPr>
          <w:rFonts w:ascii="Calibri" w:hAnsi="Calibri"/>
          <w:sz w:val="32"/>
        </w:rPr>
        <w:t>.</w:t>
      </w:r>
      <w:r>
        <w:rPr>
          <w:rFonts w:ascii="Calibri" w:hAnsi="Calibri"/>
          <w:sz w:val="32"/>
        </w:rPr>
        <w:t>com</w:t>
      </w:r>
    </w:p>
    <w:p w:rsidR="00747C1B" w:rsidRDefault="00747C1B"/>
    <w:p w:rsidR="00747C1B" w:rsidRDefault="002913A1">
      <w:r>
        <w:rPr>
          <w:rFonts w:ascii="Calibri" w:hAnsi="Calibri"/>
          <w:sz w:val="24"/>
        </w:rPr>
        <w:t>In the vast expanse of scientific exploration, there lies a realm where the laws of classical physics falter, and the world of quantum mechanics takes hold</w:t>
      </w:r>
      <w:r w:rsidR="00A522F6">
        <w:rPr>
          <w:rFonts w:ascii="Calibri" w:hAnsi="Calibri"/>
          <w:sz w:val="24"/>
        </w:rPr>
        <w:t>.</w:t>
      </w:r>
      <w:r>
        <w:rPr>
          <w:rFonts w:ascii="Calibri" w:hAnsi="Calibri"/>
          <w:sz w:val="24"/>
        </w:rPr>
        <w:t xml:space="preserve"> It is a realm of uncertainty, where particles behave in ways that defy our intuition and challenge our understanding of reality</w:t>
      </w:r>
      <w:r w:rsidR="00A522F6">
        <w:rPr>
          <w:rFonts w:ascii="Calibri" w:hAnsi="Calibri"/>
          <w:sz w:val="24"/>
        </w:rPr>
        <w:t>.</w:t>
      </w:r>
      <w:r>
        <w:rPr>
          <w:rFonts w:ascii="Calibri" w:hAnsi="Calibri"/>
          <w:sz w:val="24"/>
        </w:rPr>
        <w:t xml:space="preserve"> From the subatomic particles that govern the behavior of atoms to the enigmatic phenomena of entanglement and superposition, the quantum realm holds the key to unlocking some of the deepest mysteries of the universe</w:t>
      </w:r>
      <w:r w:rsidR="00A522F6">
        <w:rPr>
          <w:rFonts w:ascii="Calibri" w:hAnsi="Calibri"/>
          <w:sz w:val="24"/>
        </w:rPr>
        <w:t>.</w:t>
      </w:r>
      <w:r>
        <w:rPr>
          <w:rFonts w:ascii="Calibri" w:hAnsi="Calibri"/>
          <w:sz w:val="24"/>
        </w:rPr>
        <w:br/>
      </w:r>
      <w:r>
        <w:rPr>
          <w:rFonts w:ascii="Calibri" w:hAnsi="Calibri"/>
          <w:sz w:val="24"/>
        </w:rPr>
        <w:br/>
        <w:t>Delving into this realm requires a departure from the familiar world of macroscopic objects and a willingness to embrace the strange and counterintuitive nature of quantum mechanics</w:t>
      </w:r>
      <w:r w:rsidR="00A522F6">
        <w:rPr>
          <w:rFonts w:ascii="Calibri" w:hAnsi="Calibri"/>
          <w:sz w:val="24"/>
        </w:rPr>
        <w:t>.</w:t>
      </w:r>
      <w:r>
        <w:rPr>
          <w:rFonts w:ascii="Calibri" w:hAnsi="Calibri"/>
          <w:sz w:val="24"/>
        </w:rPr>
        <w:t xml:space="preserve"> At the heart of this realm lies the concept of wave-particle duality, where particles exhibit both wave-like and particle-like properties</w:t>
      </w:r>
      <w:r w:rsidR="00A522F6">
        <w:rPr>
          <w:rFonts w:ascii="Calibri" w:hAnsi="Calibri"/>
          <w:sz w:val="24"/>
        </w:rPr>
        <w:t>.</w:t>
      </w:r>
      <w:r>
        <w:rPr>
          <w:rFonts w:ascii="Calibri" w:hAnsi="Calibri"/>
          <w:sz w:val="24"/>
        </w:rPr>
        <w:t xml:space="preserve"> This duality challenges our classical notions of distinct and separate entities, revealing a more complex and interconnected reality</w:t>
      </w:r>
      <w:r w:rsidR="00A522F6">
        <w:rPr>
          <w:rFonts w:ascii="Calibri" w:hAnsi="Calibri"/>
          <w:sz w:val="24"/>
        </w:rPr>
        <w:t>.</w:t>
      </w:r>
      <w:r>
        <w:rPr>
          <w:rFonts w:ascii="Calibri" w:hAnsi="Calibri"/>
          <w:sz w:val="24"/>
        </w:rPr>
        <w:br/>
      </w:r>
      <w:r>
        <w:rPr>
          <w:rFonts w:ascii="Calibri" w:hAnsi="Calibri"/>
          <w:sz w:val="24"/>
        </w:rPr>
        <w:br/>
        <w:t>The quantum realm is not without its paradoxes, such as the Schrodinger's cat thought experiment, which illustrates the bizarre consequences of applying classical logic to quantum phenomena</w:t>
      </w:r>
      <w:r w:rsidR="00A522F6">
        <w:rPr>
          <w:rFonts w:ascii="Calibri" w:hAnsi="Calibri"/>
          <w:sz w:val="24"/>
        </w:rPr>
        <w:t>.</w:t>
      </w:r>
      <w:r>
        <w:rPr>
          <w:rFonts w:ascii="Calibri" w:hAnsi="Calibri"/>
          <w:sz w:val="24"/>
        </w:rPr>
        <w:t xml:space="preserve"> The experiment highlights the fundamental difference between the classical and quantum worlds, emphasizing the need for a new framework to comprehend the behavior of particles at the subatomic level</w:t>
      </w:r>
      <w:r w:rsidR="00A522F6">
        <w:rPr>
          <w:rFonts w:ascii="Calibri" w:hAnsi="Calibri"/>
          <w:sz w:val="24"/>
        </w:rPr>
        <w:t>.</w:t>
      </w:r>
    </w:p>
    <w:p w:rsidR="00747C1B" w:rsidRDefault="002913A1">
      <w:r>
        <w:rPr>
          <w:rFonts w:ascii="Calibri" w:hAnsi="Calibri"/>
          <w:sz w:val="28"/>
        </w:rPr>
        <w:t>Summary</w:t>
      </w:r>
    </w:p>
    <w:p w:rsidR="00747C1B" w:rsidRDefault="002913A1">
      <w:r>
        <w:rPr>
          <w:rFonts w:ascii="Calibri" w:hAnsi="Calibri"/>
        </w:rPr>
        <w:t>The realm of quantum mechanics presents a profound challenge to our understanding of reality</w:t>
      </w:r>
      <w:r w:rsidR="00A522F6">
        <w:rPr>
          <w:rFonts w:ascii="Calibri" w:hAnsi="Calibri"/>
        </w:rPr>
        <w:t>.</w:t>
      </w:r>
      <w:r>
        <w:rPr>
          <w:rFonts w:ascii="Calibri" w:hAnsi="Calibri"/>
        </w:rPr>
        <w:t xml:space="preserve"> It is a realm where the laws of classical physics break down, and particles behave in ways that defy our intuition</w:t>
      </w:r>
      <w:r w:rsidR="00A522F6">
        <w:rPr>
          <w:rFonts w:ascii="Calibri" w:hAnsi="Calibri"/>
        </w:rPr>
        <w:t>.</w:t>
      </w:r>
      <w:r>
        <w:rPr>
          <w:rFonts w:ascii="Calibri" w:hAnsi="Calibri"/>
        </w:rPr>
        <w:t xml:space="preserve"> From wave-particle duality to entanglement and superposition, the quantum realm holds the key to unlocking some of the deepest mysteries of the universe</w:t>
      </w:r>
      <w:r w:rsidR="00A522F6">
        <w:rPr>
          <w:rFonts w:ascii="Calibri" w:hAnsi="Calibri"/>
        </w:rPr>
        <w:t>.</w:t>
      </w:r>
      <w:r>
        <w:rPr>
          <w:rFonts w:ascii="Calibri" w:hAnsi="Calibri"/>
        </w:rPr>
        <w:t xml:space="preserve"> While it presents conceptual challenges, the study of quantum mechanics has also led to groundbreaking advancements in modern physics and technology, such as quantum computing, cryptography, and the development of lasers</w:t>
      </w:r>
      <w:r w:rsidR="00A522F6">
        <w:rPr>
          <w:rFonts w:ascii="Calibri" w:hAnsi="Calibri"/>
        </w:rPr>
        <w:t>.</w:t>
      </w:r>
      <w:r>
        <w:rPr>
          <w:rFonts w:ascii="Calibri" w:hAnsi="Calibri"/>
        </w:rPr>
        <w:t xml:space="preserve"> As we continue to unravel the mysteries of the quantum realm, we open up new possibilities for scientific discovery and technological innovation</w:t>
      </w:r>
      <w:r w:rsidR="00A522F6">
        <w:rPr>
          <w:rFonts w:ascii="Calibri" w:hAnsi="Calibri"/>
        </w:rPr>
        <w:t>.</w:t>
      </w:r>
    </w:p>
    <w:sectPr w:rsidR="00747C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9580778">
    <w:abstractNumId w:val="8"/>
  </w:num>
  <w:num w:numId="2" w16cid:durableId="966156582">
    <w:abstractNumId w:val="6"/>
  </w:num>
  <w:num w:numId="3" w16cid:durableId="644818967">
    <w:abstractNumId w:val="5"/>
  </w:num>
  <w:num w:numId="4" w16cid:durableId="678582034">
    <w:abstractNumId w:val="4"/>
  </w:num>
  <w:num w:numId="5" w16cid:durableId="109974542">
    <w:abstractNumId w:val="7"/>
  </w:num>
  <w:num w:numId="6" w16cid:durableId="1171411103">
    <w:abstractNumId w:val="3"/>
  </w:num>
  <w:num w:numId="7" w16cid:durableId="563762314">
    <w:abstractNumId w:val="2"/>
  </w:num>
  <w:num w:numId="8" w16cid:durableId="23680390">
    <w:abstractNumId w:val="1"/>
  </w:num>
  <w:num w:numId="9" w16cid:durableId="213820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3A1"/>
    <w:rsid w:val="0029639D"/>
    <w:rsid w:val="00326F90"/>
    <w:rsid w:val="00747C1B"/>
    <w:rsid w:val="00A522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
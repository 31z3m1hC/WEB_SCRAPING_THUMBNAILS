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2EFD" w:rsidRDefault="000C3068">
      <w:pPr>
        <w:jc w:val="center"/>
      </w:pPr>
      <w:r>
        <w:rPr>
          <w:rFonts w:ascii="Calibri" w:hAnsi="Calibri"/>
          <w:sz w:val="44"/>
        </w:rPr>
        <w:t>DNA - The Language of Life</w:t>
      </w:r>
    </w:p>
    <w:p w:rsidR="003A2EFD" w:rsidRDefault="000C3068">
      <w:pPr>
        <w:pStyle w:val="NoSpacing"/>
        <w:jc w:val="center"/>
      </w:pPr>
      <w:r>
        <w:rPr>
          <w:rFonts w:ascii="Calibri" w:hAnsi="Calibri"/>
          <w:sz w:val="36"/>
        </w:rPr>
        <w:t>Alice White</w:t>
      </w:r>
    </w:p>
    <w:p w:rsidR="003A2EFD" w:rsidRDefault="000C3068">
      <w:pPr>
        <w:jc w:val="center"/>
      </w:pPr>
      <w:r>
        <w:rPr>
          <w:rFonts w:ascii="Calibri" w:hAnsi="Calibri"/>
          <w:sz w:val="32"/>
        </w:rPr>
        <w:t>alice</w:t>
      </w:r>
      <w:r w:rsidR="009C5AE6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white@emailserver</w:t>
      </w:r>
      <w:r w:rsidR="009C5AE6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3A2EFD" w:rsidRDefault="003A2EFD"/>
    <w:p w:rsidR="003A2EFD" w:rsidRDefault="000C3068">
      <w:r>
        <w:rPr>
          <w:rFonts w:ascii="Calibri" w:hAnsi="Calibri"/>
          <w:sz w:val="24"/>
        </w:rPr>
        <w:t>DNA, or deoxyribonucleic acid, stands as the blueprint of life, an intricate molecule that encodes the genetic information of organisms</w:t>
      </w:r>
      <w:r w:rsidR="009C5AE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Within its twisted double helix lies the secret to our existence, a language that governs the synthesis of proteins, the very building blocks of life</w:t>
      </w:r>
      <w:r w:rsidR="009C5AE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DNA consists of four chemical bases: adenine, cytosine, guanine, and thymine</w:t>
      </w:r>
      <w:r w:rsidR="009C5AE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bases combine in various sequences, much like letters in a vast library of biological knowledge</w:t>
      </w:r>
      <w:r w:rsidR="009C5AE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Each combination, or codon, serves as a unique instruction, directing the production of specific proteins</w:t>
      </w:r>
      <w:r w:rsidR="009C5AE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discovery of DNA's structure in 1953 by Watson and Crick revolutionized biology</w:t>
      </w:r>
      <w:r w:rsidR="009C5AE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unraveled the mysteries of inheritance and provided a framework for understanding the diversity of life on Earth</w:t>
      </w:r>
      <w:r w:rsidR="009C5AE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Since then, DNA research has led to remarkable advancements in medicine, agriculture, and genetic engineering</w:t>
      </w:r>
      <w:r w:rsidR="009C5AE6">
        <w:rPr>
          <w:rFonts w:ascii="Calibri" w:hAnsi="Calibri"/>
          <w:sz w:val="24"/>
        </w:rPr>
        <w:t>.</w:t>
      </w:r>
    </w:p>
    <w:p w:rsidR="003A2EFD" w:rsidRDefault="000C3068">
      <w:r>
        <w:rPr>
          <w:rFonts w:ascii="Calibri" w:hAnsi="Calibri"/>
          <w:sz w:val="28"/>
        </w:rPr>
        <w:t>Summary</w:t>
      </w:r>
    </w:p>
    <w:p w:rsidR="003A2EFD" w:rsidRDefault="000C3068">
      <w:r>
        <w:rPr>
          <w:rFonts w:ascii="Calibri" w:hAnsi="Calibri"/>
        </w:rPr>
        <w:t>DNA, the molecule that stores genetic information, holds the key to life's mysteries</w:t>
      </w:r>
      <w:r w:rsidR="009C5AE6">
        <w:rPr>
          <w:rFonts w:ascii="Calibri" w:hAnsi="Calibri"/>
        </w:rPr>
        <w:t>.</w:t>
      </w:r>
      <w:r>
        <w:rPr>
          <w:rFonts w:ascii="Calibri" w:hAnsi="Calibri"/>
        </w:rPr>
        <w:t xml:space="preserve"> Its discovery unlocked the secrets of inheritance and evolution, revolutionizing biology and leading to incredible advancements in medicine and biotechnology</w:t>
      </w:r>
      <w:r w:rsidR="009C5AE6">
        <w:rPr>
          <w:rFonts w:ascii="Calibri" w:hAnsi="Calibri"/>
        </w:rPr>
        <w:t>.</w:t>
      </w:r>
    </w:p>
    <w:sectPr w:rsidR="003A2E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7241120">
    <w:abstractNumId w:val="8"/>
  </w:num>
  <w:num w:numId="2" w16cid:durableId="1226642301">
    <w:abstractNumId w:val="6"/>
  </w:num>
  <w:num w:numId="3" w16cid:durableId="102698234">
    <w:abstractNumId w:val="5"/>
  </w:num>
  <w:num w:numId="4" w16cid:durableId="1797719541">
    <w:abstractNumId w:val="4"/>
  </w:num>
  <w:num w:numId="5" w16cid:durableId="569460048">
    <w:abstractNumId w:val="7"/>
  </w:num>
  <w:num w:numId="6" w16cid:durableId="2049716127">
    <w:abstractNumId w:val="3"/>
  </w:num>
  <w:num w:numId="7" w16cid:durableId="2102330457">
    <w:abstractNumId w:val="2"/>
  </w:num>
  <w:num w:numId="8" w16cid:durableId="1657226006">
    <w:abstractNumId w:val="1"/>
  </w:num>
  <w:num w:numId="9" w16cid:durableId="889221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3068"/>
    <w:rsid w:val="0015074B"/>
    <w:rsid w:val="0029639D"/>
    <w:rsid w:val="00326F90"/>
    <w:rsid w:val="003A2EFD"/>
    <w:rsid w:val="009C5AE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2024-01-10T04:01:00Z</dcterms:modified>
  <cp:category/>
</cp:coreProperties>
</file>
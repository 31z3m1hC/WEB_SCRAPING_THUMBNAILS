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80E" w:rsidRDefault="00795A45">
      <w:pPr>
        <w:jc w:val="center"/>
      </w:pPr>
      <w:r>
        <w:rPr>
          <w:rFonts w:ascii="Calibri" w:hAnsi="Calibri"/>
          <w:sz w:val="44"/>
        </w:rPr>
        <w:t>A Cosmic Symphony of Celestial Chorus</w:t>
      </w:r>
    </w:p>
    <w:p w:rsidR="0099280E" w:rsidRDefault="00795A45">
      <w:pPr>
        <w:pStyle w:val="NoSpacing"/>
        <w:jc w:val="center"/>
      </w:pPr>
      <w:r>
        <w:rPr>
          <w:rFonts w:ascii="Calibri" w:hAnsi="Calibri"/>
          <w:sz w:val="36"/>
        </w:rPr>
        <w:t>Amelia Simpson</w:t>
      </w:r>
    </w:p>
    <w:p w:rsidR="0099280E" w:rsidRDefault="00795A45">
      <w:pPr>
        <w:jc w:val="center"/>
      </w:pPr>
      <w:r>
        <w:rPr>
          <w:rFonts w:ascii="Calibri" w:hAnsi="Calibri"/>
          <w:sz w:val="32"/>
        </w:rPr>
        <w:t>Amelia</w:t>
      </w:r>
      <w:r w:rsidR="004F456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simpson@myweb</w:t>
      </w:r>
      <w:r w:rsidR="004F456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9280E" w:rsidRDefault="0099280E"/>
    <w:p w:rsidR="0099280E" w:rsidRDefault="00795A45">
      <w:r>
        <w:rPr>
          <w:rFonts w:ascii="Calibri" w:hAnsi="Calibri"/>
          <w:sz w:val="24"/>
        </w:rPr>
        <w:t>In the symphony of the cosmos, celestial bodies perform a harmonious dance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universe resounds with a celestial chorus, where stars sing their luminous arias, planets hum their rhythmic oratorios, and galaxies harmonize their grand symphonies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cosmic music, composed of electromagnetic waves, gravitational waves, and particle vibrations, weaves a tapestry of sound that transcends our earthly perception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explore the mysteries of the universe, let us attune our minds to the cosmic symphony, deciphering the secrets it whispers through the language of science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celestial orchestra, each star shines as a soloist, emitting its unique melody of light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stellar voices range from the fiery harmonies of blue giants to the hushed lullabies of red dwarfs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fusion of hydrogen in their cores generates intricate patterns of sound, akin to a cosmic symphony of nuclear energy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stars evolve, their melodies morph, sometimes reaching a crescendo in supernovae, their final, explosive performances before fading into silence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planets, like celestial choristers, accompany the stellar soloists with their rhythmic movements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gravitational interactions induce subtle vibrations, like the gentle rustling of cosmic sheets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planetary rhythms, coupled with the gravitational pull of the Sun, create harmonies that resonate through the solar system</w:t>
      </w:r>
      <w:r w:rsidR="004F45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orbits of the planets, governed by Kepler's laws, are like musical phrases, each contributing its distinct melody to the cosmic symphony</w:t>
      </w:r>
      <w:r w:rsidR="004F4561">
        <w:rPr>
          <w:rFonts w:ascii="Calibri" w:hAnsi="Calibri"/>
          <w:sz w:val="24"/>
        </w:rPr>
        <w:t>.</w:t>
      </w:r>
    </w:p>
    <w:p w:rsidR="0099280E" w:rsidRDefault="00795A45">
      <w:r>
        <w:rPr>
          <w:rFonts w:ascii="Calibri" w:hAnsi="Calibri"/>
          <w:sz w:val="28"/>
        </w:rPr>
        <w:t>Summary</w:t>
      </w:r>
    </w:p>
    <w:p w:rsidR="0099280E" w:rsidRDefault="00795A45">
      <w:r>
        <w:rPr>
          <w:rFonts w:ascii="Calibri" w:hAnsi="Calibri"/>
        </w:rPr>
        <w:t>The universe is a vast concert hall, reverberating with the cosmic symphony of celestial bodies</w:t>
      </w:r>
      <w:r w:rsidR="004F4561">
        <w:rPr>
          <w:rFonts w:ascii="Calibri" w:hAnsi="Calibri"/>
        </w:rPr>
        <w:t>.</w:t>
      </w:r>
      <w:r>
        <w:rPr>
          <w:rFonts w:ascii="Calibri" w:hAnsi="Calibri"/>
        </w:rPr>
        <w:t xml:space="preserve"> Stars, planets, and galaxies, through their electromagnetic waves, gravitational waves, and particle vibrations, produce a harmony that transcends our earthly perception</w:t>
      </w:r>
      <w:r w:rsidR="004F4561">
        <w:rPr>
          <w:rFonts w:ascii="Calibri" w:hAnsi="Calibri"/>
        </w:rPr>
        <w:t>.</w:t>
      </w:r>
      <w:r>
        <w:rPr>
          <w:rFonts w:ascii="Calibri" w:hAnsi="Calibri"/>
        </w:rPr>
        <w:t xml:space="preserve"> This celestial chorus, composed of stellar arias, planetary oratorios, and galactic symphonies, unveils the universe's hidden melodies</w:t>
      </w:r>
      <w:r w:rsidR="004F4561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cosmos, we can strive to decipher the secrets encoded in this cosmic symphony, unlocking the mysteries of the universe and the wonders of existence</w:t>
      </w:r>
      <w:r w:rsidR="004F4561">
        <w:rPr>
          <w:rFonts w:ascii="Calibri" w:hAnsi="Calibri"/>
        </w:rPr>
        <w:t>.</w:t>
      </w:r>
    </w:p>
    <w:sectPr w:rsidR="009928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6265802">
    <w:abstractNumId w:val="8"/>
  </w:num>
  <w:num w:numId="2" w16cid:durableId="1264990945">
    <w:abstractNumId w:val="6"/>
  </w:num>
  <w:num w:numId="3" w16cid:durableId="959653890">
    <w:abstractNumId w:val="5"/>
  </w:num>
  <w:num w:numId="4" w16cid:durableId="454718960">
    <w:abstractNumId w:val="4"/>
  </w:num>
  <w:num w:numId="5" w16cid:durableId="81998758">
    <w:abstractNumId w:val="7"/>
  </w:num>
  <w:num w:numId="6" w16cid:durableId="917207104">
    <w:abstractNumId w:val="3"/>
  </w:num>
  <w:num w:numId="7" w16cid:durableId="40910684">
    <w:abstractNumId w:val="2"/>
  </w:num>
  <w:num w:numId="8" w16cid:durableId="1714187841">
    <w:abstractNumId w:val="1"/>
  </w:num>
  <w:num w:numId="9" w16cid:durableId="213151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561"/>
    <w:rsid w:val="00795A45"/>
    <w:rsid w:val="009928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
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242" w:rsidRDefault="00D66C4B">
      <w:pPr>
        <w:jc w:val="center"/>
      </w:pPr>
      <w:r>
        <w:rPr>
          <w:rFonts w:ascii="Calibri" w:hAnsi="Calibri"/>
          <w:sz w:val="44"/>
        </w:rPr>
        <w:t>Unveiling the Secrets of the Universe</w:t>
      </w:r>
    </w:p>
    <w:p w:rsidR="00E14242" w:rsidRDefault="00D66C4B">
      <w:pPr>
        <w:pStyle w:val="NoSpacing"/>
        <w:jc w:val="center"/>
      </w:pPr>
      <w:r>
        <w:rPr>
          <w:rFonts w:ascii="Calibri" w:hAnsi="Calibri"/>
          <w:sz w:val="36"/>
        </w:rPr>
        <w:t>Amelia Mitchell</w:t>
      </w:r>
    </w:p>
    <w:p w:rsidR="00E14242" w:rsidRDefault="00D66C4B">
      <w:pPr>
        <w:jc w:val="center"/>
      </w:pPr>
      <w:r>
        <w:rPr>
          <w:rFonts w:ascii="Calibri" w:hAnsi="Calibri"/>
          <w:sz w:val="32"/>
        </w:rPr>
        <w:t>amelia</w:t>
      </w:r>
      <w:r w:rsidR="00C35FC1">
        <w:rPr>
          <w:rFonts w:ascii="Calibri" w:hAnsi="Calibri"/>
          <w:sz w:val="32"/>
        </w:rPr>
        <w:t>.</w:t>
      </w:r>
      <w:r>
        <w:rPr>
          <w:rFonts w:ascii="Calibri" w:hAnsi="Calibri"/>
          <w:sz w:val="32"/>
        </w:rPr>
        <w:t>mitchell@deepcosmos</w:t>
      </w:r>
      <w:r w:rsidR="00C35FC1">
        <w:rPr>
          <w:rFonts w:ascii="Calibri" w:hAnsi="Calibri"/>
          <w:sz w:val="32"/>
        </w:rPr>
        <w:t>.</w:t>
      </w:r>
      <w:r>
        <w:rPr>
          <w:rFonts w:ascii="Calibri" w:hAnsi="Calibri"/>
          <w:sz w:val="32"/>
        </w:rPr>
        <w:t>edu</w:t>
      </w:r>
    </w:p>
    <w:p w:rsidR="00E14242" w:rsidRDefault="00E14242"/>
    <w:p w:rsidR="00E14242" w:rsidRDefault="00D66C4B">
      <w:r>
        <w:rPr>
          <w:rFonts w:ascii="Calibri" w:hAnsi="Calibri"/>
          <w:sz w:val="24"/>
        </w:rPr>
        <w:t>Since time immemorial, humans have gazed upon the vast expanse above, filled with stars, planets, and celestial wonders</w:t>
      </w:r>
      <w:r w:rsidR="00C35FC1">
        <w:rPr>
          <w:rFonts w:ascii="Calibri" w:hAnsi="Calibri"/>
          <w:sz w:val="24"/>
        </w:rPr>
        <w:t>.</w:t>
      </w:r>
      <w:r>
        <w:rPr>
          <w:rFonts w:ascii="Calibri" w:hAnsi="Calibri"/>
          <w:sz w:val="24"/>
        </w:rPr>
        <w:t xml:space="preserve"> Our curiosity has driven us to seek answers to fundamental questions that have perplexed us for generations: What is the nature of the universe? Are we alone? How did it all begin? The fields of astronomy, astrophysics, and cosmology have dedicated themselves to exploring these profound mysteries, pushing the boundaries of our knowledge and understanding</w:t>
      </w:r>
      <w:r w:rsidR="00C35FC1">
        <w:rPr>
          <w:rFonts w:ascii="Calibri" w:hAnsi="Calibri"/>
          <w:sz w:val="24"/>
        </w:rPr>
        <w:t>.</w:t>
      </w:r>
      <w:r>
        <w:rPr>
          <w:rFonts w:ascii="Calibri" w:hAnsi="Calibri"/>
          <w:sz w:val="24"/>
        </w:rPr>
        <w:br/>
      </w:r>
      <w:r>
        <w:rPr>
          <w:rFonts w:ascii="Calibri" w:hAnsi="Calibri"/>
          <w:sz w:val="24"/>
        </w:rPr>
        <w:br/>
        <w:t>As we traverse the cosmos, we encounter intriguing phenomena that challenge our scientific prowess</w:t>
      </w:r>
      <w:r w:rsidR="00C35FC1">
        <w:rPr>
          <w:rFonts w:ascii="Calibri" w:hAnsi="Calibri"/>
          <w:sz w:val="24"/>
        </w:rPr>
        <w:t>.</w:t>
      </w:r>
      <w:r>
        <w:rPr>
          <w:rFonts w:ascii="Calibri" w:hAnsi="Calibri"/>
          <w:sz w:val="24"/>
        </w:rPr>
        <w:t xml:space="preserve"> Dark matter, an enigmatic substance constituting over a quarter of the universe, remains largely unknown</w:t>
      </w:r>
      <w:r w:rsidR="00C35FC1">
        <w:rPr>
          <w:rFonts w:ascii="Calibri" w:hAnsi="Calibri"/>
          <w:sz w:val="24"/>
        </w:rPr>
        <w:t>.</w:t>
      </w:r>
      <w:r>
        <w:rPr>
          <w:rFonts w:ascii="Calibri" w:hAnsi="Calibri"/>
          <w:sz w:val="24"/>
        </w:rPr>
        <w:t xml:space="preserve"> Likewise, dark energy, responsible for the accelerated expansion of space, remains an enigma</w:t>
      </w:r>
      <w:r w:rsidR="00C35FC1">
        <w:rPr>
          <w:rFonts w:ascii="Calibri" w:hAnsi="Calibri"/>
          <w:sz w:val="24"/>
        </w:rPr>
        <w:t>.</w:t>
      </w:r>
      <w:r>
        <w:rPr>
          <w:rFonts w:ascii="Calibri" w:hAnsi="Calibri"/>
          <w:sz w:val="24"/>
        </w:rPr>
        <w:t xml:space="preserve"> The quest to unravel these cosmic puzzles drives the scientific community forward, inspiring new theories and observations</w:t>
      </w:r>
      <w:r w:rsidR="00C35FC1">
        <w:rPr>
          <w:rFonts w:ascii="Calibri" w:hAnsi="Calibri"/>
          <w:sz w:val="24"/>
        </w:rPr>
        <w:t>.</w:t>
      </w:r>
      <w:r>
        <w:rPr>
          <w:rFonts w:ascii="Calibri" w:hAnsi="Calibri"/>
          <w:sz w:val="24"/>
        </w:rPr>
        <w:br/>
      </w:r>
      <w:r>
        <w:rPr>
          <w:rFonts w:ascii="Calibri" w:hAnsi="Calibri"/>
          <w:sz w:val="24"/>
        </w:rPr>
        <w:br/>
        <w:t>Cosmic mysteries extend beyond dark matter and dark energy</w:t>
      </w:r>
      <w:r w:rsidR="00C35FC1">
        <w:rPr>
          <w:rFonts w:ascii="Calibri" w:hAnsi="Calibri"/>
          <w:sz w:val="24"/>
        </w:rPr>
        <w:t>.</w:t>
      </w:r>
      <w:r>
        <w:rPr>
          <w:rFonts w:ascii="Calibri" w:hAnsi="Calibri"/>
          <w:sz w:val="24"/>
        </w:rPr>
        <w:t xml:space="preserve"> The origin of the universe itself poses a captivating question: how did it all begin? Did it emerge from a singular point of infinite density and temperature, as suggested by the Big Bang theory? Or did it arise through a cyclic process of expansion and contraction, as proposed by certain cosmological models? These fundamental questions drive cosmologists to probe the origins and evolution of the universe, piecing together the cosmic jigsaw puzzle</w:t>
      </w:r>
      <w:r w:rsidR="00C35FC1">
        <w:rPr>
          <w:rFonts w:ascii="Calibri" w:hAnsi="Calibri"/>
          <w:sz w:val="24"/>
        </w:rPr>
        <w:t>.</w:t>
      </w:r>
    </w:p>
    <w:p w:rsidR="00E14242" w:rsidRDefault="00D66C4B">
      <w:r>
        <w:rPr>
          <w:rFonts w:ascii="Calibri" w:hAnsi="Calibri"/>
          <w:sz w:val="28"/>
        </w:rPr>
        <w:t>Summary</w:t>
      </w:r>
    </w:p>
    <w:p w:rsidR="00E14242" w:rsidRDefault="00D66C4B">
      <w:r>
        <w:rPr>
          <w:rFonts w:ascii="Calibri" w:hAnsi="Calibri"/>
        </w:rPr>
        <w:t>Our journey through astronomy, astrophysics, and cosmology unveils the remarkable complexity and beauty of the universe, from the grandeur of galaxies to the cosmic mysteries of dark matter, dark energy, and the origin of the universe</w:t>
      </w:r>
      <w:r w:rsidR="00C35FC1">
        <w:rPr>
          <w:rFonts w:ascii="Calibri" w:hAnsi="Calibri"/>
        </w:rPr>
        <w:t>.</w:t>
      </w:r>
      <w:r>
        <w:rPr>
          <w:rFonts w:ascii="Calibri" w:hAnsi="Calibri"/>
        </w:rPr>
        <w:t xml:space="preserve"> The quest to unravel these secrets propels scientific exploration forward, revealing our place in the vast tapestry of the cosmos</w:t>
      </w:r>
      <w:r w:rsidR="00C35FC1">
        <w:rPr>
          <w:rFonts w:ascii="Calibri" w:hAnsi="Calibri"/>
        </w:rPr>
        <w:t>.</w:t>
      </w:r>
      <w:r>
        <w:rPr>
          <w:rFonts w:ascii="Calibri" w:hAnsi="Calibri"/>
        </w:rPr>
        <w:t xml:space="preserve"> Our understanding of the universe is a testament to the human spirit's unyielding pursuit of knowledge, pushing the boundaries of what is known and embracing the captivating enigmas that lie beyond</w:t>
      </w:r>
      <w:r w:rsidR="00C35FC1">
        <w:rPr>
          <w:rFonts w:ascii="Calibri" w:hAnsi="Calibri"/>
        </w:rPr>
        <w:t>.</w:t>
      </w:r>
    </w:p>
    <w:sectPr w:rsidR="00E142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4977486">
    <w:abstractNumId w:val="8"/>
  </w:num>
  <w:num w:numId="2" w16cid:durableId="1024671519">
    <w:abstractNumId w:val="6"/>
  </w:num>
  <w:num w:numId="3" w16cid:durableId="29501324">
    <w:abstractNumId w:val="5"/>
  </w:num>
  <w:num w:numId="4" w16cid:durableId="1293975052">
    <w:abstractNumId w:val="4"/>
  </w:num>
  <w:num w:numId="5" w16cid:durableId="260915321">
    <w:abstractNumId w:val="7"/>
  </w:num>
  <w:num w:numId="6" w16cid:durableId="2141412396">
    <w:abstractNumId w:val="3"/>
  </w:num>
  <w:num w:numId="7" w16cid:durableId="1110121882">
    <w:abstractNumId w:val="2"/>
  </w:num>
  <w:num w:numId="8" w16cid:durableId="814880073">
    <w:abstractNumId w:val="1"/>
  </w:num>
  <w:num w:numId="9" w16cid:durableId="141204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5FC1"/>
    <w:rsid w:val="00CB0664"/>
    <w:rsid w:val="00D66C4B"/>
    <w:rsid w:val="00E142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
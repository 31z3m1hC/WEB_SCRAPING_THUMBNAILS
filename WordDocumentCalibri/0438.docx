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6BA" w:rsidRDefault="00640AB0">
      <w:pPr>
        <w:jc w:val="center"/>
      </w:pPr>
      <w:r>
        <w:rPr>
          <w:rFonts w:ascii="Calibri" w:hAnsi="Calibri"/>
          <w:sz w:val="44"/>
        </w:rPr>
        <w:t>Unveiling the Enigmatic Universe: The Beauty of Astrophysics</w:t>
      </w:r>
    </w:p>
    <w:p w:rsidR="00A436BA" w:rsidRDefault="00640AB0">
      <w:pPr>
        <w:pStyle w:val="NoSpacing"/>
        <w:jc w:val="center"/>
      </w:pPr>
      <w:r>
        <w:rPr>
          <w:rFonts w:ascii="Calibri" w:hAnsi="Calibri"/>
          <w:sz w:val="36"/>
        </w:rPr>
        <w:t>Amelia Rosewood</w:t>
      </w:r>
    </w:p>
    <w:p w:rsidR="00A436BA" w:rsidRDefault="00640AB0">
      <w:pPr>
        <w:jc w:val="center"/>
      </w:pPr>
      <w:r>
        <w:rPr>
          <w:rFonts w:ascii="Calibri" w:hAnsi="Calibri"/>
          <w:sz w:val="32"/>
        </w:rPr>
        <w:t>rosewood</w:t>
      </w:r>
      <w:r w:rsidR="00B05523">
        <w:rPr>
          <w:rFonts w:ascii="Calibri" w:hAnsi="Calibri"/>
          <w:sz w:val="32"/>
        </w:rPr>
        <w:t>.</w:t>
      </w:r>
      <w:r>
        <w:rPr>
          <w:rFonts w:ascii="Calibri" w:hAnsi="Calibri"/>
          <w:sz w:val="32"/>
        </w:rPr>
        <w:t>amelia@stellar</w:t>
      </w:r>
      <w:r w:rsidR="00B05523">
        <w:rPr>
          <w:rFonts w:ascii="Calibri" w:hAnsi="Calibri"/>
          <w:sz w:val="32"/>
        </w:rPr>
        <w:t>.</w:t>
      </w:r>
      <w:r>
        <w:rPr>
          <w:rFonts w:ascii="Calibri" w:hAnsi="Calibri"/>
          <w:sz w:val="32"/>
        </w:rPr>
        <w:t>cosmos</w:t>
      </w:r>
    </w:p>
    <w:p w:rsidR="00A436BA" w:rsidRDefault="00A436BA"/>
    <w:p w:rsidR="00A436BA" w:rsidRDefault="00640AB0">
      <w:r>
        <w:rPr>
          <w:rFonts w:ascii="Calibri" w:hAnsi="Calibri"/>
          <w:sz w:val="24"/>
        </w:rPr>
        <w:t>Within the boundless expanse of the cosmos lies a realm of wonders, an intricate tapestry of celestial bodies and cosmic phenomena that has captivated mankind's imagination for eons</w:t>
      </w:r>
      <w:r w:rsidR="00B05523">
        <w:rPr>
          <w:rFonts w:ascii="Calibri" w:hAnsi="Calibri"/>
          <w:sz w:val="24"/>
        </w:rPr>
        <w:t>.</w:t>
      </w:r>
      <w:r>
        <w:rPr>
          <w:rFonts w:ascii="Calibri" w:hAnsi="Calibri"/>
          <w:sz w:val="24"/>
        </w:rPr>
        <w:t xml:space="preserve"> Astrophysics, the captivating liaison between physics and astronomy, unlocks the secrets of the universe, venturing beyond the terrestrial boundaries to comprehend the celestial spectacles that grace our night skies</w:t>
      </w:r>
      <w:r w:rsidR="00B05523">
        <w:rPr>
          <w:rFonts w:ascii="Calibri" w:hAnsi="Calibri"/>
          <w:sz w:val="24"/>
        </w:rPr>
        <w:t>.</w:t>
      </w:r>
      <w:r>
        <w:rPr>
          <w:rFonts w:ascii="Calibri" w:hAnsi="Calibri"/>
          <w:sz w:val="24"/>
        </w:rPr>
        <w:t xml:space="preserve"> Through telescopes that pierce the veil of darkness, astrophysicists unveil the profound mysteries that govern the cosmos, orchestrating the celestial symphony that orchestrates the universe's grand performance</w:t>
      </w:r>
      <w:r w:rsidR="00B05523">
        <w:rPr>
          <w:rFonts w:ascii="Calibri" w:hAnsi="Calibri"/>
          <w:sz w:val="24"/>
        </w:rPr>
        <w:t>.</w:t>
      </w:r>
      <w:r>
        <w:rPr>
          <w:rFonts w:ascii="Calibri" w:hAnsi="Calibri"/>
          <w:sz w:val="24"/>
        </w:rPr>
        <w:br/>
      </w:r>
      <w:r>
        <w:rPr>
          <w:rFonts w:ascii="Calibri" w:hAnsi="Calibri"/>
          <w:sz w:val="24"/>
        </w:rPr>
        <w:br/>
        <w:t>Guided by the beacon of scientific inquiry, scientists embark on a journey to unravel the cosmic tapestry, unraveling the intricate fabric of the universe's timeline</w:t>
      </w:r>
      <w:r w:rsidR="00B05523">
        <w:rPr>
          <w:rFonts w:ascii="Calibri" w:hAnsi="Calibri"/>
          <w:sz w:val="24"/>
        </w:rPr>
        <w:t>.</w:t>
      </w:r>
      <w:r>
        <w:rPr>
          <w:rFonts w:ascii="Calibri" w:hAnsi="Calibri"/>
          <w:sz w:val="24"/>
        </w:rPr>
        <w:t xml:space="preserve"> From the fiery birth of stars to their inevitable stellar demise, from the graceful ballet of planets around their celestial hosts to the mind-boggling realm of black holes, astrophysics elucidates the awe-inspiring narrative of the universe's grand plan</w:t>
      </w:r>
      <w:r w:rsidR="00B05523">
        <w:rPr>
          <w:rFonts w:ascii="Calibri" w:hAnsi="Calibri"/>
          <w:sz w:val="24"/>
        </w:rPr>
        <w:t>.</w:t>
      </w:r>
      <w:r>
        <w:rPr>
          <w:rFonts w:ascii="Calibri" w:hAnsi="Calibri"/>
          <w:sz w:val="24"/>
        </w:rPr>
        <w:t xml:space="preserve"> Each celestial body, whether a glowing nebula or a colossal galaxy, holds a tale, a unique chapter in the cosmic narrative</w:t>
      </w:r>
      <w:r w:rsidR="00B05523">
        <w:rPr>
          <w:rFonts w:ascii="Calibri" w:hAnsi="Calibri"/>
          <w:sz w:val="24"/>
        </w:rPr>
        <w:t>.</w:t>
      </w:r>
      <w:r>
        <w:rPr>
          <w:rFonts w:ascii="Calibri" w:hAnsi="Calibri"/>
          <w:sz w:val="24"/>
        </w:rPr>
        <w:br/>
      </w:r>
      <w:r>
        <w:rPr>
          <w:rFonts w:ascii="Calibri" w:hAnsi="Calibri"/>
          <w:sz w:val="24"/>
        </w:rPr>
        <w:br/>
        <w:t>With every observation and discovery, humanity's grasp of the universe expands, revealing a cosmic ballet of intricate interactions and harmonious balance</w:t>
      </w:r>
      <w:r w:rsidR="00B05523">
        <w:rPr>
          <w:rFonts w:ascii="Calibri" w:hAnsi="Calibri"/>
          <w:sz w:val="24"/>
        </w:rPr>
        <w:t>.</w:t>
      </w:r>
      <w:r>
        <w:rPr>
          <w:rFonts w:ascii="Calibri" w:hAnsi="Calibri"/>
          <w:sz w:val="24"/>
        </w:rPr>
        <w:t xml:space="preserve"> Astrophysics enriches our understanding of the universe's vastness, urging us to ponder our place amidst the celestial tapestry</w:t>
      </w:r>
      <w:r w:rsidR="00B05523">
        <w:rPr>
          <w:rFonts w:ascii="Calibri" w:hAnsi="Calibri"/>
          <w:sz w:val="24"/>
        </w:rPr>
        <w:t>.</w:t>
      </w:r>
      <w:r>
        <w:rPr>
          <w:rFonts w:ascii="Calibri" w:hAnsi="Calibri"/>
          <w:sz w:val="24"/>
        </w:rPr>
        <w:t xml:space="preserve"> It is through the pursuit of astrophysical knowledge that we unveil the secrets of our cosmic origins, tracing the celestial lineage that binds us to the stars and unlocking the mysteries that lie beyond our Earthly home</w:t>
      </w:r>
      <w:r w:rsidR="00B05523">
        <w:rPr>
          <w:rFonts w:ascii="Calibri" w:hAnsi="Calibri"/>
          <w:sz w:val="24"/>
        </w:rPr>
        <w:t>.</w:t>
      </w:r>
    </w:p>
    <w:p w:rsidR="00A436BA" w:rsidRDefault="00640AB0">
      <w:r>
        <w:rPr>
          <w:rFonts w:ascii="Calibri" w:hAnsi="Calibri"/>
          <w:sz w:val="28"/>
        </w:rPr>
        <w:t>Summary</w:t>
      </w:r>
    </w:p>
    <w:p w:rsidR="00A436BA" w:rsidRDefault="00640AB0">
      <w:r>
        <w:rPr>
          <w:rFonts w:ascii="Calibri" w:hAnsi="Calibri"/>
        </w:rPr>
        <w:t>Our journey through the cosmos, guided by astrophysics, unveils the captivating narrative of the universe</w:t>
      </w:r>
      <w:r w:rsidR="00B05523">
        <w:rPr>
          <w:rFonts w:ascii="Calibri" w:hAnsi="Calibri"/>
        </w:rPr>
        <w:t>.</w:t>
      </w:r>
      <w:r>
        <w:rPr>
          <w:rFonts w:ascii="Calibri" w:hAnsi="Calibri"/>
        </w:rPr>
        <w:t xml:space="preserve"> From the birth and demise of stars to the enigmatic nature of black holes, astrophysicists unravel the secrets of the celestial tapestry</w:t>
      </w:r>
      <w:r w:rsidR="00B05523">
        <w:rPr>
          <w:rFonts w:ascii="Calibri" w:hAnsi="Calibri"/>
        </w:rPr>
        <w:t>.</w:t>
      </w:r>
      <w:r>
        <w:rPr>
          <w:rFonts w:ascii="Calibri" w:hAnsi="Calibri"/>
        </w:rPr>
        <w:t xml:space="preserve"> This profound understanding nurtures our curiosity, propelling us to ponder our cosmic origins, embedding us within the </w:t>
      </w:r>
      <w:r>
        <w:rPr>
          <w:rFonts w:ascii="Calibri" w:hAnsi="Calibri"/>
        </w:rPr>
        <w:lastRenderedPageBreak/>
        <w:t>grand cosmic ballet</w:t>
      </w:r>
      <w:r w:rsidR="00B05523">
        <w:rPr>
          <w:rFonts w:ascii="Calibri" w:hAnsi="Calibri"/>
        </w:rPr>
        <w:t>.</w:t>
      </w:r>
      <w:r>
        <w:rPr>
          <w:rFonts w:ascii="Calibri" w:hAnsi="Calibri"/>
        </w:rPr>
        <w:t xml:space="preserve"> Astrophysics, the convergence of physics and astronomy, offers a window into the universe's boundless expanse, inspiring awe and wonder as we navigate the vastness that envelopes us</w:t>
      </w:r>
      <w:r w:rsidR="00B05523">
        <w:rPr>
          <w:rFonts w:ascii="Calibri" w:hAnsi="Calibri"/>
        </w:rPr>
        <w:t>.</w:t>
      </w:r>
    </w:p>
    <w:sectPr w:rsidR="00A436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2001816">
    <w:abstractNumId w:val="8"/>
  </w:num>
  <w:num w:numId="2" w16cid:durableId="2011130713">
    <w:abstractNumId w:val="6"/>
  </w:num>
  <w:num w:numId="3" w16cid:durableId="454981592">
    <w:abstractNumId w:val="5"/>
  </w:num>
  <w:num w:numId="4" w16cid:durableId="213780884">
    <w:abstractNumId w:val="4"/>
  </w:num>
  <w:num w:numId="5" w16cid:durableId="319506497">
    <w:abstractNumId w:val="7"/>
  </w:num>
  <w:num w:numId="6" w16cid:durableId="1059478690">
    <w:abstractNumId w:val="3"/>
  </w:num>
  <w:num w:numId="7" w16cid:durableId="395516789">
    <w:abstractNumId w:val="2"/>
  </w:num>
  <w:num w:numId="8" w16cid:durableId="1566330383">
    <w:abstractNumId w:val="1"/>
  </w:num>
  <w:num w:numId="9" w16cid:durableId="1880508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0AB0"/>
    <w:rsid w:val="00A436BA"/>
    <w:rsid w:val="00AA1D8D"/>
    <w:rsid w:val="00B0552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
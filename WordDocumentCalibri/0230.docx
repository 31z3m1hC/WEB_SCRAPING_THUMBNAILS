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E40" w:rsidRDefault="00667CA0">
      <w:pPr>
        <w:jc w:val="center"/>
      </w:pPr>
      <w:r>
        <w:rPr>
          <w:rFonts w:ascii="Calibri" w:hAnsi="Calibri"/>
          <w:sz w:val="44"/>
        </w:rPr>
        <w:t>Unraveling the Enigma of Sleep</w:t>
      </w:r>
    </w:p>
    <w:p w:rsidR="00E53E40" w:rsidRDefault="00667CA0">
      <w:pPr>
        <w:pStyle w:val="NoSpacing"/>
        <w:jc w:val="center"/>
      </w:pPr>
      <w:r>
        <w:rPr>
          <w:rFonts w:ascii="Calibri" w:hAnsi="Calibri"/>
          <w:sz w:val="36"/>
        </w:rPr>
        <w:t>Emily Carter</w:t>
      </w:r>
    </w:p>
    <w:p w:rsidR="00E53E40" w:rsidRDefault="00667CA0">
      <w:pPr>
        <w:jc w:val="center"/>
      </w:pPr>
      <w:r>
        <w:rPr>
          <w:rFonts w:ascii="Calibri" w:hAnsi="Calibri"/>
          <w:sz w:val="32"/>
        </w:rPr>
        <w:t>emily</w:t>
      </w:r>
      <w:r w:rsidR="00B1353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carter@sciencenews</w:t>
      </w:r>
      <w:r w:rsidR="00B1353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E53E40" w:rsidRDefault="00E53E40"/>
    <w:p w:rsidR="00E53E40" w:rsidRDefault="00667CA0">
      <w:r>
        <w:rPr>
          <w:rFonts w:ascii="Calibri" w:hAnsi="Calibri"/>
          <w:sz w:val="24"/>
        </w:rPr>
        <w:t>Sleep, an enigmatic enigma that has baffled scientists, philosophers, and artists throughout human history</w:t>
      </w:r>
      <w:r w:rsidR="00B135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its delicate tendrils, it ushers us into a realm of mystery, where dreams and subconscious machinations unfold</w:t>
      </w:r>
      <w:r w:rsidR="00B135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intricacies of sleep, exploring the fascinating research, theories, and implications that surround this beguiling phenomenon</w:t>
      </w:r>
      <w:r w:rsidR="00B135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shall embark on a journey through the labyrinthine corridors of the sleeping mind, seeking to uncover the secrets it holds</w:t>
      </w:r>
      <w:r w:rsidR="00B135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nature of sleep has intrigued humankind for centuries</w:t>
      </w:r>
      <w:r w:rsidR="00B135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Ancient civilizations, from the Egyptians to the Greeks, pondered its purpose, dreaming up myths and legends to explain this curious state</w:t>
      </w:r>
      <w:r w:rsidR="00B135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modern era, science has sought to unravel the complexities of sleep through scientific inquiries, shedding light on its physiological processes and psychological functions</w:t>
      </w:r>
      <w:r w:rsidR="00B135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the very essence of sleep remains elusive, beckoning us to unravel its mysteries further</w:t>
      </w:r>
      <w:r w:rsidR="00B135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its physiological function of replenishing energy and rejuvenating the body, sleep plays a vital role in cognitive processes, emotional well-being, and immune system functioning</w:t>
      </w:r>
      <w:r w:rsidR="00B135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Studies have demonstrated the significance of sleep in memory consolidation, creativity, and problem-solving abilities</w:t>
      </w:r>
      <w:r w:rsidR="00B135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during sleep that our minds sift through the day's experiences, solidifying memories, and weaving new connections</w:t>
      </w:r>
      <w:r w:rsidR="00B135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sleep appears to be closely intertwined with our emotional state, influencing our mood, stress levels, and overall psychological health</w:t>
      </w:r>
      <w:r w:rsidR="00B13538">
        <w:rPr>
          <w:rFonts w:ascii="Calibri" w:hAnsi="Calibri"/>
          <w:sz w:val="24"/>
        </w:rPr>
        <w:t>.</w:t>
      </w:r>
    </w:p>
    <w:p w:rsidR="00E53E40" w:rsidRDefault="00667CA0">
      <w:r>
        <w:rPr>
          <w:rFonts w:ascii="Calibri" w:hAnsi="Calibri"/>
          <w:sz w:val="28"/>
        </w:rPr>
        <w:t>Summary</w:t>
      </w:r>
    </w:p>
    <w:p w:rsidR="00E53E40" w:rsidRDefault="00667CA0">
      <w:r>
        <w:rPr>
          <w:rFonts w:ascii="Calibri" w:hAnsi="Calibri"/>
        </w:rPr>
        <w:t>In this exploration of sleep's enigma, we have traversed the realms of science, history, and philosophy, delving into the intricate mechanisms and profound implications of this elusive state</w:t>
      </w:r>
      <w:r w:rsidR="00B13538">
        <w:rPr>
          <w:rFonts w:ascii="Calibri" w:hAnsi="Calibri"/>
        </w:rPr>
        <w:t>.</w:t>
      </w:r>
      <w:r>
        <w:rPr>
          <w:rFonts w:ascii="Calibri" w:hAnsi="Calibri"/>
        </w:rPr>
        <w:t xml:space="preserve"> While significant advancements have been made in understanding sleep, the depths of its mystery continue to beckon us to explore further</w:t>
      </w:r>
      <w:r w:rsidR="00B13538">
        <w:rPr>
          <w:rFonts w:ascii="Calibri" w:hAnsi="Calibri"/>
        </w:rPr>
        <w:t>.</w:t>
      </w:r>
      <w:r>
        <w:rPr>
          <w:rFonts w:ascii="Calibri" w:hAnsi="Calibri"/>
        </w:rPr>
        <w:t xml:space="preserve"> Unraveling the enigma of sleep promises to unlock not only a deeper comprehension of human existence but also potential avenues for advancements in healthcare, productivity, and overall well-being</w:t>
      </w:r>
      <w:r w:rsidR="00B13538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probe the secrets of sleep, we may uncover a treasure trove of knowledge that will illuminate our understanding of the human condition</w:t>
      </w:r>
      <w:r w:rsidR="00B13538">
        <w:rPr>
          <w:rFonts w:ascii="Calibri" w:hAnsi="Calibri"/>
        </w:rPr>
        <w:t>.</w:t>
      </w:r>
    </w:p>
    <w:sectPr w:rsidR="00E53E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199024">
    <w:abstractNumId w:val="8"/>
  </w:num>
  <w:num w:numId="2" w16cid:durableId="300771141">
    <w:abstractNumId w:val="6"/>
  </w:num>
  <w:num w:numId="3" w16cid:durableId="726417015">
    <w:abstractNumId w:val="5"/>
  </w:num>
  <w:num w:numId="4" w16cid:durableId="1200317603">
    <w:abstractNumId w:val="4"/>
  </w:num>
  <w:num w:numId="5" w16cid:durableId="428697869">
    <w:abstractNumId w:val="7"/>
  </w:num>
  <w:num w:numId="6" w16cid:durableId="1024524905">
    <w:abstractNumId w:val="3"/>
  </w:num>
  <w:num w:numId="7" w16cid:durableId="663893116">
    <w:abstractNumId w:val="2"/>
  </w:num>
  <w:num w:numId="8" w16cid:durableId="1553884479">
    <w:abstractNumId w:val="1"/>
  </w:num>
  <w:num w:numId="9" w16cid:durableId="113255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7CA0"/>
    <w:rsid w:val="00AA1D8D"/>
    <w:rsid w:val="00B13538"/>
    <w:rsid w:val="00B47730"/>
    <w:rsid w:val="00CB0664"/>
    <w:rsid w:val="00E53E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
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22AE" w:rsidRDefault="00E3240B">
      <w:pPr>
        <w:jc w:val="center"/>
      </w:pPr>
      <w:r>
        <w:rPr>
          <w:rFonts w:ascii="Calibri" w:hAnsi="Calibri"/>
          <w:sz w:val="44"/>
        </w:rPr>
        <w:t>Unveiling the Secrets of the Ancients: Archeological Discoveries</w:t>
      </w:r>
    </w:p>
    <w:p w:rsidR="00AA22AE" w:rsidRDefault="00E3240B">
      <w:pPr>
        <w:pStyle w:val="NoSpacing"/>
        <w:jc w:val="center"/>
      </w:pPr>
      <w:r>
        <w:rPr>
          <w:rFonts w:ascii="Calibri" w:hAnsi="Calibri"/>
          <w:sz w:val="36"/>
        </w:rPr>
        <w:t>Emma Watson</w:t>
      </w:r>
    </w:p>
    <w:p w:rsidR="00AA22AE" w:rsidRDefault="00E3240B">
      <w:pPr>
        <w:jc w:val="center"/>
      </w:pPr>
      <w:r>
        <w:rPr>
          <w:rFonts w:ascii="Calibri" w:hAnsi="Calibri"/>
          <w:sz w:val="32"/>
        </w:rPr>
        <w:t>emma</w:t>
      </w:r>
      <w:r w:rsidR="001F42B1">
        <w:rPr>
          <w:rFonts w:ascii="Calibri" w:hAnsi="Calibri"/>
          <w:sz w:val="32"/>
        </w:rPr>
        <w:t>.</w:t>
      </w:r>
      <w:r>
        <w:rPr>
          <w:rFonts w:ascii="Calibri" w:hAnsi="Calibri"/>
          <w:sz w:val="32"/>
        </w:rPr>
        <w:t>watson@archeologyexplorer</w:t>
      </w:r>
      <w:r w:rsidR="001F42B1">
        <w:rPr>
          <w:rFonts w:ascii="Calibri" w:hAnsi="Calibri"/>
          <w:sz w:val="32"/>
        </w:rPr>
        <w:t>.</w:t>
      </w:r>
      <w:r>
        <w:rPr>
          <w:rFonts w:ascii="Calibri" w:hAnsi="Calibri"/>
          <w:sz w:val="32"/>
        </w:rPr>
        <w:t>org</w:t>
      </w:r>
    </w:p>
    <w:p w:rsidR="00AA22AE" w:rsidRDefault="00AA22AE"/>
    <w:p w:rsidR="00AA22AE" w:rsidRDefault="00E3240B">
      <w:r>
        <w:rPr>
          <w:rFonts w:ascii="Calibri" w:hAnsi="Calibri"/>
          <w:sz w:val="24"/>
        </w:rPr>
        <w:t>In the realm of history, archeology stands as a beacon of knowledge, illuminating the hidden depths of past civilizations</w:t>
      </w:r>
      <w:r w:rsidR="001F42B1">
        <w:rPr>
          <w:rFonts w:ascii="Calibri" w:hAnsi="Calibri"/>
          <w:sz w:val="24"/>
        </w:rPr>
        <w:t>.</w:t>
      </w:r>
      <w:r>
        <w:rPr>
          <w:rFonts w:ascii="Calibri" w:hAnsi="Calibri"/>
          <w:sz w:val="24"/>
        </w:rPr>
        <w:t xml:space="preserve"> Across the globe, buried beneath layers of earth and time, lie tantalizing remnants of ancient cultures waiting to be unearthed</w:t>
      </w:r>
      <w:r w:rsidR="001F42B1">
        <w:rPr>
          <w:rFonts w:ascii="Calibri" w:hAnsi="Calibri"/>
          <w:sz w:val="24"/>
        </w:rPr>
        <w:t>.</w:t>
      </w:r>
      <w:r>
        <w:rPr>
          <w:rFonts w:ascii="Calibri" w:hAnsi="Calibri"/>
          <w:sz w:val="24"/>
        </w:rPr>
        <w:t xml:space="preserve"> As we embark on this journey of discovery, we marvel at the ingenuity and artistry of the ancients, their intricate societies, and the stories etched into the very fabric of their existence</w:t>
      </w:r>
      <w:r w:rsidR="001F42B1">
        <w:rPr>
          <w:rFonts w:ascii="Calibri" w:hAnsi="Calibri"/>
          <w:sz w:val="24"/>
        </w:rPr>
        <w:t>.</w:t>
      </w:r>
      <w:r>
        <w:rPr>
          <w:rFonts w:ascii="Calibri" w:hAnsi="Calibri"/>
          <w:sz w:val="24"/>
        </w:rPr>
        <w:t xml:space="preserve"> From majestic pyramids to enigmatic cave paintings, each artifact and ruin whispers tales of lives once lived, challenges faced, and dreams pursued</w:t>
      </w:r>
      <w:r w:rsidR="001F42B1">
        <w:rPr>
          <w:rFonts w:ascii="Calibri" w:hAnsi="Calibri"/>
          <w:sz w:val="24"/>
        </w:rPr>
        <w:t>.</w:t>
      </w:r>
      <w:r>
        <w:rPr>
          <w:rFonts w:ascii="Calibri" w:hAnsi="Calibri"/>
          <w:sz w:val="24"/>
        </w:rPr>
        <w:br/>
      </w:r>
      <w:r>
        <w:rPr>
          <w:rFonts w:ascii="Calibri" w:hAnsi="Calibri"/>
          <w:sz w:val="24"/>
        </w:rPr>
        <w:br/>
        <w:t>In this captivating odyssey through time, we are granted a rare glimpse into the lives of those who came before us</w:t>
      </w:r>
      <w:r w:rsidR="001F42B1">
        <w:rPr>
          <w:rFonts w:ascii="Calibri" w:hAnsi="Calibri"/>
          <w:sz w:val="24"/>
        </w:rPr>
        <w:t>.</w:t>
      </w:r>
      <w:r>
        <w:rPr>
          <w:rFonts w:ascii="Calibri" w:hAnsi="Calibri"/>
          <w:sz w:val="24"/>
        </w:rPr>
        <w:t xml:space="preserve"> With each unearthed relic, a new chapter in human history unfolds, weaving together a rich tapestry of human endeavor and achievement</w:t>
      </w:r>
      <w:r w:rsidR="001F42B1">
        <w:rPr>
          <w:rFonts w:ascii="Calibri" w:hAnsi="Calibri"/>
          <w:sz w:val="24"/>
        </w:rPr>
        <w:t>.</w:t>
      </w:r>
      <w:r>
        <w:rPr>
          <w:rFonts w:ascii="Calibri" w:hAnsi="Calibri"/>
          <w:sz w:val="24"/>
        </w:rPr>
        <w:t xml:space="preserve"> The remnants of ancient cities invite us to imagine the bustling streets, the bustling marketplaces, and the political intrigues that shaped the destinies of nations</w:t>
      </w:r>
      <w:r w:rsidR="001F42B1">
        <w:rPr>
          <w:rFonts w:ascii="Calibri" w:hAnsi="Calibri"/>
          <w:sz w:val="24"/>
        </w:rPr>
        <w:t>.</w:t>
      </w:r>
      <w:r>
        <w:rPr>
          <w:rFonts w:ascii="Calibri" w:hAnsi="Calibri"/>
          <w:sz w:val="24"/>
        </w:rPr>
        <w:t xml:space="preserve"> Through the study of ancient artifacts, we piece together the intricate puzzle of human evolution, understanding the factors that led to the rise and fall of civilizations</w:t>
      </w:r>
      <w:r w:rsidR="001F42B1">
        <w:rPr>
          <w:rFonts w:ascii="Calibri" w:hAnsi="Calibri"/>
          <w:sz w:val="24"/>
        </w:rPr>
        <w:t>.</w:t>
      </w:r>
      <w:r>
        <w:rPr>
          <w:rFonts w:ascii="Calibri" w:hAnsi="Calibri"/>
          <w:sz w:val="24"/>
        </w:rPr>
        <w:br/>
      </w:r>
      <w:r>
        <w:rPr>
          <w:rFonts w:ascii="Calibri" w:hAnsi="Calibri"/>
          <w:sz w:val="24"/>
        </w:rPr>
        <w:br/>
        <w:t>Our fascination with the mysteries of the past drives us to explore ancient ruins and decipher ancient texts, seeking answers to enduring questions about our origins, our purpose, and our place in the vast cosmic tapestry</w:t>
      </w:r>
      <w:r w:rsidR="001F42B1">
        <w:rPr>
          <w:rFonts w:ascii="Calibri" w:hAnsi="Calibri"/>
          <w:sz w:val="24"/>
        </w:rPr>
        <w:t>.</w:t>
      </w:r>
      <w:r>
        <w:rPr>
          <w:rFonts w:ascii="Calibri" w:hAnsi="Calibri"/>
          <w:sz w:val="24"/>
        </w:rPr>
        <w:t xml:space="preserve"> Archeology is not merely a study of objects; it is a profound exploration of human nature, creativity, and resilience</w:t>
      </w:r>
      <w:r w:rsidR="001F42B1">
        <w:rPr>
          <w:rFonts w:ascii="Calibri" w:hAnsi="Calibri"/>
          <w:sz w:val="24"/>
        </w:rPr>
        <w:t>.</w:t>
      </w:r>
      <w:r>
        <w:rPr>
          <w:rFonts w:ascii="Calibri" w:hAnsi="Calibri"/>
          <w:sz w:val="24"/>
        </w:rPr>
        <w:t xml:space="preserve"> By delving into the depths of history, we not only uncover lost civilizations but also gain a deeper understanding of ourselves</w:t>
      </w:r>
      <w:r w:rsidR="001F42B1">
        <w:rPr>
          <w:rFonts w:ascii="Calibri" w:hAnsi="Calibri"/>
          <w:sz w:val="24"/>
        </w:rPr>
        <w:t>.</w:t>
      </w:r>
    </w:p>
    <w:p w:rsidR="00AA22AE" w:rsidRDefault="00E3240B">
      <w:r>
        <w:rPr>
          <w:rFonts w:ascii="Calibri" w:hAnsi="Calibri"/>
          <w:sz w:val="28"/>
        </w:rPr>
        <w:t>Summary</w:t>
      </w:r>
    </w:p>
    <w:p w:rsidR="00AA22AE" w:rsidRDefault="00E3240B">
      <w:r>
        <w:rPr>
          <w:rFonts w:ascii="Calibri" w:hAnsi="Calibri"/>
        </w:rPr>
        <w:t>This essay offers a brief glimpse into the realm of archeology, showcasing the pivotal role it plays in unearthing the secrets of ancient civilizations</w:t>
      </w:r>
      <w:r w:rsidR="001F42B1">
        <w:rPr>
          <w:rFonts w:ascii="Calibri" w:hAnsi="Calibri"/>
        </w:rPr>
        <w:t>.</w:t>
      </w:r>
      <w:r>
        <w:rPr>
          <w:rFonts w:ascii="Calibri" w:hAnsi="Calibri"/>
        </w:rPr>
        <w:t xml:space="preserve"> Through archeological discoveries, we gain invaluable insights into the lives, cultures, and achievements of individuals who shaped history</w:t>
      </w:r>
      <w:r w:rsidR="001F42B1">
        <w:rPr>
          <w:rFonts w:ascii="Calibri" w:hAnsi="Calibri"/>
        </w:rPr>
        <w:t>.</w:t>
      </w:r>
      <w:r>
        <w:rPr>
          <w:rFonts w:ascii="Calibri" w:hAnsi="Calibri"/>
        </w:rPr>
        <w:t xml:space="preserve"> Each artifact carries a story, revealing details about ancient societies and contributing to a better understanding of human evolution and existence</w:t>
      </w:r>
      <w:r w:rsidR="001F42B1">
        <w:rPr>
          <w:rFonts w:ascii="Calibri" w:hAnsi="Calibri"/>
        </w:rPr>
        <w:t>.</w:t>
      </w:r>
      <w:r>
        <w:rPr>
          <w:rFonts w:ascii="Calibri" w:hAnsi="Calibri"/>
        </w:rPr>
        <w:t xml:space="preserve"> Archeology continues to captivate </w:t>
      </w:r>
      <w:r>
        <w:rPr>
          <w:rFonts w:ascii="Calibri" w:hAnsi="Calibri"/>
        </w:rPr>
        <w:lastRenderedPageBreak/>
        <w:t>and inspire us, driving us to explore the mysteries of the past and uncover the treasures that lie hidden beneath the surface</w:t>
      </w:r>
      <w:r w:rsidR="001F42B1">
        <w:rPr>
          <w:rFonts w:ascii="Calibri" w:hAnsi="Calibri"/>
        </w:rPr>
        <w:t>.</w:t>
      </w:r>
    </w:p>
    <w:sectPr w:rsidR="00AA22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8714729">
    <w:abstractNumId w:val="8"/>
  </w:num>
  <w:num w:numId="2" w16cid:durableId="1347369416">
    <w:abstractNumId w:val="6"/>
  </w:num>
  <w:num w:numId="3" w16cid:durableId="1420296728">
    <w:abstractNumId w:val="5"/>
  </w:num>
  <w:num w:numId="4" w16cid:durableId="337775684">
    <w:abstractNumId w:val="4"/>
  </w:num>
  <w:num w:numId="5" w16cid:durableId="1550678937">
    <w:abstractNumId w:val="7"/>
  </w:num>
  <w:num w:numId="6" w16cid:durableId="357439158">
    <w:abstractNumId w:val="3"/>
  </w:num>
  <w:num w:numId="7" w16cid:durableId="1635915041">
    <w:abstractNumId w:val="2"/>
  </w:num>
  <w:num w:numId="8" w16cid:durableId="821459110">
    <w:abstractNumId w:val="1"/>
  </w:num>
  <w:num w:numId="9" w16cid:durableId="1542287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42B1"/>
    <w:rsid w:val="0029639D"/>
    <w:rsid w:val="00326F90"/>
    <w:rsid w:val="00AA1D8D"/>
    <w:rsid w:val="00AA22AE"/>
    <w:rsid w:val="00B47730"/>
    <w:rsid w:val="00CB0664"/>
    <w:rsid w:val="00E324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2024-01-10T04:13:00Z</dcterms:modified>
  <cp:category/>
</cp:coreProperties>
</file>
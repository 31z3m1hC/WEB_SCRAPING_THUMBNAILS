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487" w:rsidRDefault="007E4AE8">
      <w:pPr>
        <w:jc w:val="center"/>
      </w:pPr>
      <w:r>
        <w:rPr>
          <w:rFonts w:ascii="Calibri" w:hAnsi="Calibri"/>
          <w:sz w:val="44"/>
        </w:rPr>
        <w:t>Unveiling the Enigma: Unraveling the Secrets of Dark Matter</w:t>
      </w:r>
    </w:p>
    <w:p w:rsidR="00E33487" w:rsidRDefault="007E4AE8">
      <w:pPr>
        <w:pStyle w:val="NoSpacing"/>
        <w:jc w:val="center"/>
      </w:pPr>
      <w:r>
        <w:rPr>
          <w:rFonts w:ascii="Calibri" w:hAnsi="Calibri"/>
          <w:sz w:val="36"/>
        </w:rPr>
        <w:t>Amelia Mcpherson</w:t>
      </w:r>
    </w:p>
    <w:p w:rsidR="00E33487" w:rsidRDefault="007E4AE8">
      <w:pPr>
        <w:jc w:val="center"/>
      </w:pPr>
      <w:r>
        <w:rPr>
          <w:rFonts w:ascii="Calibri" w:hAnsi="Calibri"/>
          <w:sz w:val="32"/>
        </w:rPr>
        <w:t>amcpherson@intellegia</w:t>
      </w:r>
      <w:r w:rsidR="00E76D48">
        <w:rPr>
          <w:rFonts w:ascii="Calibri" w:hAnsi="Calibri"/>
          <w:sz w:val="32"/>
        </w:rPr>
        <w:t>.</w:t>
      </w:r>
      <w:r>
        <w:rPr>
          <w:rFonts w:ascii="Calibri" w:hAnsi="Calibri"/>
          <w:sz w:val="32"/>
        </w:rPr>
        <w:t>tech</w:t>
      </w:r>
    </w:p>
    <w:p w:rsidR="00E33487" w:rsidRDefault="00E33487"/>
    <w:p w:rsidR="00E33487" w:rsidRDefault="007E4AE8">
      <w:r>
        <w:rPr>
          <w:rFonts w:ascii="Calibri" w:hAnsi="Calibri"/>
          <w:sz w:val="24"/>
        </w:rPr>
        <w:t>As we delve into the depths of the cosmos, one of the most enigmatic phenomena we encounter is the existence of dark matter</w:t>
      </w:r>
      <w:r w:rsidR="00E76D48">
        <w:rPr>
          <w:rFonts w:ascii="Calibri" w:hAnsi="Calibri"/>
          <w:sz w:val="24"/>
        </w:rPr>
        <w:t>.</w:t>
      </w:r>
      <w:r>
        <w:rPr>
          <w:rFonts w:ascii="Calibri" w:hAnsi="Calibri"/>
          <w:sz w:val="24"/>
        </w:rPr>
        <w:t xml:space="preserve"> This mysterious substance, which constitutes approximately 27% of the universe's total mass, remains largely elusive to our understanding, leaving scientists and astronomers with more questions than answers</w:t>
      </w:r>
      <w:r w:rsidR="00E76D48">
        <w:rPr>
          <w:rFonts w:ascii="Calibri" w:hAnsi="Calibri"/>
          <w:sz w:val="24"/>
        </w:rPr>
        <w:t>.</w:t>
      </w:r>
      <w:r>
        <w:rPr>
          <w:rFonts w:ascii="Calibri" w:hAnsi="Calibri"/>
          <w:sz w:val="24"/>
        </w:rPr>
        <w:t xml:space="preserve"> What is dark matter composed of? How does it interact with the visible universe? What role does it play in shaping the cosmos? These questions have captivated the scientific community for decades, leading to a multitude of theories and experiments aimed at unraveling the secrets of dark matter</w:t>
      </w:r>
      <w:r w:rsidR="00E76D48">
        <w:rPr>
          <w:rFonts w:ascii="Calibri" w:hAnsi="Calibri"/>
          <w:sz w:val="24"/>
        </w:rPr>
        <w:t>.</w:t>
      </w:r>
      <w:r>
        <w:rPr>
          <w:rFonts w:ascii="Calibri" w:hAnsi="Calibri"/>
          <w:sz w:val="24"/>
        </w:rPr>
        <w:br/>
      </w:r>
      <w:r>
        <w:rPr>
          <w:rFonts w:ascii="Calibri" w:hAnsi="Calibri"/>
          <w:sz w:val="24"/>
        </w:rPr>
        <w:br/>
        <w:t>In our quest to comprehend dark matter, we have turned to various avenues of investigation</w:t>
      </w:r>
      <w:r w:rsidR="00E76D48">
        <w:rPr>
          <w:rFonts w:ascii="Calibri" w:hAnsi="Calibri"/>
          <w:sz w:val="24"/>
        </w:rPr>
        <w:t>.</w:t>
      </w:r>
      <w:r>
        <w:rPr>
          <w:rFonts w:ascii="Calibri" w:hAnsi="Calibri"/>
          <w:sz w:val="24"/>
        </w:rPr>
        <w:t xml:space="preserve"> Observational studies, utilizing telescopes and other instruments, have provided tantalizing hints about its presence and behavior</w:t>
      </w:r>
      <w:r w:rsidR="00E76D48">
        <w:rPr>
          <w:rFonts w:ascii="Calibri" w:hAnsi="Calibri"/>
          <w:sz w:val="24"/>
        </w:rPr>
        <w:t>.</w:t>
      </w:r>
      <w:r>
        <w:rPr>
          <w:rFonts w:ascii="Calibri" w:hAnsi="Calibri"/>
          <w:sz w:val="24"/>
        </w:rPr>
        <w:t xml:space="preserve"> By analyzing the gravitational effects exerted by dark matter on galaxies and clusters of galaxies, scientists have been able to infer its existence and distribution, though its true nature remains hidden</w:t>
      </w:r>
      <w:r w:rsidR="00E76D48">
        <w:rPr>
          <w:rFonts w:ascii="Calibri" w:hAnsi="Calibri"/>
          <w:sz w:val="24"/>
        </w:rPr>
        <w:t>.</w:t>
      </w:r>
      <w:r>
        <w:rPr>
          <w:rFonts w:ascii="Calibri" w:hAnsi="Calibri"/>
          <w:sz w:val="24"/>
        </w:rPr>
        <w:t xml:space="preserve"> Additionally, particle physics experiments, conducted in underground laboratories and high-energy accelerators, have searched for elusive particles that could potentially be the constituents of dark matter</w:t>
      </w:r>
      <w:r w:rsidR="00E76D48">
        <w:rPr>
          <w:rFonts w:ascii="Calibri" w:hAnsi="Calibri"/>
          <w:sz w:val="24"/>
        </w:rPr>
        <w:t>.</w:t>
      </w:r>
      <w:r>
        <w:rPr>
          <w:rFonts w:ascii="Calibri" w:hAnsi="Calibri"/>
          <w:sz w:val="24"/>
        </w:rPr>
        <w:t xml:space="preserve"> Thus far, these experiments have yielded no definitive results, leaving the identity of dark matter shrouded in mystery</w:t>
      </w:r>
      <w:r w:rsidR="00E76D48">
        <w:rPr>
          <w:rFonts w:ascii="Calibri" w:hAnsi="Calibri"/>
          <w:sz w:val="24"/>
        </w:rPr>
        <w:t>.</w:t>
      </w:r>
      <w:r>
        <w:rPr>
          <w:rFonts w:ascii="Calibri" w:hAnsi="Calibri"/>
          <w:sz w:val="24"/>
        </w:rPr>
        <w:br/>
      </w:r>
      <w:r>
        <w:rPr>
          <w:rFonts w:ascii="Calibri" w:hAnsi="Calibri"/>
          <w:sz w:val="24"/>
        </w:rPr>
        <w:br/>
        <w:t>The pursuit of unraveling the enigma of dark matter is not merely an academic endeavor; it is a fundamental quest to deepen our understanding of the universe and our place within it</w:t>
      </w:r>
      <w:r w:rsidR="00E76D48">
        <w:rPr>
          <w:rFonts w:ascii="Calibri" w:hAnsi="Calibri"/>
          <w:sz w:val="24"/>
        </w:rPr>
        <w:t>.</w:t>
      </w:r>
      <w:r>
        <w:rPr>
          <w:rFonts w:ascii="Calibri" w:hAnsi="Calibri"/>
          <w:sz w:val="24"/>
        </w:rPr>
        <w:t xml:space="preserve"> By shedding light on this enigmatic substance, we may gain insights into the fundamental forces that govern the cosmos and unlock the secrets of the universe's evolution</w:t>
      </w:r>
      <w:r w:rsidR="00E76D48">
        <w:rPr>
          <w:rFonts w:ascii="Calibri" w:hAnsi="Calibri"/>
          <w:sz w:val="24"/>
        </w:rPr>
        <w:t>.</w:t>
      </w:r>
      <w:r>
        <w:rPr>
          <w:rFonts w:ascii="Calibri" w:hAnsi="Calibri"/>
          <w:sz w:val="24"/>
        </w:rPr>
        <w:t xml:space="preserve"> Dark matter stands as a testament to the vastness and complexity of our universe, beckoning us to explore the unknown and unravel its mysteries</w:t>
      </w:r>
      <w:r w:rsidR="00E76D48">
        <w:rPr>
          <w:rFonts w:ascii="Calibri" w:hAnsi="Calibri"/>
          <w:sz w:val="24"/>
        </w:rPr>
        <w:t>.</w:t>
      </w:r>
    </w:p>
    <w:p w:rsidR="00E33487" w:rsidRDefault="007E4AE8">
      <w:r>
        <w:rPr>
          <w:rFonts w:ascii="Calibri" w:hAnsi="Calibri"/>
          <w:sz w:val="28"/>
        </w:rPr>
        <w:t>Summary</w:t>
      </w:r>
    </w:p>
    <w:p w:rsidR="00E33487" w:rsidRDefault="007E4AE8">
      <w:r>
        <w:rPr>
          <w:rFonts w:ascii="Calibri" w:hAnsi="Calibri"/>
        </w:rPr>
        <w:t>Dark matter, an enigmatic substance constituting approximately 27% of the universe's mass, has puzzled scientists for decades</w:t>
      </w:r>
      <w:r w:rsidR="00E76D48">
        <w:rPr>
          <w:rFonts w:ascii="Calibri" w:hAnsi="Calibri"/>
        </w:rPr>
        <w:t>.</w:t>
      </w:r>
      <w:r>
        <w:rPr>
          <w:rFonts w:ascii="Calibri" w:hAnsi="Calibri"/>
        </w:rPr>
        <w:t xml:space="preserve"> Despite extensive observational studies and particle physics </w:t>
      </w:r>
      <w:r>
        <w:rPr>
          <w:rFonts w:ascii="Calibri" w:hAnsi="Calibri"/>
        </w:rPr>
        <w:lastRenderedPageBreak/>
        <w:t>experiments, its true nature remains elusive</w:t>
      </w:r>
      <w:r w:rsidR="00E76D48">
        <w:rPr>
          <w:rFonts w:ascii="Calibri" w:hAnsi="Calibri"/>
        </w:rPr>
        <w:t>.</w:t>
      </w:r>
      <w:r>
        <w:rPr>
          <w:rFonts w:ascii="Calibri" w:hAnsi="Calibri"/>
        </w:rPr>
        <w:t xml:space="preserve"> The quest to understand dark matter is not just an academic pursuit; it holds the key to unlocking the secrets of the universe's evolution and our place within it</w:t>
      </w:r>
      <w:r w:rsidR="00E76D48">
        <w:rPr>
          <w:rFonts w:ascii="Calibri" w:hAnsi="Calibri"/>
        </w:rPr>
        <w:t>.</w:t>
      </w:r>
      <w:r>
        <w:rPr>
          <w:rFonts w:ascii="Calibri" w:hAnsi="Calibri"/>
        </w:rPr>
        <w:t xml:space="preserve"> Embracing this challenge will undoubtedly lead to profound insights into the fundamental forces that govern the cosmos</w:t>
      </w:r>
      <w:r w:rsidR="00E76D48">
        <w:rPr>
          <w:rFonts w:ascii="Calibri" w:hAnsi="Calibri"/>
        </w:rPr>
        <w:t>.</w:t>
      </w:r>
    </w:p>
    <w:sectPr w:rsidR="00E334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5139035">
    <w:abstractNumId w:val="8"/>
  </w:num>
  <w:num w:numId="2" w16cid:durableId="531116103">
    <w:abstractNumId w:val="6"/>
  </w:num>
  <w:num w:numId="3" w16cid:durableId="320818757">
    <w:abstractNumId w:val="5"/>
  </w:num>
  <w:num w:numId="4" w16cid:durableId="2113435262">
    <w:abstractNumId w:val="4"/>
  </w:num>
  <w:num w:numId="5" w16cid:durableId="1603099857">
    <w:abstractNumId w:val="7"/>
  </w:num>
  <w:num w:numId="6" w16cid:durableId="1659769414">
    <w:abstractNumId w:val="3"/>
  </w:num>
  <w:num w:numId="7" w16cid:durableId="502938956">
    <w:abstractNumId w:val="2"/>
  </w:num>
  <w:num w:numId="8" w16cid:durableId="1580821179">
    <w:abstractNumId w:val="1"/>
  </w:num>
  <w:num w:numId="9" w16cid:durableId="156803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4AE8"/>
    <w:rsid w:val="00AA1D8D"/>
    <w:rsid w:val="00B47730"/>
    <w:rsid w:val="00CB0664"/>
    <w:rsid w:val="00E33487"/>
    <w:rsid w:val="00E76D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
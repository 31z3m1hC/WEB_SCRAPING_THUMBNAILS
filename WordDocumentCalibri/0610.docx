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AC8" w:rsidRDefault="000D6C8C">
      <w:pPr>
        <w:jc w:val="center"/>
      </w:pPr>
      <w:r>
        <w:rPr>
          <w:rFonts w:ascii="Calibri" w:hAnsi="Calibri"/>
          <w:sz w:val="44"/>
        </w:rPr>
        <w:t>Cosmic Tapestry: Harmony of Celestial Bodies</w:t>
      </w:r>
    </w:p>
    <w:p w:rsidR="00B72AC8" w:rsidRDefault="000D6C8C">
      <w:pPr>
        <w:pStyle w:val="NoSpacing"/>
        <w:jc w:val="center"/>
      </w:pPr>
      <w:r>
        <w:rPr>
          <w:rFonts w:ascii="Calibri" w:hAnsi="Calibri"/>
          <w:sz w:val="36"/>
        </w:rPr>
        <w:t>Amelia Robbins</w:t>
      </w:r>
    </w:p>
    <w:p w:rsidR="00B72AC8" w:rsidRDefault="000D6C8C">
      <w:pPr>
        <w:jc w:val="center"/>
      </w:pPr>
      <w:r>
        <w:rPr>
          <w:rFonts w:ascii="Calibri" w:hAnsi="Calibri"/>
          <w:sz w:val="32"/>
        </w:rPr>
        <w:t>ameliaro@astron</w:t>
      </w:r>
      <w:r w:rsidR="006C185C">
        <w:rPr>
          <w:rFonts w:ascii="Calibri" w:hAnsi="Calibri"/>
          <w:sz w:val="32"/>
        </w:rPr>
        <w:t>.</w:t>
      </w:r>
      <w:r>
        <w:rPr>
          <w:rFonts w:ascii="Calibri" w:hAnsi="Calibri"/>
          <w:sz w:val="32"/>
        </w:rPr>
        <w:t>org</w:t>
      </w:r>
    </w:p>
    <w:p w:rsidR="00B72AC8" w:rsidRDefault="00B72AC8"/>
    <w:p w:rsidR="00B72AC8" w:rsidRDefault="000D6C8C">
      <w:r>
        <w:rPr>
          <w:rFonts w:ascii="Calibri" w:hAnsi="Calibri"/>
          <w:sz w:val="24"/>
        </w:rPr>
        <w:t>Beneath the vast celestial canvas, the starry tapestry of the cosmos unfurls its mesmerizing tale of cosmic harmony</w:t>
      </w:r>
      <w:r w:rsidR="006C185C">
        <w:rPr>
          <w:rFonts w:ascii="Calibri" w:hAnsi="Calibri"/>
          <w:sz w:val="24"/>
        </w:rPr>
        <w:t>.</w:t>
      </w:r>
      <w:r>
        <w:rPr>
          <w:rFonts w:ascii="Calibri" w:hAnsi="Calibri"/>
          <w:sz w:val="24"/>
        </w:rPr>
        <w:t xml:space="preserve"> From the celestial ballet of planets to the ethereal glow of distant galaxies, the universe reverberates with a symphony of interconnected forces</w:t>
      </w:r>
      <w:r w:rsidR="006C185C">
        <w:rPr>
          <w:rFonts w:ascii="Calibri" w:hAnsi="Calibri"/>
          <w:sz w:val="24"/>
        </w:rPr>
        <w:t>.</w:t>
      </w:r>
      <w:r>
        <w:rPr>
          <w:rFonts w:ascii="Calibri" w:hAnsi="Calibri"/>
          <w:sz w:val="24"/>
        </w:rPr>
        <w:t xml:space="preserve"> As we explore the intricate workings of our solar system, peer into the depths of cosmic voids, and unravel the mysteries of black holes, we discover an awe-inspiring dance of celestial bodies, governed by the immutable laws of nature</w:t>
      </w:r>
      <w:r w:rsidR="006C185C">
        <w:rPr>
          <w:rFonts w:ascii="Calibri" w:hAnsi="Calibri"/>
          <w:sz w:val="24"/>
        </w:rPr>
        <w:t>.</w:t>
      </w:r>
      <w:r>
        <w:rPr>
          <w:rFonts w:ascii="Calibri" w:hAnsi="Calibri"/>
          <w:sz w:val="24"/>
        </w:rPr>
        <w:br/>
      </w:r>
      <w:r>
        <w:rPr>
          <w:rFonts w:ascii="Calibri" w:hAnsi="Calibri"/>
          <w:sz w:val="24"/>
        </w:rPr>
        <w:br/>
        <w:t>In the heart of our solar system, the Sun, a blazing inferno of incandescent energy, orchestrates the graceful waltz of its planetary entourage</w:t>
      </w:r>
      <w:r w:rsidR="006C185C">
        <w:rPr>
          <w:rFonts w:ascii="Calibri" w:hAnsi="Calibri"/>
          <w:sz w:val="24"/>
        </w:rPr>
        <w:t>.</w:t>
      </w:r>
      <w:r>
        <w:rPr>
          <w:rFonts w:ascii="Calibri" w:hAnsi="Calibri"/>
          <w:sz w:val="24"/>
        </w:rPr>
        <w:t xml:space="preserve"> Bound by the invisible threads of gravity, each planet, from diminutive Mercury to colossal Jupiter, follows its celestial choreographer, tracing out intricate patterns against the backdrop of stars</w:t>
      </w:r>
      <w:r w:rsidR="006C185C">
        <w:rPr>
          <w:rFonts w:ascii="Calibri" w:hAnsi="Calibri"/>
          <w:sz w:val="24"/>
        </w:rPr>
        <w:t>.</w:t>
      </w:r>
      <w:r>
        <w:rPr>
          <w:rFonts w:ascii="Calibri" w:hAnsi="Calibri"/>
          <w:sz w:val="24"/>
        </w:rPr>
        <w:t xml:space="preserve"> Beyond the realm of our familiar solar system, countless stars, each a miniature sun, paint the night sky with their shimmering radiance, casting their luminous glow upon the cosmic stage</w:t>
      </w:r>
      <w:r w:rsidR="006C185C">
        <w:rPr>
          <w:rFonts w:ascii="Calibri" w:hAnsi="Calibri"/>
          <w:sz w:val="24"/>
        </w:rPr>
        <w:t>.</w:t>
      </w:r>
      <w:r>
        <w:rPr>
          <w:rFonts w:ascii="Calibri" w:hAnsi="Calibri"/>
          <w:sz w:val="24"/>
        </w:rPr>
        <w:br/>
      </w:r>
      <w:r>
        <w:rPr>
          <w:rFonts w:ascii="Calibri" w:hAnsi="Calibri"/>
          <w:sz w:val="24"/>
        </w:rPr>
        <w:br/>
        <w:t>Venturing further into the cosmic abyss, we encounter galaxies, majestic islands of stars, spiraling in a mesmerizing symphony of light</w:t>
      </w:r>
      <w:r w:rsidR="006C185C">
        <w:rPr>
          <w:rFonts w:ascii="Calibri" w:hAnsi="Calibri"/>
          <w:sz w:val="24"/>
        </w:rPr>
        <w:t>.</w:t>
      </w:r>
      <w:r>
        <w:rPr>
          <w:rFonts w:ascii="Calibri" w:hAnsi="Calibri"/>
          <w:sz w:val="24"/>
        </w:rPr>
        <w:t xml:space="preserve"> Like celestial whirlpools, they spin and shimmer, their gravitational embrace holding countless stars, gas, and dust within their ethereal grasp</w:t>
      </w:r>
      <w:r w:rsidR="006C185C">
        <w:rPr>
          <w:rFonts w:ascii="Calibri" w:hAnsi="Calibri"/>
          <w:sz w:val="24"/>
        </w:rPr>
        <w:t>.</w:t>
      </w:r>
      <w:r>
        <w:rPr>
          <w:rFonts w:ascii="Calibri" w:hAnsi="Calibri"/>
          <w:sz w:val="24"/>
        </w:rPr>
        <w:t xml:space="preserve"> At the heart of many galaxies, supermassive black holes lurk, enigmatic entities whose gravitational pull warps the fabric of space-time, creating cosmic laboratories where the laws of physics dance on the edge of comprehension</w:t>
      </w:r>
      <w:r w:rsidR="006C185C">
        <w:rPr>
          <w:rFonts w:ascii="Calibri" w:hAnsi="Calibri"/>
          <w:sz w:val="24"/>
        </w:rPr>
        <w:t>.</w:t>
      </w:r>
    </w:p>
    <w:p w:rsidR="00B72AC8" w:rsidRDefault="000D6C8C">
      <w:r>
        <w:rPr>
          <w:rFonts w:ascii="Calibri" w:hAnsi="Calibri"/>
          <w:sz w:val="28"/>
        </w:rPr>
        <w:t>Summary</w:t>
      </w:r>
    </w:p>
    <w:p w:rsidR="00B72AC8" w:rsidRDefault="000D6C8C">
      <w:r>
        <w:rPr>
          <w:rFonts w:ascii="Calibri" w:hAnsi="Calibri"/>
        </w:rPr>
        <w:t>Our journey through the celestial tapestry reveals the exquisite harmony of the cosmos, a symphony of cosmic forces that weave together the vast expanse of space and time</w:t>
      </w:r>
      <w:r w:rsidR="006C185C">
        <w:rPr>
          <w:rFonts w:ascii="Calibri" w:hAnsi="Calibri"/>
        </w:rPr>
        <w:t>.</w:t>
      </w:r>
      <w:r>
        <w:rPr>
          <w:rFonts w:ascii="Calibri" w:hAnsi="Calibri"/>
        </w:rPr>
        <w:t xml:space="preserve"> From the delicate ballet of planets to the fiery dance of stars and the enigmatic enigma of black holes, the universe unfolds a tale of interconnectedness, governed by the immutable laws of nature</w:t>
      </w:r>
      <w:r w:rsidR="006C185C">
        <w:rPr>
          <w:rFonts w:ascii="Calibri" w:hAnsi="Calibri"/>
        </w:rPr>
        <w:t>.</w:t>
      </w:r>
      <w:r>
        <w:rPr>
          <w:rFonts w:ascii="Calibri" w:hAnsi="Calibri"/>
        </w:rPr>
        <w:t xml:space="preserve"> This cosmic harmony reminds us of our place within the grand orchestration of the universe, inspiring awe and wonder as we contemplate the tapestry of existence that we are privileged to witness</w:t>
      </w:r>
      <w:r w:rsidR="006C185C">
        <w:rPr>
          <w:rFonts w:ascii="Calibri" w:hAnsi="Calibri"/>
        </w:rPr>
        <w:t>.</w:t>
      </w:r>
    </w:p>
    <w:sectPr w:rsidR="00B72A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798630">
    <w:abstractNumId w:val="8"/>
  </w:num>
  <w:num w:numId="2" w16cid:durableId="661005011">
    <w:abstractNumId w:val="6"/>
  </w:num>
  <w:num w:numId="3" w16cid:durableId="685910240">
    <w:abstractNumId w:val="5"/>
  </w:num>
  <w:num w:numId="4" w16cid:durableId="221136027">
    <w:abstractNumId w:val="4"/>
  </w:num>
  <w:num w:numId="5" w16cid:durableId="1899629086">
    <w:abstractNumId w:val="7"/>
  </w:num>
  <w:num w:numId="6" w16cid:durableId="1007370346">
    <w:abstractNumId w:val="3"/>
  </w:num>
  <w:num w:numId="7" w16cid:durableId="273901739">
    <w:abstractNumId w:val="2"/>
  </w:num>
  <w:num w:numId="8" w16cid:durableId="187564715">
    <w:abstractNumId w:val="1"/>
  </w:num>
  <w:num w:numId="9" w16cid:durableId="122691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C8C"/>
    <w:rsid w:val="0015074B"/>
    <w:rsid w:val="0029639D"/>
    <w:rsid w:val="00326F90"/>
    <w:rsid w:val="006C185C"/>
    <w:rsid w:val="00AA1D8D"/>
    <w:rsid w:val="00B47730"/>
    <w:rsid w:val="00B72A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
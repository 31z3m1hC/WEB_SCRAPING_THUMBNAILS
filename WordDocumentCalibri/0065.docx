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6708" w:rsidRDefault="00F467DE">
      <w:pPr>
        <w:jc w:val="center"/>
      </w:pPr>
      <w:r>
        <w:rPr>
          <w:rFonts w:ascii="Calibri" w:hAnsi="Calibri"/>
          <w:sz w:val="44"/>
        </w:rPr>
        <w:t>Cosmic Inquiries: Unveiling the Mysteries of the Universe</w:t>
      </w:r>
    </w:p>
    <w:p w:rsidR="00356708" w:rsidRDefault="00F467DE">
      <w:pPr>
        <w:pStyle w:val="NoSpacing"/>
        <w:jc w:val="center"/>
      </w:pPr>
      <w:r>
        <w:rPr>
          <w:rFonts w:ascii="Calibri" w:hAnsi="Calibri"/>
          <w:sz w:val="36"/>
        </w:rPr>
        <w:t>Dr</w:t>
      </w:r>
      <w:r w:rsidR="007915B7">
        <w:rPr>
          <w:rFonts w:ascii="Calibri" w:hAnsi="Calibri"/>
          <w:sz w:val="36"/>
        </w:rPr>
        <w:t>.</w:t>
      </w:r>
      <w:r>
        <w:rPr>
          <w:rFonts w:ascii="Calibri" w:hAnsi="Calibri"/>
          <w:sz w:val="36"/>
        </w:rPr>
        <w:t xml:space="preserve"> Amelia Spencer</w:t>
      </w:r>
    </w:p>
    <w:p w:rsidR="00356708" w:rsidRDefault="00F467DE">
      <w:pPr>
        <w:jc w:val="center"/>
      </w:pPr>
      <w:r>
        <w:rPr>
          <w:rFonts w:ascii="Calibri" w:hAnsi="Calibri"/>
          <w:sz w:val="32"/>
        </w:rPr>
        <w:t>amyspencer@astronews</w:t>
      </w:r>
      <w:r w:rsidR="007915B7">
        <w:rPr>
          <w:rFonts w:ascii="Calibri" w:hAnsi="Calibri"/>
          <w:sz w:val="32"/>
        </w:rPr>
        <w:t>.</w:t>
      </w:r>
      <w:r>
        <w:rPr>
          <w:rFonts w:ascii="Calibri" w:hAnsi="Calibri"/>
          <w:sz w:val="32"/>
        </w:rPr>
        <w:t>org</w:t>
      </w:r>
    </w:p>
    <w:p w:rsidR="00356708" w:rsidRDefault="00356708"/>
    <w:p w:rsidR="00356708" w:rsidRDefault="00F467DE">
      <w:r>
        <w:rPr>
          <w:rFonts w:ascii="Calibri" w:hAnsi="Calibri"/>
          <w:sz w:val="24"/>
        </w:rPr>
        <w:t>The cosmic realm has always captivated the human imagination, its boundless vastness hiding secrets that have intrigued scientists and philosophers for centuries</w:t>
      </w:r>
      <w:r w:rsidR="007915B7">
        <w:rPr>
          <w:rFonts w:ascii="Calibri" w:hAnsi="Calibri"/>
          <w:sz w:val="24"/>
        </w:rPr>
        <w:t>.</w:t>
      </w:r>
      <w:r>
        <w:rPr>
          <w:rFonts w:ascii="Calibri" w:hAnsi="Calibri"/>
          <w:sz w:val="24"/>
        </w:rPr>
        <w:t xml:space="preserve"> In this quest to unravel the mysteries of the universe, we embark on a journey through the depths of space, delving into the enigma of dark matter and unraveling the symphony of gravitational waves</w:t>
      </w:r>
      <w:r w:rsidR="007915B7">
        <w:rPr>
          <w:rFonts w:ascii="Calibri" w:hAnsi="Calibri"/>
          <w:sz w:val="24"/>
        </w:rPr>
        <w:t>.</w:t>
      </w:r>
      <w:r>
        <w:rPr>
          <w:rFonts w:ascii="Calibri" w:hAnsi="Calibri"/>
          <w:sz w:val="24"/>
        </w:rPr>
        <w:t xml:space="preserve"> We search for answers to age-old questions that have haunted humanity for millennia, exploring the formation of the cosmos, the nature of time, and the ultimate fate of our universe</w:t>
      </w:r>
      <w:r w:rsidR="007915B7">
        <w:rPr>
          <w:rFonts w:ascii="Calibri" w:hAnsi="Calibri"/>
          <w:sz w:val="24"/>
        </w:rPr>
        <w:t>.</w:t>
      </w:r>
      <w:r>
        <w:rPr>
          <w:rFonts w:ascii="Calibri" w:hAnsi="Calibri"/>
          <w:sz w:val="24"/>
        </w:rPr>
        <w:br/>
      </w:r>
      <w:r>
        <w:rPr>
          <w:rFonts w:ascii="Calibri" w:hAnsi="Calibri"/>
          <w:sz w:val="24"/>
        </w:rPr>
        <w:br/>
        <w:t>With each step forward in our exploration, we unlock new vistas of knowledge, pushing the boundaries of our understanding and challenging our preconceived notions</w:t>
      </w:r>
      <w:r w:rsidR="007915B7">
        <w:rPr>
          <w:rFonts w:ascii="Calibri" w:hAnsi="Calibri"/>
          <w:sz w:val="24"/>
        </w:rPr>
        <w:t>.</w:t>
      </w:r>
      <w:r>
        <w:rPr>
          <w:rFonts w:ascii="Calibri" w:hAnsi="Calibri"/>
          <w:sz w:val="24"/>
        </w:rPr>
        <w:t xml:space="preserve"> The cosmos serves as a crucible for testing our theories, revealing the intricate workings of the universe and transforming our perception of reality</w:t>
      </w:r>
      <w:r w:rsidR="007915B7">
        <w:rPr>
          <w:rFonts w:ascii="Calibri" w:hAnsi="Calibri"/>
          <w:sz w:val="24"/>
        </w:rPr>
        <w:t>.</w:t>
      </w:r>
      <w:r>
        <w:rPr>
          <w:rFonts w:ascii="Calibri" w:hAnsi="Calibri"/>
          <w:sz w:val="24"/>
        </w:rPr>
        <w:t xml:space="preserve"> Yet, as we unravel one mystery, countless others emerge, beckoning us to explore deeper, to seek answers that may forever elude our grasp</w:t>
      </w:r>
      <w:r w:rsidR="007915B7">
        <w:rPr>
          <w:rFonts w:ascii="Calibri" w:hAnsi="Calibri"/>
          <w:sz w:val="24"/>
        </w:rPr>
        <w:t>.</w:t>
      </w:r>
      <w:r>
        <w:rPr>
          <w:rFonts w:ascii="Calibri" w:hAnsi="Calibri"/>
          <w:sz w:val="24"/>
        </w:rPr>
        <w:br/>
      </w:r>
      <w:r>
        <w:rPr>
          <w:rFonts w:ascii="Calibri" w:hAnsi="Calibri"/>
          <w:sz w:val="24"/>
        </w:rPr>
        <w:br/>
        <w:t>We stand at the precipice of scientific discovery, armed with powerful instruments and fueled by insatiable curiosity</w:t>
      </w:r>
      <w:r w:rsidR="007915B7">
        <w:rPr>
          <w:rFonts w:ascii="Calibri" w:hAnsi="Calibri"/>
          <w:sz w:val="24"/>
        </w:rPr>
        <w:t>.</w:t>
      </w:r>
      <w:r>
        <w:rPr>
          <w:rFonts w:ascii="Calibri" w:hAnsi="Calibri"/>
          <w:sz w:val="24"/>
        </w:rPr>
        <w:t xml:space="preserve"> Our probes reach out to distant planets, our telescopes pierce the veil of darkness, revealing galaxies beyond our wildest dreams</w:t>
      </w:r>
      <w:r w:rsidR="007915B7">
        <w:rPr>
          <w:rFonts w:ascii="Calibri" w:hAnsi="Calibri"/>
          <w:sz w:val="24"/>
        </w:rPr>
        <w:t>.</w:t>
      </w:r>
      <w:r>
        <w:rPr>
          <w:rFonts w:ascii="Calibri" w:hAnsi="Calibri"/>
          <w:sz w:val="24"/>
        </w:rPr>
        <w:t xml:space="preserve"> We unravel the blueprint of life through genetic sequencing and uncover the secrets of time's passage through the study of quantum mechanics</w:t>
      </w:r>
      <w:r w:rsidR="007915B7">
        <w:rPr>
          <w:rFonts w:ascii="Calibri" w:hAnsi="Calibri"/>
          <w:sz w:val="24"/>
        </w:rPr>
        <w:t>.</w:t>
      </w:r>
      <w:r>
        <w:rPr>
          <w:rFonts w:ascii="Calibri" w:hAnsi="Calibri"/>
          <w:sz w:val="24"/>
        </w:rPr>
        <w:t xml:space="preserve"> Our journey through the cosmos is an odyssey of discovery, a quest for knowledge that transcends time and space</w:t>
      </w:r>
      <w:r w:rsidR="007915B7">
        <w:rPr>
          <w:rFonts w:ascii="Calibri" w:hAnsi="Calibri"/>
          <w:sz w:val="24"/>
        </w:rPr>
        <w:t>.</w:t>
      </w:r>
    </w:p>
    <w:p w:rsidR="00356708" w:rsidRDefault="00F467DE">
      <w:r>
        <w:rPr>
          <w:rFonts w:ascii="Calibri" w:hAnsi="Calibri"/>
          <w:sz w:val="28"/>
        </w:rPr>
        <w:t>Summary</w:t>
      </w:r>
    </w:p>
    <w:p w:rsidR="00356708" w:rsidRDefault="00F467DE">
      <w:r>
        <w:rPr>
          <w:rFonts w:ascii="Calibri" w:hAnsi="Calibri"/>
        </w:rPr>
        <w:t>Our cosmic odyssey reveals a universe teeming with mysteries, each discovery kindling the flame of curiosity and driving our relentless search for answers</w:t>
      </w:r>
      <w:r w:rsidR="007915B7">
        <w:rPr>
          <w:rFonts w:ascii="Calibri" w:hAnsi="Calibri"/>
        </w:rPr>
        <w:t>.</w:t>
      </w:r>
      <w:r>
        <w:rPr>
          <w:rFonts w:ascii="Calibri" w:hAnsi="Calibri"/>
        </w:rPr>
        <w:t xml:space="preserve"> Through the exploration of dark matter, gravitational waves, the formation of the cosmos, the nature of time, and the ultimate fate of our universe, we push the boundaries of human understanding</w:t>
      </w:r>
      <w:r w:rsidR="007915B7">
        <w:rPr>
          <w:rFonts w:ascii="Calibri" w:hAnsi="Calibri"/>
        </w:rPr>
        <w:t>.</w:t>
      </w:r>
      <w:r>
        <w:rPr>
          <w:rFonts w:ascii="Calibri" w:hAnsi="Calibri"/>
        </w:rPr>
        <w:t xml:space="preserve"> Every step forward unveils new vistas of knowledge, transforming our perception of reality and igniting our insatiable desire to delve deeper into the enigma of the universe</w:t>
      </w:r>
      <w:r w:rsidR="007915B7">
        <w:rPr>
          <w:rFonts w:ascii="Calibri" w:hAnsi="Calibri"/>
        </w:rPr>
        <w:t>.</w:t>
      </w:r>
    </w:p>
    <w:sectPr w:rsidR="003567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4900579">
    <w:abstractNumId w:val="8"/>
  </w:num>
  <w:num w:numId="2" w16cid:durableId="756095344">
    <w:abstractNumId w:val="6"/>
  </w:num>
  <w:num w:numId="3" w16cid:durableId="18092507">
    <w:abstractNumId w:val="5"/>
  </w:num>
  <w:num w:numId="4" w16cid:durableId="1636833568">
    <w:abstractNumId w:val="4"/>
  </w:num>
  <w:num w:numId="5" w16cid:durableId="1019042242">
    <w:abstractNumId w:val="7"/>
  </w:num>
  <w:num w:numId="6" w16cid:durableId="1213888452">
    <w:abstractNumId w:val="3"/>
  </w:num>
  <w:num w:numId="7" w16cid:durableId="254241871">
    <w:abstractNumId w:val="2"/>
  </w:num>
  <w:num w:numId="8" w16cid:durableId="1423139535">
    <w:abstractNumId w:val="1"/>
  </w:num>
  <w:num w:numId="9" w16cid:durableId="193050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6708"/>
    <w:rsid w:val="007915B7"/>
    <w:rsid w:val="00AA1D8D"/>
    <w:rsid w:val="00B47730"/>
    <w:rsid w:val="00CB0664"/>
    <w:rsid w:val="00F467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
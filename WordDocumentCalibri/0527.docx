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B72" w:rsidRDefault="0091033B">
      <w:pPr>
        <w:jc w:val="center"/>
      </w:pPr>
      <w:r>
        <w:rPr>
          <w:rFonts w:ascii="Calibri" w:hAnsi="Calibri"/>
          <w:sz w:val="44"/>
        </w:rPr>
        <w:t>Unveiling the Enigma of Dark Matter</w:t>
      </w:r>
    </w:p>
    <w:p w:rsidR="00E20B72" w:rsidRDefault="0091033B">
      <w:pPr>
        <w:pStyle w:val="NoSpacing"/>
        <w:jc w:val="center"/>
      </w:pPr>
      <w:r>
        <w:rPr>
          <w:rFonts w:ascii="Calibri" w:hAnsi="Calibri"/>
          <w:sz w:val="36"/>
        </w:rPr>
        <w:t>Patricia Allen</w:t>
      </w:r>
    </w:p>
    <w:p w:rsidR="00E20B72" w:rsidRDefault="0091033B">
      <w:pPr>
        <w:jc w:val="center"/>
      </w:pPr>
      <w:r>
        <w:rPr>
          <w:rFonts w:ascii="Calibri" w:hAnsi="Calibri"/>
          <w:sz w:val="32"/>
        </w:rPr>
        <w:t>patricia</w:t>
      </w:r>
      <w:r w:rsidR="001C2008">
        <w:rPr>
          <w:rFonts w:ascii="Calibri" w:hAnsi="Calibri"/>
          <w:sz w:val="32"/>
        </w:rPr>
        <w:t>.</w:t>
      </w:r>
      <w:r>
        <w:rPr>
          <w:rFonts w:ascii="Calibri" w:hAnsi="Calibri"/>
          <w:sz w:val="32"/>
        </w:rPr>
        <w:t>allen@illustriousacademics</w:t>
      </w:r>
      <w:r w:rsidR="001C2008">
        <w:rPr>
          <w:rFonts w:ascii="Calibri" w:hAnsi="Calibri"/>
          <w:sz w:val="32"/>
        </w:rPr>
        <w:t>.</w:t>
      </w:r>
      <w:r>
        <w:rPr>
          <w:rFonts w:ascii="Calibri" w:hAnsi="Calibri"/>
          <w:sz w:val="32"/>
        </w:rPr>
        <w:t>edu</w:t>
      </w:r>
    </w:p>
    <w:p w:rsidR="00E20B72" w:rsidRDefault="00E20B72"/>
    <w:p w:rsidR="00E20B72" w:rsidRDefault="0091033B">
      <w:r>
        <w:rPr>
          <w:rFonts w:ascii="Calibri" w:hAnsi="Calibri"/>
          <w:sz w:val="24"/>
        </w:rPr>
        <w:t>In the vast cosmic tapestry, there lies an enigmatic entity that has eluded our comprehension for decades: dark matter</w:t>
      </w:r>
      <w:r w:rsidR="001C2008">
        <w:rPr>
          <w:rFonts w:ascii="Calibri" w:hAnsi="Calibri"/>
          <w:sz w:val="24"/>
        </w:rPr>
        <w:t>.</w:t>
      </w:r>
      <w:r>
        <w:rPr>
          <w:rFonts w:ascii="Calibri" w:hAnsi="Calibri"/>
          <w:sz w:val="24"/>
        </w:rPr>
        <w:t xml:space="preserve"> This enigmatic substance, despite its profound influence on the universe, remains shrouded in mystery, prompting scientists to embark on an enthralling quest to unravel its enigmatic nature</w:t>
      </w:r>
      <w:r w:rsidR="001C2008">
        <w:rPr>
          <w:rFonts w:ascii="Calibri" w:hAnsi="Calibri"/>
          <w:sz w:val="24"/>
        </w:rPr>
        <w:t>.</w:t>
      </w:r>
      <w:r>
        <w:rPr>
          <w:rFonts w:ascii="Calibri" w:hAnsi="Calibri"/>
          <w:sz w:val="24"/>
        </w:rPr>
        <w:t xml:space="preserve"> From the depths of theoretical physics to the cutting-edge frontiers of observational astronomy, researchers are relentlessly pursuing the elusive dark matter, striving to shed light on its fundamental properties and its profound implications for our understanding of the universe</w:t>
      </w:r>
      <w:r w:rsidR="001C2008">
        <w:rPr>
          <w:rFonts w:ascii="Calibri" w:hAnsi="Calibri"/>
          <w:sz w:val="24"/>
        </w:rPr>
        <w:t>.</w:t>
      </w:r>
      <w:r>
        <w:rPr>
          <w:rFonts w:ascii="Calibri" w:hAnsi="Calibri"/>
          <w:sz w:val="24"/>
        </w:rPr>
        <w:br/>
      </w:r>
      <w:r>
        <w:rPr>
          <w:rFonts w:ascii="Calibri" w:hAnsi="Calibri"/>
          <w:sz w:val="24"/>
        </w:rPr>
        <w:br/>
        <w:t>As we venture further into the depths of this cosmic puzzle, we encounter an array of intriguing phenomena that hint at the existence of dark matter</w:t>
      </w:r>
      <w:r w:rsidR="001C2008">
        <w:rPr>
          <w:rFonts w:ascii="Calibri" w:hAnsi="Calibri"/>
          <w:sz w:val="24"/>
        </w:rPr>
        <w:t>.</w:t>
      </w:r>
      <w:r>
        <w:rPr>
          <w:rFonts w:ascii="Calibri" w:hAnsi="Calibri"/>
          <w:sz w:val="24"/>
        </w:rPr>
        <w:t xml:space="preserve"> From the anomalous motions of stars within galaxies to the perplexing gravitational lensing of distant objects, the evidence seems to converge, pointing towards an invisible force that permeates the cosmos</w:t>
      </w:r>
      <w:r w:rsidR="001C2008">
        <w:rPr>
          <w:rFonts w:ascii="Calibri" w:hAnsi="Calibri"/>
          <w:sz w:val="24"/>
        </w:rPr>
        <w:t>.</w:t>
      </w:r>
      <w:r>
        <w:rPr>
          <w:rFonts w:ascii="Calibri" w:hAnsi="Calibri"/>
          <w:sz w:val="24"/>
        </w:rPr>
        <w:t xml:space="preserve"> Yet, despite these tantalizing clues, dark matter continues to elude our direct detection, leaving us perplexed and intrigued by its elusive nature</w:t>
      </w:r>
      <w:r w:rsidR="001C2008">
        <w:rPr>
          <w:rFonts w:ascii="Calibri" w:hAnsi="Calibri"/>
          <w:sz w:val="24"/>
        </w:rPr>
        <w:t>.</w:t>
      </w:r>
      <w:r>
        <w:rPr>
          <w:rFonts w:ascii="Calibri" w:hAnsi="Calibri"/>
          <w:sz w:val="24"/>
        </w:rPr>
        <w:br/>
      </w:r>
      <w:r>
        <w:rPr>
          <w:rFonts w:ascii="Calibri" w:hAnsi="Calibri"/>
          <w:sz w:val="24"/>
        </w:rPr>
        <w:br/>
        <w:t>Unveiling the enigma of dark matter promises to reshape our understanding of the universe</w:t>
      </w:r>
      <w:r w:rsidR="001C2008">
        <w:rPr>
          <w:rFonts w:ascii="Calibri" w:hAnsi="Calibri"/>
          <w:sz w:val="24"/>
        </w:rPr>
        <w:t>.</w:t>
      </w:r>
      <w:r>
        <w:rPr>
          <w:rFonts w:ascii="Calibri" w:hAnsi="Calibri"/>
          <w:sz w:val="24"/>
        </w:rPr>
        <w:t xml:space="preserve"> It may provide answers to some of the most fundamental questions about the cosmos, such as its ultimate fate and the nature of gravity</w:t>
      </w:r>
      <w:r w:rsidR="001C2008">
        <w:rPr>
          <w:rFonts w:ascii="Calibri" w:hAnsi="Calibri"/>
          <w:sz w:val="24"/>
        </w:rPr>
        <w:t>.</w:t>
      </w:r>
      <w:r>
        <w:rPr>
          <w:rFonts w:ascii="Calibri" w:hAnsi="Calibri"/>
          <w:sz w:val="24"/>
        </w:rPr>
        <w:t xml:space="preserve"> The discovery of dark matter could revolutionize our understanding of cosmology, offering profound insights into the origin and evolution of the universe</w:t>
      </w:r>
      <w:r w:rsidR="001C2008">
        <w:rPr>
          <w:rFonts w:ascii="Calibri" w:hAnsi="Calibri"/>
          <w:sz w:val="24"/>
        </w:rPr>
        <w:t>.</w:t>
      </w:r>
      <w:r>
        <w:rPr>
          <w:rFonts w:ascii="Calibri" w:hAnsi="Calibri"/>
          <w:sz w:val="24"/>
        </w:rPr>
        <w:t xml:space="preserve"> It could also unlock new avenues for exploration in particle physics, leading to the discovery of previously unknown forces and particles</w:t>
      </w:r>
      <w:r w:rsidR="001C2008">
        <w:rPr>
          <w:rFonts w:ascii="Calibri" w:hAnsi="Calibri"/>
          <w:sz w:val="24"/>
        </w:rPr>
        <w:t>.</w:t>
      </w:r>
    </w:p>
    <w:p w:rsidR="00E20B72" w:rsidRDefault="0091033B">
      <w:r>
        <w:rPr>
          <w:rFonts w:ascii="Calibri" w:hAnsi="Calibri"/>
          <w:sz w:val="28"/>
        </w:rPr>
        <w:t>Summary</w:t>
      </w:r>
    </w:p>
    <w:p w:rsidR="00E20B72" w:rsidRDefault="0091033B">
      <w:r>
        <w:rPr>
          <w:rFonts w:ascii="Calibri" w:hAnsi="Calibri"/>
        </w:rPr>
        <w:t>The exploration of dark matter stands as a testament to humanity's relentless pursuit of knowledge, pushing the boundaries of our understanding of the universe</w:t>
      </w:r>
      <w:r w:rsidR="001C2008">
        <w:rPr>
          <w:rFonts w:ascii="Calibri" w:hAnsi="Calibri"/>
        </w:rPr>
        <w:t>.</w:t>
      </w:r>
      <w:r>
        <w:rPr>
          <w:rFonts w:ascii="Calibri" w:hAnsi="Calibri"/>
        </w:rPr>
        <w:t xml:space="preserve"> It is a journey fraught with challenges, yet pregnant with possibilities</w:t>
      </w:r>
      <w:r w:rsidR="001C2008">
        <w:rPr>
          <w:rFonts w:ascii="Calibri" w:hAnsi="Calibri"/>
        </w:rPr>
        <w:t>.</w:t>
      </w:r>
      <w:r>
        <w:rPr>
          <w:rFonts w:ascii="Calibri" w:hAnsi="Calibri"/>
        </w:rPr>
        <w:t xml:space="preserve"> As we continue to delve into the enigmatic realm of dark matter, we may one day unravel its secrets, ushering in a new era of enlightenment in our understanding of the cosmos</w:t>
      </w:r>
      <w:r w:rsidR="001C2008">
        <w:rPr>
          <w:rFonts w:ascii="Calibri" w:hAnsi="Calibri"/>
        </w:rPr>
        <w:t>.</w:t>
      </w:r>
      <w:r>
        <w:rPr>
          <w:rFonts w:ascii="Calibri" w:hAnsi="Calibri"/>
        </w:rPr>
        <w:t xml:space="preserve"> With each new discovery, we move closer to unveiling the enigmatic enigma of dark matter, bringing us ever closer to unlocking the profound mysteries that lie hidden within the vast expanse of the universe</w:t>
      </w:r>
      <w:r w:rsidR="001C2008">
        <w:rPr>
          <w:rFonts w:ascii="Calibri" w:hAnsi="Calibri"/>
        </w:rPr>
        <w:t>.</w:t>
      </w:r>
    </w:p>
    <w:sectPr w:rsidR="00E20B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4456639">
    <w:abstractNumId w:val="8"/>
  </w:num>
  <w:num w:numId="2" w16cid:durableId="325592256">
    <w:abstractNumId w:val="6"/>
  </w:num>
  <w:num w:numId="3" w16cid:durableId="2086874588">
    <w:abstractNumId w:val="5"/>
  </w:num>
  <w:num w:numId="4" w16cid:durableId="2058122408">
    <w:abstractNumId w:val="4"/>
  </w:num>
  <w:num w:numId="5" w16cid:durableId="1860388519">
    <w:abstractNumId w:val="7"/>
  </w:num>
  <w:num w:numId="6" w16cid:durableId="1304316583">
    <w:abstractNumId w:val="3"/>
  </w:num>
  <w:num w:numId="7" w16cid:durableId="129832813">
    <w:abstractNumId w:val="2"/>
  </w:num>
  <w:num w:numId="8" w16cid:durableId="1631201947">
    <w:abstractNumId w:val="1"/>
  </w:num>
  <w:num w:numId="9" w16cid:durableId="47965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008"/>
    <w:rsid w:val="0029639D"/>
    <w:rsid w:val="00326F90"/>
    <w:rsid w:val="0091033B"/>
    <w:rsid w:val="00AA1D8D"/>
    <w:rsid w:val="00B47730"/>
    <w:rsid w:val="00CB0664"/>
    <w:rsid w:val="00E20B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
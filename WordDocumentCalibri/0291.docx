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037" w:rsidRDefault="008622CF">
      <w:pPr>
        <w:jc w:val="center"/>
      </w:pPr>
      <w:r>
        <w:rPr>
          <w:rFonts w:ascii="Calibri" w:hAnsi="Calibri"/>
          <w:sz w:val="44"/>
        </w:rPr>
        <w:t>Quantum Mechanics: Unveiling the Enigmatic Realm</w:t>
      </w:r>
    </w:p>
    <w:p w:rsidR="00594037" w:rsidRDefault="008622CF">
      <w:pPr>
        <w:pStyle w:val="NoSpacing"/>
        <w:jc w:val="center"/>
      </w:pPr>
      <w:r>
        <w:rPr>
          <w:rFonts w:ascii="Calibri" w:hAnsi="Calibri"/>
          <w:sz w:val="36"/>
        </w:rPr>
        <w:t>Dr</w:t>
      </w:r>
      <w:r w:rsidR="00035485">
        <w:rPr>
          <w:rFonts w:ascii="Calibri" w:hAnsi="Calibri"/>
          <w:sz w:val="36"/>
        </w:rPr>
        <w:t>.</w:t>
      </w:r>
      <w:r>
        <w:rPr>
          <w:rFonts w:ascii="Calibri" w:hAnsi="Calibri"/>
          <w:sz w:val="36"/>
        </w:rPr>
        <w:t xml:space="preserve"> Albert Teller</w:t>
      </w:r>
    </w:p>
    <w:p w:rsidR="00594037" w:rsidRDefault="008622CF">
      <w:pPr>
        <w:jc w:val="center"/>
      </w:pPr>
      <w:r>
        <w:rPr>
          <w:rFonts w:ascii="Calibri" w:hAnsi="Calibri"/>
          <w:sz w:val="32"/>
        </w:rPr>
        <w:t>albert</w:t>
      </w:r>
      <w:r w:rsidR="00035485">
        <w:rPr>
          <w:rFonts w:ascii="Calibri" w:hAnsi="Calibri"/>
          <w:sz w:val="32"/>
        </w:rPr>
        <w:t>.</w:t>
      </w:r>
      <w:r>
        <w:rPr>
          <w:rFonts w:ascii="Calibri" w:hAnsi="Calibri"/>
          <w:sz w:val="32"/>
        </w:rPr>
        <w:t>teller@leading</w:t>
      </w:r>
      <w:r w:rsidR="00035485">
        <w:rPr>
          <w:rFonts w:ascii="Calibri" w:hAnsi="Calibri"/>
          <w:sz w:val="32"/>
        </w:rPr>
        <w:t>.</w:t>
      </w:r>
      <w:r>
        <w:rPr>
          <w:rFonts w:ascii="Calibri" w:hAnsi="Calibri"/>
          <w:sz w:val="32"/>
        </w:rPr>
        <w:t>academy</w:t>
      </w:r>
    </w:p>
    <w:p w:rsidR="00594037" w:rsidRDefault="00594037"/>
    <w:p w:rsidR="00594037" w:rsidRDefault="008622CF">
      <w:r>
        <w:rPr>
          <w:rFonts w:ascii="Calibri" w:hAnsi="Calibri"/>
          <w:sz w:val="24"/>
        </w:rPr>
        <w:t>In the tapestry of human understanding, quantum mechanics stands as a vibrant thread, intricately interwoven with the fabric of reality</w:t>
      </w:r>
      <w:r w:rsidR="00035485">
        <w:rPr>
          <w:rFonts w:ascii="Calibri" w:hAnsi="Calibri"/>
          <w:sz w:val="24"/>
        </w:rPr>
        <w:t>.</w:t>
      </w:r>
      <w:r>
        <w:rPr>
          <w:rFonts w:ascii="Calibri" w:hAnsi="Calibri"/>
          <w:sz w:val="24"/>
        </w:rPr>
        <w:t xml:space="preserve"> It is a science that seeks to unravel the enigmatic realm of the subatomic world, where particles exhibit behaviors that defy classical intuition</w:t>
      </w:r>
      <w:r w:rsidR="00035485">
        <w:rPr>
          <w:rFonts w:ascii="Calibri" w:hAnsi="Calibri"/>
          <w:sz w:val="24"/>
        </w:rPr>
        <w:t>.</w:t>
      </w:r>
      <w:r>
        <w:rPr>
          <w:rFonts w:ascii="Calibri" w:hAnsi="Calibri"/>
          <w:sz w:val="24"/>
        </w:rPr>
        <w:t xml:space="preserve"> As we delve into this profound realm, we embark on a journey through the looking glass, where the familiar laws of physics dissolve into a symphony of uncertainty and probability</w:t>
      </w:r>
      <w:r w:rsidR="00035485">
        <w:rPr>
          <w:rFonts w:ascii="Calibri" w:hAnsi="Calibri"/>
          <w:sz w:val="24"/>
        </w:rPr>
        <w:t>.</w:t>
      </w:r>
      <w:r>
        <w:rPr>
          <w:rFonts w:ascii="Calibri" w:hAnsi="Calibri"/>
          <w:sz w:val="24"/>
        </w:rPr>
        <w:br/>
      </w:r>
      <w:r>
        <w:rPr>
          <w:rFonts w:ascii="Calibri" w:hAnsi="Calibri"/>
          <w:sz w:val="24"/>
        </w:rPr>
        <w:br/>
        <w:t>In the quantum realm, particles possess a captivating duality, simultaneously existing in multiple states and locations</w:t>
      </w:r>
      <w:r w:rsidR="00035485">
        <w:rPr>
          <w:rFonts w:ascii="Calibri" w:hAnsi="Calibri"/>
          <w:sz w:val="24"/>
        </w:rPr>
        <w:t>.</w:t>
      </w:r>
      <w:r>
        <w:rPr>
          <w:rFonts w:ascii="Calibri" w:hAnsi="Calibri"/>
          <w:sz w:val="24"/>
        </w:rPr>
        <w:t xml:space="preserve"> The infamous double-slit experiment serves as a stark reminder of this enigmatic behavior</w:t>
      </w:r>
      <w:r w:rsidR="00035485">
        <w:rPr>
          <w:rFonts w:ascii="Calibri" w:hAnsi="Calibri"/>
          <w:sz w:val="24"/>
        </w:rPr>
        <w:t>.</w:t>
      </w:r>
      <w:r>
        <w:rPr>
          <w:rFonts w:ascii="Calibri" w:hAnsi="Calibri"/>
          <w:sz w:val="24"/>
        </w:rPr>
        <w:t xml:space="preserve"> When a beam of electrons is fired through two closely spaced slits, rather than creating two distinct patterns on a screen behind the slits, the electrons interfere with themselves, producing a distinctive pattern of bright and dark bands</w:t>
      </w:r>
      <w:r w:rsidR="00035485">
        <w:rPr>
          <w:rFonts w:ascii="Calibri" w:hAnsi="Calibri"/>
          <w:sz w:val="24"/>
        </w:rPr>
        <w:t>.</w:t>
      </w:r>
      <w:r>
        <w:rPr>
          <w:rFonts w:ascii="Calibri" w:hAnsi="Calibri"/>
          <w:sz w:val="24"/>
        </w:rPr>
        <w:t xml:space="preserve"> This phenomenon, known as interference, is a testament to the wave-like nature of particles, challenging our preconceived notions of solidity and discreteness</w:t>
      </w:r>
      <w:r w:rsidR="00035485">
        <w:rPr>
          <w:rFonts w:ascii="Calibri" w:hAnsi="Calibri"/>
          <w:sz w:val="24"/>
        </w:rPr>
        <w:t>.</w:t>
      </w:r>
      <w:r>
        <w:rPr>
          <w:rFonts w:ascii="Calibri" w:hAnsi="Calibri"/>
          <w:sz w:val="24"/>
        </w:rPr>
        <w:br/>
      </w:r>
      <w:r>
        <w:rPr>
          <w:rFonts w:ascii="Calibri" w:hAnsi="Calibri"/>
          <w:sz w:val="24"/>
        </w:rPr>
        <w:br/>
        <w:t>Furthermore, quantum mechanics introduces the startling concept of superposition, where particles can exist in multiple states simultaneously</w:t>
      </w:r>
      <w:r w:rsidR="00035485">
        <w:rPr>
          <w:rFonts w:ascii="Calibri" w:hAnsi="Calibri"/>
          <w:sz w:val="24"/>
        </w:rPr>
        <w:t>.</w:t>
      </w:r>
      <w:r>
        <w:rPr>
          <w:rFonts w:ascii="Calibri" w:hAnsi="Calibri"/>
          <w:sz w:val="24"/>
        </w:rPr>
        <w:t xml:space="preserve"> This tantalizing notion defies classical logic and has profound implications for our understanding of reality</w:t>
      </w:r>
      <w:r w:rsidR="00035485">
        <w:rPr>
          <w:rFonts w:ascii="Calibri" w:hAnsi="Calibri"/>
          <w:sz w:val="24"/>
        </w:rPr>
        <w:t>.</w:t>
      </w:r>
      <w:r>
        <w:rPr>
          <w:rFonts w:ascii="Calibri" w:hAnsi="Calibri"/>
          <w:sz w:val="24"/>
        </w:rPr>
        <w:t xml:space="preserve"> The renowned Schrodinger's cat experiment epitomizes this enigmatic phenomenon</w:t>
      </w:r>
      <w:r w:rsidR="00035485">
        <w:rPr>
          <w:rFonts w:ascii="Calibri" w:hAnsi="Calibri"/>
          <w:sz w:val="24"/>
        </w:rPr>
        <w:t>.</w:t>
      </w:r>
      <w:r>
        <w:rPr>
          <w:rFonts w:ascii="Calibri" w:hAnsi="Calibri"/>
          <w:sz w:val="24"/>
        </w:rPr>
        <w:t xml:space="preserve"> In this thought experiment, a cat is placed in a sealed box along with a radioactive atom</w:t>
      </w:r>
      <w:r w:rsidR="00035485">
        <w:rPr>
          <w:rFonts w:ascii="Calibri" w:hAnsi="Calibri"/>
          <w:sz w:val="24"/>
        </w:rPr>
        <w:t>.</w:t>
      </w:r>
      <w:r>
        <w:rPr>
          <w:rFonts w:ascii="Calibri" w:hAnsi="Calibri"/>
          <w:sz w:val="24"/>
        </w:rPr>
        <w:t xml:space="preserve"> If the atom decays, it triggers a mechanism that releases poison, killing the cat</w:t>
      </w:r>
      <w:r w:rsidR="00035485">
        <w:rPr>
          <w:rFonts w:ascii="Calibri" w:hAnsi="Calibri"/>
          <w:sz w:val="24"/>
        </w:rPr>
        <w:t>.</w:t>
      </w:r>
      <w:r>
        <w:rPr>
          <w:rFonts w:ascii="Calibri" w:hAnsi="Calibri"/>
          <w:sz w:val="24"/>
        </w:rPr>
        <w:t xml:space="preserve"> However, until the box is opened, the cat is considered to be both alive and dead simultaneously, highlighting the paradoxical nature of quantum superposition</w:t>
      </w:r>
      <w:r w:rsidR="00035485">
        <w:rPr>
          <w:rFonts w:ascii="Calibri" w:hAnsi="Calibri"/>
          <w:sz w:val="24"/>
        </w:rPr>
        <w:t>.</w:t>
      </w:r>
    </w:p>
    <w:p w:rsidR="00594037" w:rsidRDefault="008622CF">
      <w:r>
        <w:rPr>
          <w:rFonts w:ascii="Calibri" w:hAnsi="Calibri"/>
          <w:sz w:val="28"/>
        </w:rPr>
        <w:t>Summary</w:t>
      </w:r>
    </w:p>
    <w:p w:rsidR="00594037" w:rsidRDefault="008622CF">
      <w:r>
        <w:rPr>
          <w:rFonts w:ascii="Calibri" w:hAnsi="Calibri"/>
        </w:rPr>
        <w:t>Quantum mechanics unveils a profound and enigmatic realm, where particles exhibit behaviors that challenge classical intuition</w:t>
      </w:r>
      <w:r w:rsidR="00035485">
        <w:rPr>
          <w:rFonts w:ascii="Calibri" w:hAnsi="Calibri"/>
        </w:rPr>
        <w:t>.</w:t>
      </w:r>
      <w:r>
        <w:rPr>
          <w:rFonts w:ascii="Calibri" w:hAnsi="Calibri"/>
        </w:rPr>
        <w:t xml:space="preserve"> Through concepts such as superposition and interference, this science reveals the wave-like nature of particles and introduces the mind-boggling idea that </w:t>
      </w:r>
      <w:r>
        <w:rPr>
          <w:rFonts w:ascii="Calibri" w:hAnsi="Calibri"/>
        </w:rPr>
        <w:lastRenderedPageBreak/>
        <w:t>particles can exist in multiple states simultaneously</w:t>
      </w:r>
      <w:r w:rsidR="00035485">
        <w:rPr>
          <w:rFonts w:ascii="Calibri" w:hAnsi="Calibri"/>
        </w:rPr>
        <w:t>.</w:t>
      </w:r>
      <w:r>
        <w:rPr>
          <w:rFonts w:ascii="Calibri" w:hAnsi="Calibri"/>
        </w:rPr>
        <w:t xml:space="preserve"> As we continue to unravel the mysteries of the quantum world, we are led to question the very foundations of reality, opening up new avenues of exploration and understanding in the vast tapestry of human knowledge</w:t>
      </w:r>
      <w:r w:rsidR="00035485">
        <w:rPr>
          <w:rFonts w:ascii="Calibri" w:hAnsi="Calibri"/>
        </w:rPr>
        <w:t>.</w:t>
      </w:r>
    </w:p>
    <w:sectPr w:rsidR="005940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6750928">
    <w:abstractNumId w:val="8"/>
  </w:num>
  <w:num w:numId="2" w16cid:durableId="1575773465">
    <w:abstractNumId w:val="6"/>
  </w:num>
  <w:num w:numId="3" w16cid:durableId="954824336">
    <w:abstractNumId w:val="5"/>
  </w:num>
  <w:num w:numId="4" w16cid:durableId="622811255">
    <w:abstractNumId w:val="4"/>
  </w:num>
  <w:num w:numId="5" w16cid:durableId="497186857">
    <w:abstractNumId w:val="7"/>
  </w:num>
  <w:num w:numId="6" w16cid:durableId="1555004108">
    <w:abstractNumId w:val="3"/>
  </w:num>
  <w:num w:numId="7" w16cid:durableId="854920469">
    <w:abstractNumId w:val="2"/>
  </w:num>
  <w:num w:numId="8" w16cid:durableId="54864457">
    <w:abstractNumId w:val="1"/>
  </w:num>
  <w:num w:numId="9" w16cid:durableId="56094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485"/>
    <w:rsid w:val="0006063C"/>
    <w:rsid w:val="0015074B"/>
    <w:rsid w:val="0029639D"/>
    <w:rsid w:val="00326F90"/>
    <w:rsid w:val="00594037"/>
    <w:rsid w:val="008622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
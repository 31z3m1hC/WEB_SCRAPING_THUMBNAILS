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7E9" w:rsidRDefault="00423978">
      <w:pPr>
        <w:jc w:val="center"/>
      </w:pPr>
      <w:r>
        <w:rPr>
          <w:rFonts w:ascii="Calibri" w:hAnsi="Calibri"/>
          <w:sz w:val="44"/>
        </w:rPr>
        <w:t>Spacetime's Strings: Unraveling the Cosmos' Fabric</w:t>
      </w:r>
    </w:p>
    <w:p w:rsidR="005F67E9" w:rsidRDefault="00423978">
      <w:pPr>
        <w:pStyle w:val="NoSpacing"/>
        <w:jc w:val="center"/>
      </w:pPr>
      <w:r>
        <w:rPr>
          <w:rFonts w:ascii="Calibri" w:hAnsi="Calibri"/>
          <w:sz w:val="36"/>
        </w:rPr>
        <w:t>Dr</w:t>
      </w:r>
      <w:r w:rsidR="00AD45BC">
        <w:rPr>
          <w:rFonts w:ascii="Calibri" w:hAnsi="Calibri"/>
          <w:sz w:val="36"/>
        </w:rPr>
        <w:t>.</w:t>
      </w:r>
      <w:r>
        <w:rPr>
          <w:rFonts w:ascii="Calibri" w:hAnsi="Calibri"/>
          <w:sz w:val="36"/>
        </w:rPr>
        <w:t xml:space="preserve"> Amelia J</w:t>
      </w:r>
      <w:r w:rsidR="00AD45BC">
        <w:rPr>
          <w:rFonts w:ascii="Calibri" w:hAnsi="Calibri"/>
          <w:sz w:val="36"/>
        </w:rPr>
        <w:t>.</w:t>
      </w:r>
      <w:r>
        <w:rPr>
          <w:rFonts w:ascii="Calibri" w:hAnsi="Calibri"/>
          <w:sz w:val="36"/>
        </w:rPr>
        <w:t xml:space="preserve"> Hartwell</w:t>
      </w:r>
    </w:p>
    <w:p w:rsidR="005F67E9" w:rsidRDefault="00423978">
      <w:pPr>
        <w:jc w:val="center"/>
      </w:pPr>
      <w:r>
        <w:rPr>
          <w:rFonts w:ascii="Calibri" w:hAnsi="Calibri"/>
          <w:sz w:val="32"/>
        </w:rPr>
        <w:t>AmeliaHartwell@astroscience</w:t>
      </w:r>
      <w:r w:rsidR="00AD45BC">
        <w:rPr>
          <w:rFonts w:ascii="Calibri" w:hAnsi="Calibri"/>
          <w:sz w:val="32"/>
        </w:rPr>
        <w:t>.</w:t>
      </w:r>
      <w:r>
        <w:rPr>
          <w:rFonts w:ascii="Calibri" w:hAnsi="Calibri"/>
          <w:sz w:val="32"/>
        </w:rPr>
        <w:t>edu</w:t>
      </w:r>
    </w:p>
    <w:p w:rsidR="005F67E9" w:rsidRDefault="005F67E9"/>
    <w:p w:rsidR="005F67E9" w:rsidRDefault="00423978">
      <w:r>
        <w:rPr>
          <w:rFonts w:ascii="Calibri" w:hAnsi="Calibri"/>
          <w:sz w:val="24"/>
        </w:rPr>
        <w:t>Within the vast expanse of the universe, a realm of profound mystery and allure lies hidden</w:t>
      </w:r>
      <w:r w:rsidR="00AD45BC">
        <w:rPr>
          <w:rFonts w:ascii="Calibri" w:hAnsi="Calibri"/>
          <w:sz w:val="24"/>
        </w:rPr>
        <w:t>.</w:t>
      </w:r>
      <w:r>
        <w:rPr>
          <w:rFonts w:ascii="Calibri" w:hAnsi="Calibri"/>
          <w:sz w:val="24"/>
        </w:rPr>
        <w:t xml:space="preserve"> It is a place where time and space intertwine, where the very fabric of reality unravels before our inquiring minds</w:t>
      </w:r>
      <w:r w:rsidR="00AD45BC">
        <w:rPr>
          <w:rFonts w:ascii="Calibri" w:hAnsi="Calibri"/>
          <w:sz w:val="24"/>
        </w:rPr>
        <w:t>.</w:t>
      </w:r>
      <w:r>
        <w:rPr>
          <w:rFonts w:ascii="Calibri" w:hAnsi="Calibri"/>
          <w:sz w:val="24"/>
        </w:rPr>
        <w:t xml:space="preserve"> In this ethereal dominion, strings may hold the key to understanding the cosmos' deepest enigmas, revealing the hidden forces shaping our existence</w:t>
      </w:r>
      <w:r w:rsidR="00AD45BC">
        <w:rPr>
          <w:rFonts w:ascii="Calibri" w:hAnsi="Calibri"/>
          <w:sz w:val="24"/>
        </w:rPr>
        <w:t>.</w:t>
      </w:r>
      <w:r>
        <w:rPr>
          <w:rFonts w:ascii="Calibri" w:hAnsi="Calibri"/>
          <w:sz w:val="24"/>
        </w:rPr>
        <w:t xml:space="preserve"> So, let us embark on an enthralling voyage, seeking to unravel spacetime's strings, and unearth the secrets woven into the cosmos' intricate tapestry</w:t>
      </w:r>
      <w:r w:rsidR="00AD45BC">
        <w:rPr>
          <w:rFonts w:ascii="Calibri" w:hAnsi="Calibri"/>
          <w:sz w:val="24"/>
        </w:rPr>
        <w:t>.</w:t>
      </w:r>
      <w:r>
        <w:rPr>
          <w:rFonts w:ascii="Calibri" w:hAnsi="Calibri"/>
          <w:sz w:val="24"/>
        </w:rPr>
        <w:br/>
      </w:r>
      <w:r>
        <w:rPr>
          <w:rFonts w:ascii="Calibri" w:hAnsi="Calibri"/>
          <w:sz w:val="24"/>
        </w:rPr>
        <w:br/>
        <w:t>In our quest to unveil the mysteries veiled within the fabric of spacetime, we find ourselves embarking on a path strewn with intriguing paradoxes and mind-bending hypotheses</w:t>
      </w:r>
      <w:r w:rsidR="00AD45BC">
        <w:rPr>
          <w:rFonts w:ascii="Calibri" w:hAnsi="Calibri"/>
          <w:sz w:val="24"/>
        </w:rPr>
        <w:t>.</w:t>
      </w:r>
      <w:r>
        <w:rPr>
          <w:rFonts w:ascii="Calibri" w:hAnsi="Calibri"/>
          <w:sz w:val="24"/>
        </w:rPr>
        <w:t xml:space="preserve"> String theory, an audacious theoretical framework, proposes that the fundamental particles of nature are minuscule, vibrating filaments of energy, known as strings</w:t>
      </w:r>
      <w:r w:rsidR="00AD45BC">
        <w:rPr>
          <w:rFonts w:ascii="Calibri" w:hAnsi="Calibri"/>
          <w:sz w:val="24"/>
        </w:rPr>
        <w:t>.</w:t>
      </w:r>
      <w:r>
        <w:rPr>
          <w:rFonts w:ascii="Calibri" w:hAnsi="Calibri"/>
          <w:sz w:val="24"/>
        </w:rPr>
        <w:t xml:space="preserve"> These cosmic strings, endowed with various vibrational patterns, dictate the properties and behaviors of all matter and forces</w:t>
      </w:r>
      <w:r w:rsidR="00AD45BC">
        <w:rPr>
          <w:rFonts w:ascii="Calibri" w:hAnsi="Calibri"/>
          <w:sz w:val="24"/>
        </w:rPr>
        <w:t>.</w:t>
      </w:r>
      <w:r>
        <w:rPr>
          <w:rFonts w:ascii="Calibri" w:hAnsi="Calibri"/>
          <w:sz w:val="24"/>
        </w:rPr>
        <w:t xml:space="preserve"> By unraveling the secrets of these enigmatic strings, we may gain unparalleled insights into the origins and destiny of the universe</w:t>
      </w:r>
      <w:r w:rsidR="00AD45BC">
        <w:rPr>
          <w:rFonts w:ascii="Calibri" w:hAnsi="Calibri"/>
          <w:sz w:val="24"/>
        </w:rPr>
        <w:t>.</w:t>
      </w:r>
      <w:r>
        <w:rPr>
          <w:rFonts w:ascii="Calibri" w:hAnsi="Calibri"/>
          <w:sz w:val="24"/>
        </w:rPr>
        <w:br/>
      </w:r>
      <w:r>
        <w:rPr>
          <w:rFonts w:ascii="Calibri" w:hAnsi="Calibri"/>
          <w:sz w:val="24"/>
        </w:rPr>
        <w:br/>
        <w:t>As our expedition unfolds, we encounter various manifestations of spacetime's string-like nature</w:t>
      </w:r>
      <w:r w:rsidR="00AD45BC">
        <w:rPr>
          <w:rFonts w:ascii="Calibri" w:hAnsi="Calibri"/>
          <w:sz w:val="24"/>
        </w:rPr>
        <w:t>.</w:t>
      </w:r>
      <w:r>
        <w:rPr>
          <w:rFonts w:ascii="Calibri" w:hAnsi="Calibri"/>
          <w:sz w:val="24"/>
        </w:rPr>
        <w:t xml:space="preserve"> From the superstrings, postulated to be the fundamental building blocks of the cosmos, to the cosmic strings, theorized to be remnants of the early universe's immense energy, the presence of strings seems to weave through the very essence of reality</w:t>
      </w:r>
      <w:r w:rsidR="00AD45BC">
        <w:rPr>
          <w:rFonts w:ascii="Calibri" w:hAnsi="Calibri"/>
          <w:sz w:val="24"/>
        </w:rPr>
        <w:t>.</w:t>
      </w:r>
      <w:r>
        <w:rPr>
          <w:rFonts w:ascii="Calibri" w:hAnsi="Calibri"/>
          <w:sz w:val="24"/>
        </w:rPr>
        <w:t xml:space="preserve"> Unraveling their properties and interrelationships could lead us to a profound understanding of the forces governing the universe at its most fundamental level</w:t>
      </w:r>
      <w:r w:rsidR="00AD45BC">
        <w:rPr>
          <w:rFonts w:ascii="Calibri" w:hAnsi="Calibri"/>
          <w:sz w:val="24"/>
        </w:rPr>
        <w:t>.</w:t>
      </w:r>
    </w:p>
    <w:p w:rsidR="005F67E9" w:rsidRDefault="00423978">
      <w:r>
        <w:rPr>
          <w:rFonts w:ascii="Calibri" w:hAnsi="Calibri"/>
          <w:sz w:val="28"/>
        </w:rPr>
        <w:t>Summary</w:t>
      </w:r>
    </w:p>
    <w:p w:rsidR="005F67E9" w:rsidRDefault="00423978">
      <w:r>
        <w:rPr>
          <w:rFonts w:ascii="Calibri" w:hAnsi="Calibri"/>
        </w:rPr>
        <w:t>Through our exploration of spacetime's strings, we have glimpsed the captivating beauty and mind-bending complexity of the universe</w:t>
      </w:r>
      <w:r w:rsidR="00AD45BC">
        <w:rPr>
          <w:rFonts w:ascii="Calibri" w:hAnsi="Calibri"/>
        </w:rPr>
        <w:t>.</w:t>
      </w:r>
      <w:r>
        <w:rPr>
          <w:rFonts w:ascii="Calibri" w:hAnsi="Calibri"/>
        </w:rPr>
        <w:t xml:space="preserve"> From string theory's audacious proposals to the mysterious cosmic strings, the very fabric of reality has revealed tantalizing hints of its hidden secrets</w:t>
      </w:r>
      <w:r w:rsidR="00AD45BC">
        <w:rPr>
          <w:rFonts w:ascii="Calibri" w:hAnsi="Calibri"/>
        </w:rPr>
        <w:t>.</w:t>
      </w:r>
      <w:r>
        <w:rPr>
          <w:rFonts w:ascii="Calibri" w:hAnsi="Calibri"/>
        </w:rPr>
        <w:t xml:space="preserve"> While much remains unknown, our journey has illuminated new avenues of inquiry, propelling us towards a deeper understanding of the cosmos' foundations</w:t>
      </w:r>
      <w:r w:rsidR="00AD45BC">
        <w:rPr>
          <w:rFonts w:ascii="Calibri" w:hAnsi="Calibri"/>
        </w:rPr>
        <w:t>.</w:t>
      </w:r>
      <w:r>
        <w:rPr>
          <w:rFonts w:ascii="Calibri" w:hAnsi="Calibri"/>
        </w:rPr>
        <w:t xml:space="preserve"> With every step </w:t>
      </w:r>
      <w:r>
        <w:rPr>
          <w:rFonts w:ascii="Calibri" w:hAnsi="Calibri"/>
        </w:rPr>
        <w:lastRenderedPageBreak/>
        <w:t>forward, we unravel yet another thread in the vast tapestry of existence, bringing us closer to comprehending the cosmic symphony's exquisite harmony</w:t>
      </w:r>
      <w:r w:rsidR="00AD45BC">
        <w:rPr>
          <w:rFonts w:ascii="Calibri" w:hAnsi="Calibri"/>
        </w:rPr>
        <w:t>.</w:t>
      </w:r>
    </w:p>
    <w:sectPr w:rsidR="005F67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4163825">
    <w:abstractNumId w:val="8"/>
  </w:num>
  <w:num w:numId="2" w16cid:durableId="1675300439">
    <w:abstractNumId w:val="6"/>
  </w:num>
  <w:num w:numId="3" w16cid:durableId="867917263">
    <w:abstractNumId w:val="5"/>
  </w:num>
  <w:num w:numId="4" w16cid:durableId="847603555">
    <w:abstractNumId w:val="4"/>
  </w:num>
  <w:num w:numId="5" w16cid:durableId="2033410847">
    <w:abstractNumId w:val="7"/>
  </w:num>
  <w:num w:numId="6" w16cid:durableId="878519404">
    <w:abstractNumId w:val="3"/>
  </w:num>
  <w:num w:numId="7" w16cid:durableId="580141629">
    <w:abstractNumId w:val="2"/>
  </w:num>
  <w:num w:numId="8" w16cid:durableId="766074419">
    <w:abstractNumId w:val="1"/>
  </w:num>
  <w:num w:numId="9" w16cid:durableId="499586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978"/>
    <w:rsid w:val="005F67E9"/>
    <w:rsid w:val="00AA1D8D"/>
    <w:rsid w:val="00AD45B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
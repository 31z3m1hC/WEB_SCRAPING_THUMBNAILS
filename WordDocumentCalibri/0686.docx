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4FC" w:rsidRDefault="00D80994">
      <w:pPr>
        <w:jc w:val="center"/>
      </w:pPr>
      <w:r>
        <w:rPr>
          <w:rFonts w:ascii="Calibri" w:hAnsi="Calibri"/>
          <w:sz w:val="44"/>
        </w:rPr>
        <w:t>The Harmony of Numbers: A Mathematical Symphony</w:t>
      </w:r>
    </w:p>
    <w:p w:rsidR="00CC54FC" w:rsidRDefault="00D80994">
      <w:pPr>
        <w:pStyle w:val="NoSpacing"/>
        <w:jc w:val="center"/>
      </w:pPr>
      <w:r>
        <w:rPr>
          <w:rFonts w:ascii="Calibri" w:hAnsi="Calibri"/>
          <w:sz w:val="36"/>
        </w:rPr>
        <w:t>Alexia Morely</w:t>
      </w:r>
    </w:p>
    <w:p w:rsidR="00CC54FC" w:rsidRDefault="00D80994">
      <w:pPr>
        <w:jc w:val="center"/>
      </w:pPr>
      <w:r>
        <w:rPr>
          <w:rFonts w:ascii="Calibri" w:hAnsi="Calibri"/>
          <w:sz w:val="32"/>
        </w:rPr>
        <w:t>aprilmorely123@gmail</w:t>
      </w:r>
      <w:r w:rsidR="00396F7C">
        <w:rPr>
          <w:rFonts w:ascii="Calibri" w:hAnsi="Calibri"/>
          <w:sz w:val="32"/>
        </w:rPr>
        <w:t>.</w:t>
      </w:r>
      <w:r>
        <w:rPr>
          <w:rFonts w:ascii="Calibri" w:hAnsi="Calibri"/>
          <w:sz w:val="32"/>
        </w:rPr>
        <w:t>com</w:t>
      </w:r>
    </w:p>
    <w:p w:rsidR="00CC54FC" w:rsidRDefault="00CC54FC"/>
    <w:p w:rsidR="00CC54FC" w:rsidRDefault="00D80994">
      <w:r>
        <w:rPr>
          <w:rFonts w:ascii="Calibri" w:hAnsi="Calibri"/>
          <w:sz w:val="24"/>
        </w:rPr>
        <w:t>From the intricate patterns of snowflakes to the mesmerizing spiral of galaxies, mathematics pervades the universe, revealing its underlying order and symmetry</w:t>
      </w:r>
      <w:r w:rsidR="00396F7C">
        <w:rPr>
          <w:rFonts w:ascii="Calibri" w:hAnsi="Calibri"/>
          <w:sz w:val="24"/>
        </w:rPr>
        <w:t>.</w:t>
      </w:r>
      <w:r>
        <w:rPr>
          <w:rFonts w:ascii="Calibri" w:hAnsi="Calibri"/>
          <w:sz w:val="24"/>
        </w:rPr>
        <w:t xml:space="preserve"> The language of numbers, with its elegant symbols and abstract concepts, invites us on an intellectual odyssey, where we uncover the secrets of the cosmos and unravel the mysteries of existence</w:t>
      </w:r>
      <w:r w:rsidR="00396F7C">
        <w:rPr>
          <w:rFonts w:ascii="Calibri" w:hAnsi="Calibri"/>
          <w:sz w:val="24"/>
        </w:rPr>
        <w:t>.</w:t>
      </w:r>
      <w:r>
        <w:rPr>
          <w:rFonts w:ascii="Calibri" w:hAnsi="Calibri"/>
          <w:sz w:val="24"/>
        </w:rPr>
        <w:t xml:space="preserve"> Through the lens of mathematics, we explore the rhythmic dance of prime numbers, the enigmatic allure of fractals, and the profound insights offered by chaos theory</w:t>
      </w:r>
      <w:r w:rsidR="00396F7C">
        <w:rPr>
          <w:rFonts w:ascii="Calibri" w:hAnsi="Calibri"/>
          <w:sz w:val="24"/>
        </w:rPr>
        <w:t>.</w:t>
      </w:r>
      <w:r>
        <w:rPr>
          <w:rFonts w:ascii="Calibri" w:hAnsi="Calibri"/>
          <w:sz w:val="24"/>
        </w:rPr>
        <w:t xml:space="preserve"> We delve into the harmonious interplay of geometry, algebra, and analysis, appreciating their interconnectedness and their ability to illuminate the world around us</w:t>
      </w:r>
      <w:r w:rsidR="00396F7C">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quest to understand the mathematical principles that govern our universe has captivated brilliant minds throughout history</w:t>
      </w:r>
      <w:r w:rsidR="00396F7C">
        <w:rPr>
          <w:rFonts w:ascii="Calibri" w:hAnsi="Calibri"/>
          <w:sz w:val="24"/>
        </w:rPr>
        <w:t>.</w:t>
      </w:r>
      <w:r>
        <w:rPr>
          <w:rFonts w:ascii="Calibri" w:hAnsi="Calibri"/>
          <w:sz w:val="24"/>
        </w:rPr>
        <w:t xml:space="preserve"> From ancient mathematicians like Euclid and Pythagoras to modern-day pioneers like Srinivasa Ramanujan and Alan Turing, these visionaries have pushed the boundaries of human knowledge, revealing the astonishing power and beauty of mathematics</w:t>
      </w:r>
      <w:r w:rsidR="00396F7C">
        <w:rPr>
          <w:rFonts w:ascii="Calibri" w:hAnsi="Calibri"/>
          <w:sz w:val="24"/>
        </w:rPr>
        <w:t>.</w:t>
      </w:r>
      <w:r>
        <w:rPr>
          <w:rFonts w:ascii="Calibri" w:hAnsi="Calibri"/>
          <w:sz w:val="24"/>
        </w:rPr>
        <w:t xml:space="preserve"> Their discoveries have transformed our understanding of the physical world, leading to groundbreaking advancements in science, technology, and engineering</w:t>
      </w:r>
      <w:r w:rsidR="00396F7C">
        <w:rPr>
          <w:rFonts w:ascii="Calibri" w:hAnsi="Calibri"/>
          <w:sz w:val="24"/>
        </w:rPr>
        <w:t>.</w:t>
      </w:r>
      <w:r>
        <w:rPr>
          <w:rFonts w:ascii="Calibri" w:hAnsi="Calibri"/>
          <w:sz w:val="24"/>
        </w:rPr>
        <w:t xml:space="preserve"> Mathematics has enabled us to construct towering skyscrapers, design sleek airplanes, and unravel the genetic code of living organisms</w:t>
      </w:r>
      <w:r w:rsidR="00396F7C">
        <w:rPr>
          <w:rFonts w:ascii="Calibri" w:hAnsi="Calibri"/>
          <w:sz w:val="24"/>
        </w:rPr>
        <w:t>.</w:t>
      </w:r>
      <w:r>
        <w:rPr>
          <w:rFonts w:ascii="Calibri" w:hAnsi="Calibri"/>
          <w:sz w:val="24"/>
        </w:rPr>
        <w:t xml:space="preserve"> It has empowered us to communicate across vast distances, explore the depths of space, and predict the weather with increasing accuracy</w:t>
      </w:r>
      <w:r w:rsidR="00396F7C">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br/>
        <w:t>As we venture further into the 21st century, mathematics continues to play a pivotal role in shaping our world</w:t>
      </w:r>
      <w:r w:rsidR="00396F7C">
        <w:rPr>
          <w:rFonts w:ascii="Calibri" w:hAnsi="Calibri"/>
          <w:sz w:val="24"/>
        </w:rPr>
        <w:t>.</w:t>
      </w:r>
      <w:r>
        <w:rPr>
          <w:rFonts w:ascii="Calibri" w:hAnsi="Calibri"/>
          <w:sz w:val="24"/>
        </w:rPr>
        <w:t xml:space="preserve"> It is an indispensable tool for progress in fields as diverse as medicine, finance, and artificial intelligence</w:t>
      </w:r>
      <w:r w:rsidR="00396F7C">
        <w:rPr>
          <w:rFonts w:ascii="Calibri" w:hAnsi="Calibri"/>
          <w:sz w:val="24"/>
        </w:rPr>
        <w:t>.</w:t>
      </w:r>
      <w:r>
        <w:rPr>
          <w:rFonts w:ascii="Calibri" w:hAnsi="Calibri"/>
          <w:sz w:val="24"/>
        </w:rPr>
        <w:t xml:space="preserve"> Its algorithms power our computers, its models guide our decision-making, and its predictions inform our understanding of </w:t>
      </w:r>
      <w:r>
        <w:rPr>
          <w:rFonts w:ascii="Calibri" w:hAnsi="Calibri"/>
          <w:sz w:val="24"/>
        </w:rPr>
        <w:lastRenderedPageBreak/>
        <w:t>complex phenomena</w:t>
      </w:r>
      <w:r w:rsidR="00396F7C">
        <w:rPr>
          <w:rFonts w:ascii="Calibri" w:hAnsi="Calibri"/>
          <w:sz w:val="24"/>
        </w:rPr>
        <w:t>.</w:t>
      </w:r>
      <w:r>
        <w:rPr>
          <w:rFonts w:ascii="Calibri" w:hAnsi="Calibri"/>
          <w:sz w:val="24"/>
        </w:rPr>
        <w:t xml:space="preserve"> Mathematics is not merely a sterile collection of formulas and equations; it is a vibrant, dynamic discipline that thrives on creativity, innovation, and the relentless pursuit of knowledge</w:t>
      </w:r>
      <w:r w:rsidR="00396F7C">
        <w:rPr>
          <w:rFonts w:ascii="Calibri" w:hAnsi="Calibri"/>
          <w:sz w:val="24"/>
        </w:rPr>
        <w:t>.</w:t>
      </w:r>
      <w:r>
        <w:rPr>
          <w:rFonts w:ascii="Calibri" w:hAnsi="Calibri"/>
          <w:sz w:val="24"/>
        </w:rPr>
        <w:t xml:space="preserve"> Its timeless truths transcend cultural boundaries, connecting people from all walks of life in a shared quest for understanding</w:t>
      </w:r>
      <w:r w:rsidR="00396F7C">
        <w:rPr>
          <w:rFonts w:ascii="Calibri" w:hAnsi="Calibri"/>
          <w:sz w:val="24"/>
        </w:rPr>
        <w:t>.</w:t>
      </w:r>
    </w:p>
    <w:p w:rsidR="00CC54FC" w:rsidRDefault="00D80994">
      <w:r>
        <w:rPr>
          <w:rFonts w:ascii="Calibri" w:hAnsi="Calibri"/>
          <w:sz w:val="28"/>
        </w:rPr>
        <w:t>Summary</w:t>
      </w:r>
    </w:p>
    <w:p w:rsidR="00CC54FC" w:rsidRDefault="00D80994">
      <w:r>
        <w:rPr>
          <w:rFonts w:ascii="Calibri" w:hAnsi="Calibri"/>
        </w:rPr>
        <w:t>Mathematics, with its universal language of numbers and symbols, unveils the hidden order and patterns that permeate the universe</w:t>
      </w:r>
      <w:r w:rsidR="00396F7C">
        <w:rPr>
          <w:rFonts w:ascii="Calibri" w:hAnsi="Calibri"/>
        </w:rPr>
        <w:t>.</w:t>
      </w:r>
      <w:r>
        <w:rPr>
          <w:rFonts w:ascii="Calibri" w:hAnsi="Calibri"/>
        </w:rPr>
        <w:t xml:space="preserve"> From the intricate designs of snowflakes to the vast expanses of galaxies, mathematical principles govern the structure and behavior of everything around us</w:t>
      </w:r>
      <w:r w:rsidR="00396F7C">
        <w:rPr>
          <w:rFonts w:ascii="Calibri" w:hAnsi="Calibri"/>
        </w:rPr>
        <w:t>.</w:t>
      </w:r>
      <w:r>
        <w:rPr>
          <w:rFonts w:ascii="Calibri" w:hAnsi="Calibri"/>
        </w:rPr>
        <w:t xml:space="preserve"> The study of mathematics offers profound insights into the nature of reality, equipping us with the tools to solve complex problems, make accurate predictions, and design innovative technologies</w:t>
      </w:r>
      <w:r w:rsidR="00396F7C">
        <w:rPr>
          <w:rFonts w:ascii="Calibri" w:hAnsi="Calibri"/>
        </w:rPr>
        <w:t>.</w:t>
      </w:r>
      <w:r>
        <w:rPr>
          <w:rFonts w:ascii="Calibri" w:hAnsi="Calibri"/>
        </w:rPr>
        <w:t xml:space="preserve"> As we continue to explore the depths of mathematical knowledge, we unlock new frontiers of discovery, transforming our understanding of the world and our place within it</w:t>
      </w:r>
      <w:r w:rsidR="00396F7C">
        <w:rPr>
          <w:rFonts w:ascii="Calibri" w:hAnsi="Calibri"/>
        </w:rPr>
        <w:t>.</w:t>
      </w:r>
    </w:p>
    <w:sectPr w:rsidR="00CC5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892675">
    <w:abstractNumId w:val="8"/>
  </w:num>
  <w:num w:numId="2" w16cid:durableId="1851917814">
    <w:abstractNumId w:val="6"/>
  </w:num>
  <w:num w:numId="3" w16cid:durableId="1621064406">
    <w:abstractNumId w:val="5"/>
  </w:num>
  <w:num w:numId="4" w16cid:durableId="1228686131">
    <w:abstractNumId w:val="4"/>
  </w:num>
  <w:num w:numId="5" w16cid:durableId="1064913200">
    <w:abstractNumId w:val="7"/>
  </w:num>
  <w:num w:numId="6" w16cid:durableId="739599407">
    <w:abstractNumId w:val="3"/>
  </w:num>
  <w:num w:numId="7" w16cid:durableId="1195658472">
    <w:abstractNumId w:val="2"/>
  </w:num>
  <w:num w:numId="8" w16cid:durableId="1120996000">
    <w:abstractNumId w:val="1"/>
  </w:num>
  <w:num w:numId="9" w16cid:durableId="162091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F7C"/>
    <w:rsid w:val="00AA1D8D"/>
    <w:rsid w:val="00B47730"/>
    <w:rsid w:val="00CB0664"/>
    <w:rsid w:val="00CC54FC"/>
    <w:rsid w:val="00D809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
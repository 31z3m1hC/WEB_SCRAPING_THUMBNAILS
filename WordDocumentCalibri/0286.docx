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0A90" w:rsidRDefault="00FD12C4">
      <w:pPr>
        <w:jc w:val="center"/>
      </w:pPr>
      <w:r>
        <w:rPr>
          <w:rFonts w:ascii="Calibri" w:hAnsi="Calibri"/>
          <w:sz w:val="44"/>
        </w:rPr>
        <w:t>The Heartbeat of Innovation</w:t>
      </w:r>
    </w:p>
    <w:p w:rsidR="00CC0A90" w:rsidRDefault="00FD12C4">
      <w:pPr>
        <w:pStyle w:val="NoSpacing"/>
        <w:jc w:val="center"/>
      </w:pPr>
      <w:r>
        <w:rPr>
          <w:rFonts w:ascii="Calibri" w:hAnsi="Calibri"/>
          <w:sz w:val="36"/>
        </w:rPr>
        <w:t>John Stanford</w:t>
      </w:r>
    </w:p>
    <w:p w:rsidR="00CC0A90" w:rsidRDefault="00FD12C4">
      <w:pPr>
        <w:jc w:val="center"/>
      </w:pPr>
      <w:r>
        <w:rPr>
          <w:rFonts w:ascii="Calibri" w:hAnsi="Calibri"/>
          <w:sz w:val="32"/>
        </w:rPr>
        <w:t>john</w:t>
      </w:r>
      <w:r w:rsidR="00D7489A">
        <w:rPr>
          <w:rFonts w:ascii="Calibri" w:hAnsi="Calibri"/>
          <w:sz w:val="32"/>
        </w:rPr>
        <w:t>.</w:t>
      </w:r>
      <w:r>
        <w:rPr>
          <w:rFonts w:ascii="Calibri" w:hAnsi="Calibri"/>
          <w:sz w:val="32"/>
        </w:rPr>
        <w:t>stanford@acedemy</w:t>
      </w:r>
      <w:r w:rsidR="00D7489A">
        <w:rPr>
          <w:rFonts w:ascii="Calibri" w:hAnsi="Calibri"/>
          <w:sz w:val="32"/>
        </w:rPr>
        <w:t>.</w:t>
      </w:r>
      <w:r>
        <w:rPr>
          <w:rFonts w:ascii="Calibri" w:hAnsi="Calibri"/>
          <w:sz w:val="32"/>
        </w:rPr>
        <w:t>edu</w:t>
      </w:r>
    </w:p>
    <w:p w:rsidR="00CC0A90" w:rsidRDefault="00CC0A90"/>
    <w:p w:rsidR="00CC0A90" w:rsidRDefault="00FD12C4">
      <w:r>
        <w:rPr>
          <w:rFonts w:ascii="Calibri" w:hAnsi="Calibri"/>
          <w:sz w:val="24"/>
        </w:rPr>
        <w:t>In the realm of human progress, innovation pulsates as the lifeblood of societal advancement</w:t>
      </w:r>
      <w:r w:rsidR="00D7489A">
        <w:rPr>
          <w:rFonts w:ascii="Calibri" w:hAnsi="Calibri"/>
          <w:sz w:val="24"/>
        </w:rPr>
        <w:t>.</w:t>
      </w:r>
      <w:r>
        <w:rPr>
          <w:rFonts w:ascii="Calibri" w:hAnsi="Calibri"/>
          <w:sz w:val="24"/>
        </w:rPr>
        <w:t xml:space="preserve"> It is a symphony of creative impulses, a harmonious blend of scientific rigor, and artistic flair that propels us forward into uncharted territories of knowledge and possibility</w:t>
      </w:r>
      <w:r w:rsidR="00D7489A">
        <w:rPr>
          <w:rFonts w:ascii="Calibri" w:hAnsi="Calibri"/>
          <w:sz w:val="24"/>
        </w:rPr>
        <w:t>.</w:t>
      </w:r>
      <w:r>
        <w:rPr>
          <w:rFonts w:ascii="Calibri" w:hAnsi="Calibri"/>
          <w:sz w:val="24"/>
        </w:rPr>
        <w:t xml:space="preserve"> Across disciplines and cultures, innovation resounds as a collective heartbeat, uniting humanity in our pursuit of progress</w:t>
      </w:r>
      <w:r w:rsidR="00D7489A">
        <w:rPr>
          <w:rFonts w:ascii="Calibri" w:hAnsi="Calibri"/>
          <w:sz w:val="24"/>
        </w:rPr>
        <w:t>.</w:t>
      </w:r>
      <w:r>
        <w:rPr>
          <w:rFonts w:ascii="Calibri" w:hAnsi="Calibri"/>
          <w:sz w:val="24"/>
        </w:rPr>
        <w:t xml:space="preserve"> From the laboratories of science to the studios of art, from the factories of industry to the theaters of performance, innovation reverberates as a transformative force</w:t>
      </w:r>
      <w:r w:rsidR="00D7489A">
        <w:rPr>
          <w:rFonts w:ascii="Calibri" w:hAnsi="Calibri"/>
          <w:sz w:val="24"/>
        </w:rPr>
        <w:t>.</w:t>
      </w:r>
      <w:r>
        <w:rPr>
          <w:rFonts w:ascii="Calibri" w:hAnsi="Calibri"/>
          <w:sz w:val="24"/>
        </w:rPr>
        <w:t xml:space="preserve"> It is the spark that ignites revolutions, the bridge that spans divides, and the beacon that illuminates our path towards a brighter future</w:t>
      </w:r>
      <w:r w:rsidR="00D7489A">
        <w:rPr>
          <w:rFonts w:ascii="Calibri" w:hAnsi="Calibri"/>
          <w:sz w:val="24"/>
        </w:rPr>
        <w:t>.</w:t>
      </w:r>
      <w:r>
        <w:rPr>
          <w:rFonts w:ascii="Calibri" w:hAnsi="Calibri"/>
          <w:sz w:val="24"/>
        </w:rPr>
        <w:t xml:space="preserve"> As we delve into the essence of innovation, let us explore its multi-faceted nature, its profound impact on human history, and the exhilarating challenges and opportunities it holds for generations to come</w:t>
      </w:r>
      <w:r w:rsidR="00D7489A">
        <w:rPr>
          <w:rFonts w:ascii="Calibri" w:hAnsi="Calibri"/>
          <w:sz w:val="24"/>
        </w:rPr>
        <w:t>.</w:t>
      </w:r>
      <w:r>
        <w:rPr>
          <w:rFonts w:ascii="Calibri" w:hAnsi="Calibri"/>
          <w:sz w:val="24"/>
        </w:rPr>
        <w:br/>
      </w:r>
      <w:r>
        <w:rPr>
          <w:rFonts w:ascii="Calibri" w:hAnsi="Calibri"/>
          <w:sz w:val="24"/>
        </w:rPr>
        <w:br/>
        <w:t>Innovation is a tapestry woven from the threads of human curiosity, determination, and collaboration</w:t>
      </w:r>
      <w:r w:rsidR="00D7489A">
        <w:rPr>
          <w:rFonts w:ascii="Calibri" w:hAnsi="Calibri"/>
          <w:sz w:val="24"/>
        </w:rPr>
        <w:t>.</w:t>
      </w:r>
      <w:r>
        <w:rPr>
          <w:rFonts w:ascii="Calibri" w:hAnsi="Calibri"/>
          <w:sz w:val="24"/>
        </w:rPr>
        <w:t xml:space="preserve"> It is a journey of exploration, experimentation, and relentless pursuit of knowledge</w:t>
      </w:r>
      <w:r w:rsidR="00D7489A">
        <w:rPr>
          <w:rFonts w:ascii="Calibri" w:hAnsi="Calibri"/>
          <w:sz w:val="24"/>
        </w:rPr>
        <w:t>.</w:t>
      </w:r>
      <w:r>
        <w:rPr>
          <w:rFonts w:ascii="Calibri" w:hAnsi="Calibri"/>
          <w:sz w:val="24"/>
        </w:rPr>
        <w:t xml:space="preserve"> Whether it's scientists unlocking the secrets of the universe, engineers redefining the boundaries of possibility, or artists expressing the inexpressible, innovation thrives on the audacity to question, the courage to fail, and the resilience to persevere</w:t>
      </w:r>
      <w:r w:rsidR="00D7489A">
        <w:rPr>
          <w:rFonts w:ascii="Calibri" w:hAnsi="Calibri"/>
          <w:sz w:val="24"/>
        </w:rPr>
        <w:t>.</w:t>
      </w:r>
      <w:r>
        <w:rPr>
          <w:rFonts w:ascii="Calibri" w:hAnsi="Calibri"/>
          <w:sz w:val="24"/>
        </w:rPr>
        <w:t xml:space="preserve"> It flourishes in environments that nurture creativity, embrace diversity, and encourage the free exchange of ideas</w:t>
      </w:r>
      <w:r w:rsidR="00D7489A">
        <w:rPr>
          <w:rFonts w:ascii="Calibri" w:hAnsi="Calibri"/>
          <w:sz w:val="24"/>
        </w:rPr>
        <w:t>.</w:t>
      </w:r>
      <w:r>
        <w:rPr>
          <w:rFonts w:ascii="Calibri" w:hAnsi="Calibri"/>
          <w:sz w:val="24"/>
        </w:rPr>
        <w:t xml:space="preserve"> From ancient civilizations to modern metropolises, innovation has been the engine driving progress, transforming societies, and improving lives</w:t>
      </w:r>
      <w:r w:rsidR="00D7489A">
        <w:rPr>
          <w:rFonts w:ascii="Calibri" w:hAnsi="Calibri"/>
          <w:sz w:val="24"/>
        </w:rPr>
        <w:t>.</w:t>
      </w:r>
      <w:r>
        <w:rPr>
          <w:rFonts w:ascii="Calibri" w:hAnsi="Calibri"/>
          <w:sz w:val="24"/>
        </w:rPr>
        <w:br/>
      </w:r>
      <w:r>
        <w:rPr>
          <w:rFonts w:ascii="Calibri" w:hAnsi="Calibri"/>
          <w:sz w:val="24"/>
        </w:rPr>
        <w:br/>
        <w:t>The heartbeat of innovation echoes through time, connecting us to our past and propelling us into the future</w:t>
      </w:r>
      <w:r w:rsidR="00D7489A">
        <w:rPr>
          <w:rFonts w:ascii="Calibri" w:hAnsi="Calibri"/>
          <w:sz w:val="24"/>
        </w:rPr>
        <w:t>.</w:t>
      </w:r>
      <w:r>
        <w:rPr>
          <w:rFonts w:ascii="Calibri" w:hAnsi="Calibri"/>
          <w:sz w:val="24"/>
        </w:rPr>
        <w:t xml:space="preserve"> From the invention of the wheel to the advent of the internet, each breakthrough builds upon the foundations laid by those who came before</w:t>
      </w:r>
      <w:r w:rsidR="00D7489A">
        <w:rPr>
          <w:rFonts w:ascii="Calibri" w:hAnsi="Calibri"/>
          <w:sz w:val="24"/>
        </w:rPr>
        <w:t>.</w:t>
      </w:r>
      <w:r>
        <w:rPr>
          <w:rFonts w:ascii="Calibri" w:hAnsi="Calibri"/>
          <w:sz w:val="24"/>
        </w:rPr>
        <w:t xml:space="preserve"> Innovation is a testament to human ingenuity, our ability to learn from our mistakes, and our unwavering belief in our potential to shape the world around us</w:t>
      </w:r>
      <w:r w:rsidR="00D7489A">
        <w:rPr>
          <w:rFonts w:ascii="Calibri" w:hAnsi="Calibri"/>
          <w:sz w:val="24"/>
        </w:rPr>
        <w:t>.</w:t>
      </w:r>
      <w:r>
        <w:rPr>
          <w:rFonts w:ascii="Calibri" w:hAnsi="Calibri"/>
          <w:sz w:val="24"/>
        </w:rPr>
        <w:t xml:space="preserve"> As we stand at the threshold of uncharted territories, the challenges we face are daunting, but the opportunities are boundless</w:t>
      </w:r>
      <w:r w:rsidR="00D7489A">
        <w:rPr>
          <w:rFonts w:ascii="Calibri" w:hAnsi="Calibri"/>
          <w:sz w:val="24"/>
        </w:rPr>
        <w:t>.</w:t>
      </w:r>
      <w:r>
        <w:rPr>
          <w:rFonts w:ascii="Calibri" w:hAnsi="Calibri"/>
          <w:sz w:val="24"/>
        </w:rPr>
        <w:t xml:space="preserve"> From climate change to global health crises, from economic disparities to social injustices, innovation holds the key to unlocking solutions that will create a more sustainable, equitable, and fulfilling world for all</w:t>
      </w:r>
      <w:r w:rsidR="00D7489A">
        <w:rPr>
          <w:rFonts w:ascii="Calibri" w:hAnsi="Calibri"/>
          <w:sz w:val="24"/>
        </w:rPr>
        <w:t>.</w:t>
      </w:r>
    </w:p>
    <w:p w:rsidR="00CC0A90" w:rsidRDefault="00FD12C4">
      <w:r>
        <w:rPr>
          <w:rFonts w:ascii="Calibri" w:hAnsi="Calibri"/>
          <w:sz w:val="28"/>
        </w:rPr>
        <w:lastRenderedPageBreak/>
        <w:t>Summary</w:t>
      </w:r>
    </w:p>
    <w:p w:rsidR="00CC0A90" w:rsidRDefault="00FD12C4">
      <w:r>
        <w:rPr>
          <w:rFonts w:ascii="Calibri" w:hAnsi="Calibri"/>
        </w:rPr>
        <w:t>Innovation is the driving force of human progress, a symphony of creativity and scientific rigor that propels us forward into uncharted territories of knowledge and possibility</w:t>
      </w:r>
      <w:r w:rsidR="00D7489A">
        <w:rPr>
          <w:rFonts w:ascii="Calibri" w:hAnsi="Calibri"/>
        </w:rPr>
        <w:t>.</w:t>
      </w:r>
      <w:r>
        <w:rPr>
          <w:rFonts w:ascii="Calibri" w:hAnsi="Calibri"/>
        </w:rPr>
        <w:t xml:space="preserve"> It thrives on curiosity, determination, and collaboration, flourishing in environments that nurture creativity and embrace diversity</w:t>
      </w:r>
      <w:r w:rsidR="00D7489A">
        <w:rPr>
          <w:rFonts w:ascii="Calibri" w:hAnsi="Calibri"/>
        </w:rPr>
        <w:t>.</w:t>
      </w:r>
      <w:r>
        <w:rPr>
          <w:rFonts w:ascii="Calibri" w:hAnsi="Calibri"/>
        </w:rPr>
        <w:t xml:space="preserve"> Throughout history, innovation has transformed societies, improved lives, and connected us to our past while propelling us into the future</w:t>
      </w:r>
      <w:r w:rsidR="00D7489A">
        <w:rPr>
          <w:rFonts w:ascii="Calibri" w:hAnsi="Calibri"/>
        </w:rPr>
        <w:t>.</w:t>
      </w:r>
      <w:r>
        <w:rPr>
          <w:rFonts w:ascii="Calibri" w:hAnsi="Calibri"/>
        </w:rPr>
        <w:t xml:space="preserve"> As we grapple with the challenges of our time, innovation remains our most potent weapon, offering boundless opportunities to create a more sustainable, equitable, and fulfilling world for all</w:t>
      </w:r>
      <w:r w:rsidR="00D7489A">
        <w:rPr>
          <w:rFonts w:ascii="Calibri" w:hAnsi="Calibri"/>
        </w:rPr>
        <w:t>.</w:t>
      </w:r>
    </w:p>
    <w:sectPr w:rsidR="00CC0A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8816872">
    <w:abstractNumId w:val="8"/>
  </w:num>
  <w:num w:numId="2" w16cid:durableId="1953592510">
    <w:abstractNumId w:val="6"/>
  </w:num>
  <w:num w:numId="3" w16cid:durableId="2087608060">
    <w:abstractNumId w:val="5"/>
  </w:num>
  <w:num w:numId="4" w16cid:durableId="1621185853">
    <w:abstractNumId w:val="4"/>
  </w:num>
  <w:num w:numId="5" w16cid:durableId="73941348">
    <w:abstractNumId w:val="7"/>
  </w:num>
  <w:num w:numId="6" w16cid:durableId="1810826940">
    <w:abstractNumId w:val="3"/>
  </w:num>
  <w:num w:numId="7" w16cid:durableId="825360525">
    <w:abstractNumId w:val="2"/>
  </w:num>
  <w:num w:numId="8" w16cid:durableId="1830441410">
    <w:abstractNumId w:val="1"/>
  </w:num>
  <w:num w:numId="9" w16cid:durableId="348919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C0A90"/>
    <w:rsid w:val="00D7489A"/>
    <w:rsid w:val="00FC693F"/>
    <w:rsid w:val="00FD1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
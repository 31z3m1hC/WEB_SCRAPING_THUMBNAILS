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654" w:rsidRDefault="00EF0113">
      <w:pPr>
        <w:jc w:val="center"/>
      </w:pPr>
      <w:r>
        <w:rPr>
          <w:rFonts w:ascii="Calibri" w:hAnsi="Calibri"/>
          <w:sz w:val="44"/>
        </w:rPr>
        <w:t>Unveiling the Enigma of Dark Matter</w:t>
      </w:r>
    </w:p>
    <w:p w:rsidR="00F13654" w:rsidRDefault="00EF0113">
      <w:pPr>
        <w:pStyle w:val="NoSpacing"/>
        <w:jc w:val="center"/>
      </w:pPr>
      <w:r>
        <w:rPr>
          <w:rFonts w:ascii="Calibri" w:hAnsi="Calibri"/>
          <w:sz w:val="36"/>
        </w:rPr>
        <w:t>Dr</w:t>
      </w:r>
      <w:r w:rsidR="00EE6C27">
        <w:rPr>
          <w:rFonts w:ascii="Calibri" w:hAnsi="Calibri"/>
          <w:sz w:val="36"/>
        </w:rPr>
        <w:t>.</w:t>
      </w:r>
      <w:r>
        <w:rPr>
          <w:rFonts w:ascii="Calibri" w:hAnsi="Calibri"/>
          <w:sz w:val="36"/>
        </w:rPr>
        <w:t xml:space="preserve"> Amelia Thompson</w:t>
      </w:r>
    </w:p>
    <w:p w:rsidR="00F13654" w:rsidRDefault="00EF0113">
      <w:pPr>
        <w:jc w:val="center"/>
      </w:pPr>
      <w:r>
        <w:rPr>
          <w:rFonts w:ascii="Calibri" w:hAnsi="Calibri"/>
          <w:sz w:val="32"/>
        </w:rPr>
        <w:t>amelia</w:t>
      </w:r>
      <w:r w:rsidR="00EE6C27">
        <w:rPr>
          <w:rFonts w:ascii="Calibri" w:hAnsi="Calibri"/>
          <w:sz w:val="32"/>
        </w:rPr>
        <w:t>.</w:t>
      </w:r>
      <w:r>
        <w:rPr>
          <w:rFonts w:ascii="Calibri" w:hAnsi="Calibri"/>
          <w:sz w:val="32"/>
        </w:rPr>
        <w:t>thompson@parker</w:t>
      </w:r>
      <w:r w:rsidR="00EE6C27">
        <w:rPr>
          <w:rFonts w:ascii="Calibri" w:hAnsi="Calibri"/>
          <w:sz w:val="32"/>
        </w:rPr>
        <w:t>.</w:t>
      </w:r>
      <w:r>
        <w:rPr>
          <w:rFonts w:ascii="Calibri" w:hAnsi="Calibri"/>
          <w:sz w:val="32"/>
        </w:rPr>
        <w:t>net</w:t>
      </w:r>
    </w:p>
    <w:p w:rsidR="00F13654" w:rsidRDefault="00F13654"/>
    <w:p w:rsidR="00F13654" w:rsidRDefault="00EF0113">
      <w:r>
        <w:rPr>
          <w:rFonts w:ascii="Calibri" w:hAnsi="Calibri"/>
          <w:sz w:val="24"/>
        </w:rPr>
        <w:t>The vast expanse of our universe conceals numerous mysteries, one of which is the enigma of dark matter</w:t>
      </w:r>
      <w:r w:rsidR="00EE6C27">
        <w:rPr>
          <w:rFonts w:ascii="Calibri" w:hAnsi="Calibri"/>
          <w:sz w:val="24"/>
        </w:rPr>
        <w:t>.</w:t>
      </w:r>
      <w:r>
        <w:rPr>
          <w:rFonts w:ascii="Calibri" w:hAnsi="Calibri"/>
          <w:sz w:val="24"/>
        </w:rPr>
        <w:t xml:space="preserve"> This elusive substance, invisible to our telescopes, exerts a gravitational influence that governs the motion of stars and galaxies, challenging our understanding of fundamental physics</w:t>
      </w:r>
      <w:r w:rsidR="00EE6C27">
        <w:rPr>
          <w:rFonts w:ascii="Calibri" w:hAnsi="Calibri"/>
          <w:sz w:val="24"/>
        </w:rPr>
        <w:t>.</w:t>
      </w:r>
      <w:r>
        <w:rPr>
          <w:rFonts w:ascii="Calibri" w:hAnsi="Calibri"/>
          <w:sz w:val="24"/>
        </w:rPr>
        <w:t xml:space="preserve"> Dark matter's existence is inferred through its gravitational effects on visible matter, but its composition and properties remain enigmatic</w:t>
      </w:r>
      <w:r w:rsidR="00EE6C27">
        <w:rPr>
          <w:rFonts w:ascii="Calibri" w:hAnsi="Calibri"/>
          <w:sz w:val="24"/>
        </w:rPr>
        <w:t>.</w:t>
      </w:r>
      <w:r>
        <w:rPr>
          <w:rFonts w:ascii="Calibri" w:hAnsi="Calibri"/>
          <w:sz w:val="24"/>
        </w:rPr>
        <w:t xml:space="preserve"> In this discourse, we embark on a journey to explore the nature of dark matter, examining the evidence for its existence, delving into plausible theories, and pondering the profound implications of unraveling this cosmic puzzle</w:t>
      </w:r>
      <w:r w:rsidR="00EE6C27">
        <w:rPr>
          <w:rFonts w:ascii="Calibri" w:hAnsi="Calibri"/>
          <w:sz w:val="24"/>
        </w:rPr>
        <w:t>.</w:t>
      </w:r>
      <w:r>
        <w:rPr>
          <w:rFonts w:ascii="Calibri" w:hAnsi="Calibri"/>
          <w:sz w:val="24"/>
        </w:rPr>
        <w:br/>
      </w:r>
      <w:r>
        <w:rPr>
          <w:rFonts w:ascii="Calibri" w:hAnsi="Calibri"/>
          <w:sz w:val="24"/>
        </w:rPr>
        <w:br/>
        <w:t>As astronomers peered into the depths of the universe, they encountered a perplexing observation--the rotation curves of galaxies defied expectations</w:t>
      </w:r>
      <w:r w:rsidR="00EE6C27">
        <w:rPr>
          <w:rFonts w:ascii="Calibri" w:hAnsi="Calibri"/>
          <w:sz w:val="24"/>
        </w:rPr>
        <w:t>.</w:t>
      </w:r>
      <w:r>
        <w:rPr>
          <w:rFonts w:ascii="Calibri" w:hAnsi="Calibri"/>
          <w:sz w:val="24"/>
        </w:rPr>
        <w:t xml:space="preserve"> The speed of stars within galaxies should decrease as their distance from the center increases, mirroring the behavior of our solar system, However, observations revealed that stars in galaxies maintained surprisingly high velocities even in the outermost regions, suggesting an unseen mass exerting a strong gravitational pull</w:t>
      </w:r>
      <w:r w:rsidR="00EE6C27">
        <w:rPr>
          <w:rFonts w:ascii="Calibri" w:hAnsi="Calibri"/>
          <w:sz w:val="24"/>
        </w:rPr>
        <w:t>.</w:t>
      </w:r>
      <w:r>
        <w:rPr>
          <w:rFonts w:ascii="Calibri" w:hAnsi="Calibri"/>
          <w:sz w:val="24"/>
        </w:rPr>
        <w:t xml:space="preserve"> This discrepancy hinted at the presence of a mysterious substance--dubbed dark matter--dominating the mass distribution of galaxies</w:t>
      </w:r>
      <w:r w:rsidR="00EE6C27">
        <w:rPr>
          <w:rFonts w:ascii="Calibri" w:hAnsi="Calibri"/>
          <w:sz w:val="24"/>
        </w:rPr>
        <w:t>.</w:t>
      </w:r>
      <w:r>
        <w:rPr>
          <w:rFonts w:ascii="Calibri" w:hAnsi="Calibri"/>
          <w:sz w:val="24"/>
        </w:rPr>
        <w:br/>
      </w:r>
      <w:r>
        <w:rPr>
          <w:rFonts w:ascii="Calibri" w:hAnsi="Calibri"/>
          <w:sz w:val="24"/>
        </w:rPr>
        <w:br/>
        <w:t>Cosmic phenomena beyond galactic rotation curves further solidify the evidence for dark matter</w:t>
      </w:r>
      <w:r w:rsidR="00EE6C27">
        <w:rPr>
          <w:rFonts w:ascii="Calibri" w:hAnsi="Calibri"/>
          <w:sz w:val="24"/>
        </w:rPr>
        <w:t>.</w:t>
      </w:r>
      <w:r>
        <w:rPr>
          <w:rFonts w:ascii="Calibri" w:hAnsi="Calibri"/>
          <w:sz w:val="24"/>
        </w:rPr>
        <w:t xml:space="preserve"> Gravitational lensing, a phenomenon where the light from distant objects is distorted by the gravitational field of massive objects, has also provided compelling evidence</w:t>
      </w:r>
      <w:r w:rsidR="00EE6C27">
        <w:rPr>
          <w:rFonts w:ascii="Calibri" w:hAnsi="Calibri"/>
          <w:sz w:val="24"/>
        </w:rPr>
        <w:t>.</w:t>
      </w:r>
      <w:r>
        <w:rPr>
          <w:rFonts w:ascii="Calibri" w:hAnsi="Calibri"/>
          <w:sz w:val="24"/>
        </w:rPr>
        <w:t xml:space="preserve"> When astronomers analyzed the gravitational lensing patterns, they discovered that the observed lensing strength exceeded the expectations based on visible matter alone</w:t>
      </w:r>
      <w:r w:rsidR="00EE6C27">
        <w:rPr>
          <w:rFonts w:ascii="Calibri" w:hAnsi="Calibri"/>
          <w:sz w:val="24"/>
        </w:rPr>
        <w:t>.</w:t>
      </w:r>
      <w:r>
        <w:rPr>
          <w:rFonts w:ascii="Calibri" w:hAnsi="Calibri"/>
          <w:sz w:val="24"/>
        </w:rPr>
        <w:t xml:space="preserve"> This discrepancy again pointed to the existence of dark matter, as its immense mass influenced the gravitational lensing effects</w:t>
      </w:r>
      <w:r w:rsidR="00EE6C27">
        <w:rPr>
          <w:rFonts w:ascii="Calibri" w:hAnsi="Calibri"/>
          <w:sz w:val="24"/>
        </w:rPr>
        <w:t>.</w:t>
      </w:r>
    </w:p>
    <w:p w:rsidR="00F13654" w:rsidRDefault="00EF0113">
      <w:r>
        <w:rPr>
          <w:rFonts w:ascii="Calibri" w:hAnsi="Calibri"/>
          <w:sz w:val="28"/>
        </w:rPr>
        <w:t>Summary</w:t>
      </w:r>
    </w:p>
    <w:p w:rsidR="00F13654" w:rsidRDefault="00EF0113">
      <w:r>
        <w:rPr>
          <w:rFonts w:ascii="Calibri" w:hAnsi="Calibri"/>
        </w:rPr>
        <w:t>The enigma of dark matter remains a profound mystery, challenging our understanding of the cosmos</w:t>
      </w:r>
      <w:r w:rsidR="00EE6C27">
        <w:rPr>
          <w:rFonts w:ascii="Calibri" w:hAnsi="Calibri"/>
        </w:rPr>
        <w:t>.</w:t>
      </w:r>
      <w:r>
        <w:rPr>
          <w:rFonts w:ascii="Calibri" w:hAnsi="Calibri"/>
        </w:rPr>
        <w:t xml:space="preserve"> Evidence from galactic rotation curves, gravitational lensing, and the behavior of galaxy clusters collectively supports the existence of this elusive substance</w:t>
      </w:r>
      <w:r w:rsidR="00EE6C27">
        <w:rPr>
          <w:rFonts w:ascii="Calibri" w:hAnsi="Calibri"/>
        </w:rPr>
        <w:t>.</w:t>
      </w:r>
      <w:r>
        <w:rPr>
          <w:rFonts w:ascii="Calibri" w:hAnsi="Calibri"/>
        </w:rPr>
        <w:t xml:space="preserve"> While various theories attempt to explain its nature, the composition and properties of dark matter continue to </w:t>
      </w:r>
      <w:r>
        <w:rPr>
          <w:rFonts w:ascii="Calibri" w:hAnsi="Calibri"/>
        </w:rPr>
        <w:lastRenderedPageBreak/>
        <w:t>intrigue scientists</w:t>
      </w:r>
      <w:r w:rsidR="00EE6C27">
        <w:rPr>
          <w:rFonts w:ascii="Calibri" w:hAnsi="Calibri"/>
        </w:rPr>
        <w:t>.</w:t>
      </w:r>
      <w:r>
        <w:rPr>
          <w:rFonts w:ascii="Calibri" w:hAnsi="Calibri"/>
        </w:rPr>
        <w:t xml:space="preserve"> Comprehending dark matter's role in shaping the universe will undoubtedly shed light on fundamental questions about the universe's evolution, the formation of galaxies, and the dynamics of cosmic structures</w:t>
      </w:r>
      <w:r w:rsidR="00EE6C27">
        <w:rPr>
          <w:rFonts w:ascii="Calibri" w:hAnsi="Calibri"/>
        </w:rPr>
        <w:t>.</w:t>
      </w:r>
      <w:r>
        <w:rPr>
          <w:rFonts w:ascii="Calibri" w:hAnsi="Calibri"/>
        </w:rPr>
        <w:t xml:space="preserve"> With continued exploration and research, we may unravel the secrets of dark matter, unveiling the hidden dimensions of our universe</w:t>
      </w:r>
      <w:r w:rsidR="00EE6C27">
        <w:rPr>
          <w:rFonts w:ascii="Calibri" w:hAnsi="Calibri"/>
        </w:rPr>
        <w:t>.</w:t>
      </w:r>
    </w:p>
    <w:sectPr w:rsidR="00F13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326609">
    <w:abstractNumId w:val="8"/>
  </w:num>
  <w:num w:numId="2" w16cid:durableId="1189685240">
    <w:abstractNumId w:val="6"/>
  </w:num>
  <w:num w:numId="3" w16cid:durableId="407773593">
    <w:abstractNumId w:val="5"/>
  </w:num>
  <w:num w:numId="4" w16cid:durableId="1744981992">
    <w:abstractNumId w:val="4"/>
  </w:num>
  <w:num w:numId="5" w16cid:durableId="1149206001">
    <w:abstractNumId w:val="7"/>
  </w:num>
  <w:num w:numId="6" w16cid:durableId="890580007">
    <w:abstractNumId w:val="3"/>
  </w:num>
  <w:num w:numId="7" w16cid:durableId="298536363">
    <w:abstractNumId w:val="2"/>
  </w:num>
  <w:num w:numId="8" w16cid:durableId="1114327992">
    <w:abstractNumId w:val="1"/>
  </w:num>
  <w:num w:numId="9" w16cid:durableId="163690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E6C27"/>
    <w:rsid w:val="00EF0113"/>
    <w:rsid w:val="00F13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
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C67" w:rsidRDefault="00516ACC">
      <w:pPr>
        <w:jc w:val="center"/>
      </w:pPr>
      <w:r>
        <w:rPr>
          <w:rFonts w:ascii="Calibri" w:hAnsi="Calibri"/>
          <w:sz w:val="44"/>
        </w:rPr>
        <w:t>Unveiling the Enigma of Time Travel</w:t>
      </w:r>
    </w:p>
    <w:p w:rsidR="00285C67" w:rsidRDefault="00516ACC">
      <w:pPr>
        <w:pStyle w:val="NoSpacing"/>
        <w:jc w:val="center"/>
      </w:pPr>
      <w:r>
        <w:rPr>
          <w:rFonts w:ascii="Calibri" w:hAnsi="Calibri"/>
          <w:sz w:val="36"/>
        </w:rPr>
        <w:t>Dr</w:t>
      </w:r>
      <w:r w:rsidR="009C6D48">
        <w:rPr>
          <w:rFonts w:ascii="Calibri" w:hAnsi="Calibri"/>
          <w:sz w:val="36"/>
        </w:rPr>
        <w:t>.</w:t>
      </w:r>
      <w:r>
        <w:rPr>
          <w:rFonts w:ascii="Calibri" w:hAnsi="Calibri"/>
          <w:sz w:val="36"/>
        </w:rPr>
        <w:t xml:space="preserve"> Rebecca Anderson</w:t>
      </w:r>
    </w:p>
    <w:p w:rsidR="00285C67" w:rsidRDefault="00516ACC">
      <w:pPr>
        <w:jc w:val="center"/>
      </w:pPr>
      <w:r>
        <w:rPr>
          <w:rFonts w:ascii="Calibri" w:hAnsi="Calibri"/>
          <w:sz w:val="32"/>
        </w:rPr>
        <w:t>randerson@astralresearch</w:t>
      </w:r>
      <w:r w:rsidR="009C6D48">
        <w:rPr>
          <w:rFonts w:ascii="Calibri" w:hAnsi="Calibri"/>
          <w:sz w:val="32"/>
        </w:rPr>
        <w:t>.</w:t>
      </w:r>
      <w:r>
        <w:rPr>
          <w:rFonts w:ascii="Calibri" w:hAnsi="Calibri"/>
          <w:sz w:val="32"/>
        </w:rPr>
        <w:t>org</w:t>
      </w:r>
    </w:p>
    <w:p w:rsidR="00285C67" w:rsidRDefault="00285C67"/>
    <w:p w:rsidR="00285C67" w:rsidRDefault="00516ACC">
      <w:r>
        <w:rPr>
          <w:rFonts w:ascii="Calibri" w:hAnsi="Calibri"/>
          <w:sz w:val="24"/>
        </w:rPr>
        <w:t>The concept of time travel has captivated the human imagination for centuries, igniting debates and inspiring countless works of fiction</w:t>
      </w:r>
      <w:r w:rsidR="009C6D48">
        <w:rPr>
          <w:rFonts w:ascii="Calibri" w:hAnsi="Calibri"/>
          <w:sz w:val="24"/>
        </w:rPr>
        <w:t>.</w:t>
      </w:r>
      <w:r>
        <w:rPr>
          <w:rFonts w:ascii="Calibri" w:hAnsi="Calibri"/>
          <w:sz w:val="24"/>
        </w:rPr>
        <w:t xml:space="preserve"> The allure of traversing through time, whether to witness historical events, explore the future, or change the course of history, has stirred a profound longing within us</w:t>
      </w:r>
      <w:r w:rsidR="009C6D48">
        <w:rPr>
          <w:rFonts w:ascii="Calibri" w:hAnsi="Calibri"/>
          <w:sz w:val="24"/>
        </w:rPr>
        <w:t>.</w:t>
      </w:r>
      <w:r>
        <w:rPr>
          <w:rFonts w:ascii="Calibri" w:hAnsi="Calibri"/>
          <w:sz w:val="24"/>
        </w:rPr>
        <w:t xml:space="preserve"> However, the scientific feasibility of time travel remains an enigma, shrouded in uncertainty and paradoxical theories</w:t>
      </w:r>
      <w:r w:rsidR="009C6D48">
        <w:rPr>
          <w:rFonts w:ascii="Calibri" w:hAnsi="Calibri"/>
          <w:sz w:val="24"/>
        </w:rPr>
        <w:t>.</w:t>
      </w:r>
      <w:r>
        <w:rPr>
          <w:rFonts w:ascii="Calibri" w:hAnsi="Calibri"/>
          <w:sz w:val="24"/>
        </w:rPr>
        <w:t xml:space="preserve"> In this essay, we delve into the realm of time travel, examining the fundamental principles of physics that govern the nature of time, exploring the theoretical possibilities and limitations of time travel, and contemplating the profound implications it would have on our understanding of the universe and our place within it</w:t>
      </w:r>
      <w:r w:rsidR="009C6D48">
        <w:rPr>
          <w:rFonts w:ascii="Calibri" w:hAnsi="Calibri"/>
          <w:sz w:val="24"/>
        </w:rPr>
        <w:t>.</w:t>
      </w:r>
      <w:r>
        <w:rPr>
          <w:rFonts w:ascii="Calibri" w:hAnsi="Calibri"/>
          <w:sz w:val="24"/>
        </w:rPr>
        <w:br/>
      </w:r>
      <w:r>
        <w:rPr>
          <w:rFonts w:ascii="Calibri" w:hAnsi="Calibri"/>
          <w:sz w:val="24"/>
        </w:rPr>
        <w:br/>
        <w:t>The fundamental principle of physics that governs the nature of time is known as the "theory of relativity," formulated by Albert Einstein</w:t>
      </w:r>
      <w:r w:rsidR="009C6D48">
        <w:rPr>
          <w:rFonts w:ascii="Calibri" w:hAnsi="Calibri"/>
          <w:sz w:val="24"/>
        </w:rPr>
        <w:t>.</w:t>
      </w:r>
      <w:r>
        <w:rPr>
          <w:rFonts w:ascii="Calibri" w:hAnsi="Calibri"/>
          <w:sz w:val="24"/>
        </w:rPr>
        <w:t xml:space="preserve"> This theory postulates that time and space are interconnected and form a four-dimensional fabric called "spacetime</w:t>
      </w:r>
      <w:r w:rsidR="009C6D48">
        <w:rPr>
          <w:rFonts w:ascii="Calibri" w:hAnsi="Calibri"/>
          <w:sz w:val="24"/>
        </w:rPr>
        <w:t>.</w:t>
      </w:r>
      <w:r>
        <w:rPr>
          <w:rFonts w:ascii="Calibri" w:hAnsi="Calibri"/>
          <w:sz w:val="24"/>
        </w:rPr>
        <w:t>" The presence of mass and energy can cause distortions in spacetime, known as "gravitational time dilation</w:t>
      </w:r>
      <w:r w:rsidR="009C6D48">
        <w:rPr>
          <w:rFonts w:ascii="Calibri" w:hAnsi="Calibri"/>
          <w:sz w:val="24"/>
        </w:rPr>
        <w:t>.</w:t>
      </w:r>
      <w:r>
        <w:rPr>
          <w:rFonts w:ascii="Calibri" w:hAnsi="Calibri"/>
          <w:sz w:val="24"/>
        </w:rPr>
        <w:t>" This phenomenon implies that time can pass at different rates in different parts of spacetime, leading to the possibility of time travel into the future by traveling to a region with stronger gravitational forces</w:t>
      </w:r>
      <w:r w:rsidR="009C6D48">
        <w:rPr>
          <w:rFonts w:ascii="Calibri" w:hAnsi="Calibri"/>
          <w:sz w:val="24"/>
        </w:rPr>
        <w:t>.</w:t>
      </w:r>
      <w:r>
        <w:rPr>
          <w:rFonts w:ascii="Calibri" w:hAnsi="Calibri"/>
          <w:sz w:val="24"/>
        </w:rPr>
        <w:t xml:space="preserve"> However, this method is limited to forward time travel and requires extreme conditions, making it impractical for practical applications</w:t>
      </w:r>
      <w:r w:rsidR="009C6D48">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Another theoretical approach to time travel involves manipulating the properties of spacetime itself</w:t>
      </w:r>
      <w:r w:rsidR="009C6D48">
        <w:rPr>
          <w:rFonts w:ascii="Calibri" w:hAnsi="Calibri"/>
          <w:sz w:val="24"/>
        </w:rPr>
        <w:t>.</w:t>
      </w:r>
      <w:r>
        <w:rPr>
          <w:rFonts w:ascii="Calibri" w:hAnsi="Calibri"/>
          <w:sz w:val="24"/>
        </w:rPr>
        <w:t xml:space="preserve"> The concept of "wormholes" or "Einstein-Rosen bridges" suggests the existence of shortcuts or tunnels connecting distant points in spacetime</w:t>
      </w:r>
      <w:r w:rsidR="009C6D48">
        <w:rPr>
          <w:rFonts w:ascii="Calibri" w:hAnsi="Calibri"/>
          <w:sz w:val="24"/>
        </w:rPr>
        <w:t>.</w:t>
      </w:r>
      <w:r>
        <w:rPr>
          <w:rFonts w:ascii="Calibri" w:hAnsi="Calibri"/>
          <w:sz w:val="24"/>
        </w:rPr>
        <w:t xml:space="preserve"> If wormholes could be stabilized and traversable, they could potentially allow for bidirectional time travel</w:t>
      </w:r>
      <w:r w:rsidR="009C6D48">
        <w:rPr>
          <w:rFonts w:ascii="Calibri" w:hAnsi="Calibri"/>
          <w:sz w:val="24"/>
        </w:rPr>
        <w:t>.</w:t>
      </w:r>
      <w:r>
        <w:rPr>
          <w:rFonts w:ascii="Calibri" w:hAnsi="Calibri"/>
          <w:sz w:val="24"/>
        </w:rPr>
        <w:t xml:space="preserve"> However, the existence and stability of wormholes remain purely speculative, and the immense gravitational forces associated with them pose significant challenges to their practical use</w:t>
      </w:r>
      <w:r w:rsidR="009C6D48">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lastRenderedPageBreak/>
        <w:br/>
        <w:t>The implications of time travel, if it were possible, would be far-reaching and profound</w:t>
      </w:r>
      <w:r w:rsidR="009C6D48">
        <w:rPr>
          <w:rFonts w:ascii="Calibri" w:hAnsi="Calibri"/>
          <w:sz w:val="24"/>
        </w:rPr>
        <w:t>.</w:t>
      </w:r>
      <w:r>
        <w:rPr>
          <w:rFonts w:ascii="Calibri" w:hAnsi="Calibri"/>
          <w:sz w:val="24"/>
        </w:rPr>
        <w:t xml:space="preserve"> It could potentially revolutionize our understanding of history, allowing us to witness firsthand pivotal events and gain a deeper appreciation for the past</w:t>
      </w:r>
      <w:r w:rsidR="009C6D48">
        <w:rPr>
          <w:rFonts w:ascii="Calibri" w:hAnsi="Calibri"/>
          <w:sz w:val="24"/>
        </w:rPr>
        <w:t>.</w:t>
      </w:r>
      <w:r>
        <w:rPr>
          <w:rFonts w:ascii="Calibri" w:hAnsi="Calibri"/>
          <w:sz w:val="24"/>
        </w:rPr>
        <w:t xml:space="preserve"> Time travel could also open up new possibilities for scientific exploration, enabling us to study distant galaxies, probe the origins of the universe, and perhaps even glimpse the future</w:t>
      </w:r>
      <w:r w:rsidR="009C6D48">
        <w:rPr>
          <w:rFonts w:ascii="Calibri" w:hAnsi="Calibri"/>
          <w:sz w:val="24"/>
        </w:rPr>
        <w:t>.</w:t>
      </w:r>
      <w:r>
        <w:rPr>
          <w:rFonts w:ascii="Calibri" w:hAnsi="Calibri"/>
          <w:sz w:val="24"/>
        </w:rPr>
        <w:t xml:space="preserve"> Furthermore, it could challenge our notions of causality and determinism, raising profound questions about the nature of free will and the interconnectedness of events</w:t>
      </w:r>
      <w:r w:rsidR="009C6D48">
        <w:rPr>
          <w:rFonts w:ascii="Calibri" w:hAnsi="Calibri"/>
          <w:sz w:val="24"/>
        </w:rPr>
        <w:t>.</w:t>
      </w:r>
    </w:p>
    <w:p w:rsidR="00285C67" w:rsidRDefault="00516ACC">
      <w:r>
        <w:rPr>
          <w:rFonts w:ascii="Calibri" w:hAnsi="Calibri"/>
          <w:sz w:val="28"/>
        </w:rPr>
        <w:t>Summary</w:t>
      </w:r>
    </w:p>
    <w:p w:rsidR="00285C67" w:rsidRDefault="00516ACC">
      <w:r>
        <w:rPr>
          <w:rFonts w:ascii="Calibri" w:hAnsi="Calibri"/>
        </w:rPr>
        <w:t>The concept of time travel remains an enigma, tantalizingly close yet seemingly elusive</w:t>
      </w:r>
      <w:r w:rsidR="009C6D48">
        <w:rPr>
          <w:rFonts w:ascii="Calibri" w:hAnsi="Calibri"/>
        </w:rPr>
        <w:t>.</w:t>
      </w:r>
      <w:r>
        <w:rPr>
          <w:rFonts w:ascii="Calibri" w:hAnsi="Calibri"/>
        </w:rPr>
        <w:t xml:space="preserve"> The fundamental principles of physics, particularly Einstein's theory of relativity, provide a framework for exploring the theoretical possibilities of time travel, but practical applications face formidable challenges</w:t>
      </w:r>
      <w:r w:rsidR="009C6D48">
        <w:rPr>
          <w:rFonts w:ascii="Calibri" w:hAnsi="Calibri"/>
        </w:rPr>
        <w:t>.</w:t>
      </w:r>
      <w:r>
        <w:rPr>
          <w:rFonts w:ascii="Calibri" w:hAnsi="Calibri"/>
        </w:rPr>
        <w:t xml:space="preserve"> Despite the uncertainties, the allure of time travel continues to inspire scientific inquiry and fuel our imagination</w:t>
      </w:r>
      <w:r w:rsidR="009C6D48">
        <w:rPr>
          <w:rFonts w:ascii="Calibri" w:hAnsi="Calibri"/>
        </w:rPr>
        <w:t>.</w:t>
      </w:r>
      <w:r>
        <w:rPr>
          <w:rFonts w:ascii="Calibri" w:hAnsi="Calibri"/>
        </w:rPr>
        <w:t xml:space="preserve"> As we push the boundaries of human knowledge and technology, who knows what secrets the universe may yet reveal?</w:t>
      </w:r>
    </w:p>
    <w:sectPr w:rsidR="00285C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695509">
    <w:abstractNumId w:val="8"/>
  </w:num>
  <w:num w:numId="2" w16cid:durableId="1167935622">
    <w:abstractNumId w:val="6"/>
  </w:num>
  <w:num w:numId="3" w16cid:durableId="2083212030">
    <w:abstractNumId w:val="5"/>
  </w:num>
  <w:num w:numId="4" w16cid:durableId="64495101">
    <w:abstractNumId w:val="4"/>
  </w:num>
  <w:num w:numId="5" w16cid:durableId="236090804">
    <w:abstractNumId w:val="7"/>
  </w:num>
  <w:num w:numId="6" w16cid:durableId="1145926646">
    <w:abstractNumId w:val="3"/>
  </w:num>
  <w:num w:numId="7" w16cid:durableId="1417508995">
    <w:abstractNumId w:val="2"/>
  </w:num>
  <w:num w:numId="8" w16cid:durableId="383914594">
    <w:abstractNumId w:val="1"/>
  </w:num>
  <w:num w:numId="9" w16cid:durableId="182068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C67"/>
    <w:rsid w:val="0029639D"/>
    <w:rsid w:val="00326F90"/>
    <w:rsid w:val="00516ACC"/>
    <w:rsid w:val="009C6D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
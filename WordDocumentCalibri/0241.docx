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0BD3" w:rsidRDefault="003D7F11">
      <w:pPr>
        <w:jc w:val="center"/>
      </w:pPr>
      <w:r>
        <w:rPr>
          <w:rFonts w:ascii="Calibri" w:hAnsi="Calibri"/>
          <w:sz w:val="44"/>
        </w:rPr>
        <w:t>Unraveling DNA's Tale: The Blueprint of Life</w:t>
      </w:r>
    </w:p>
    <w:p w:rsidR="00350BD3" w:rsidRDefault="003D7F11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484038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Alisha Campbell</w:t>
      </w:r>
    </w:p>
    <w:p w:rsidR="00350BD3" w:rsidRDefault="003D7F11">
      <w:pPr>
        <w:jc w:val="center"/>
      </w:pPr>
      <w:r>
        <w:rPr>
          <w:rFonts w:ascii="Calibri" w:hAnsi="Calibri"/>
          <w:sz w:val="32"/>
        </w:rPr>
        <w:t>alisha</w:t>
      </w:r>
      <w:r w:rsidR="0048403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campbell@bioresearch</w:t>
      </w:r>
      <w:r w:rsidR="0048403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350BD3" w:rsidRDefault="00350BD3"/>
    <w:p w:rsidR="00350BD3" w:rsidRDefault="003D7F11">
      <w:r>
        <w:rPr>
          <w:rFonts w:ascii="Calibri" w:hAnsi="Calibri"/>
          <w:sz w:val="24"/>
        </w:rPr>
        <w:t>Within the intricate chambers of each living cell lies a treasure trove of genetic information, carefully encoded within the strands of DNA</w:t>
      </w:r>
      <w:r w:rsidR="004840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Like a microscopic tapestry, this remarkable molecule holds the blueprints for all life, dictating the traits, characteristics, and identities of every organism on our planet</w:t>
      </w:r>
      <w:r w:rsidR="004840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Unraveling the secrets of DNA is a scientific endeavor that has captivated researchers for generations, revealing profound insights into the complexities of life's origins, evolution, and diversity</w:t>
      </w:r>
      <w:r w:rsidR="004840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delve into the world of DNA, we encounter a symphony of biochemical processes that orchestrate the intricate dance of cellular life</w:t>
      </w:r>
      <w:r w:rsidR="004840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the process of transcription, the genetic code embedded within DNA is transcribed into messenger RNA molecules, carrying the vital instructions for protein synthesis</w:t>
      </w:r>
      <w:r w:rsidR="004840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proteins, the workhorses of the cell, perform a myriad of essential functions, from catalyzing metabolic reactions to facilitating cellular communication</w:t>
      </w:r>
      <w:r w:rsidR="004840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DNA serves as the hereditary material, faithfully transmitting genetic information from one generation to the next</w:t>
      </w:r>
      <w:r w:rsidR="004840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the process of DNA replication, the genetic code is duplicated with remarkable precision, ensuring the continuity of life</w:t>
      </w:r>
      <w:r w:rsidR="004840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intricate mechanism ensures that offspring inherit a legacy of genetic information, preserving the traits and characteristics that define their lineage</w:t>
      </w:r>
      <w:r w:rsidR="00484038">
        <w:rPr>
          <w:rFonts w:ascii="Calibri" w:hAnsi="Calibri"/>
          <w:sz w:val="24"/>
        </w:rPr>
        <w:t>.</w:t>
      </w:r>
    </w:p>
    <w:p w:rsidR="00350BD3" w:rsidRDefault="003D7F11">
      <w:r>
        <w:rPr>
          <w:rFonts w:ascii="Calibri" w:hAnsi="Calibri"/>
          <w:sz w:val="28"/>
        </w:rPr>
        <w:t>Summary</w:t>
      </w:r>
    </w:p>
    <w:p w:rsidR="00350BD3" w:rsidRDefault="003D7F11">
      <w:r>
        <w:rPr>
          <w:rFonts w:ascii="Calibri" w:hAnsi="Calibri"/>
        </w:rPr>
        <w:t>DNA, the building block of life, is a molecule that holds the genetic blueprint for all living organisms</w:t>
      </w:r>
      <w:r w:rsidR="00484038">
        <w:rPr>
          <w:rFonts w:ascii="Calibri" w:hAnsi="Calibri"/>
        </w:rPr>
        <w:t>.</w:t>
      </w:r>
      <w:r>
        <w:rPr>
          <w:rFonts w:ascii="Calibri" w:hAnsi="Calibri"/>
        </w:rPr>
        <w:t xml:space="preserve"> It dictates the traits, characteristics, and identities of every organism on our planet</w:t>
      </w:r>
      <w:r w:rsidR="00484038">
        <w:rPr>
          <w:rFonts w:ascii="Calibri" w:hAnsi="Calibri"/>
        </w:rPr>
        <w:t>.</w:t>
      </w:r>
      <w:r>
        <w:rPr>
          <w:rFonts w:ascii="Calibri" w:hAnsi="Calibri"/>
        </w:rPr>
        <w:t xml:space="preserve"> Through the process of transcription, the genetic code embedded within DNA is transcribed into messenger RNA molecules, which carry the vital instructions for protein synthesis</w:t>
      </w:r>
      <w:r w:rsidR="00484038">
        <w:rPr>
          <w:rFonts w:ascii="Calibri" w:hAnsi="Calibri"/>
        </w:rPr>
        <w:t>.</w:t>
      </w:r>
      <w:r>
        <w:rPr>
          <w:rFonts w:ascii="Calibri" w:hAnsi="Calibri"/>
        </w:rPr>
        <w:t xml:space="preserve"> Proteins perform a myriad of essential functions within cells, from catalyzing metabolic reactions to facilitating cellular communication</w:t>
      </w:r>
      <w:r w:rsidR="00484038">
        <w:rPr>
          <w:rFonts w:ascii="Calibri" w:hAnsi="Calibri"/>
        </w:rPr>
        <w:t>.</w:t>
      </w:r>
      <w:r>
        <w:rPr>
          <w:rFonts w:ascii="Calibri" w:hAnsi="Calibri"/>
        </w:rPr>
        <w:t xml:space="preserve"> DNA also serves as the hereditary material, faithfully passing genetic information from one generation to the next through DNA replication</w:t>
      </w:r>
      <w:r w:rsidR="00484038">
        <w:rPr>
          <w:rFonts w:ascii="Calibri" w:hAnsi="Calibri"/>
        </w:rPr>
        <w:t>.</w:t>
      </w:r>
      <w:r>
        <w:rPr>
          <w:rFonts w:ascii="Calibri" w:hAnsi="Calibri"/>
        </w:rPr>
        <w:t xml:space="preserve"> Unraveling the secrets of DNA has been a scientific endeavor that has provided profound insights into the complexities of life's origins, evolution, and diversity</w:t>
      </w:r>
      <w:r w:rsidR="00484038">
        <w:rPr>
          <w:rFonts w:ascii="Calibri" w:hAnsi="Calibri"/>
        </w:rPr>
        <w:t>.</w:t>
      </w:r>
    </w:p>
    <w:sectPr w:rsidR="00350B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5412655">
    <w:abstractNumId w:val="8"/>
  </w:num>
  <w:num w:numId="2" w16cid:durableId="1697074941">
    <w:abstractNumId w:val="6"/>
  </w:num>
  <w:num w:numId="3" w16cid:durableId="1273587379">
    <w:abstractNumId w:val="5"/>
  </w:num>
  <w:num w:numId="4" w16cid:durableId="238901706">
    <w:abstractNumId w:val="4"/>
  </w:num>
  <w:num w:numId="5" w16cid:durableId="53503689">
    <w:abstractNumId w:val="7"/>
  </w:num>
  <w:num w:numId="6" w16cid:durableId="1316959538">
    <w:abstractNumId w:val="3"/>
  </w:num>
  <w:num w:numId="7" w16cid:durableId="619996237">
    <w:abstractNumId w:val="2"/>
  </w:num>
  <w:num w:numId="8" w16cid:durableId="830145450">
    <w:abstractNumId w:val="1"/>
  </w:num>
  <w:num w:numId="9" w16cid:durableId="48393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BD3"/>
    <w:rsid w:val="003D7F11"/>
    <w:rsid w:val="0048403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2024-01-10T04:02:00Z</dcterms:modified>
  <cp:category/>
</cp:coreProperties>
</file>
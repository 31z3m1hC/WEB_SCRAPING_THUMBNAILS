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6C61" w:rsidRDefault="00DD05B7">
      <w:pPr>
        <w:jc w:val="center"/>
      </w:pPr>
      <w:r>
        <w:rPr>
          <w:rFonts w:ascii="Calibri" w:hAnsi="Calibri"/>
          <w:sz w:val="44"/>
        </w:rPr>
        <w:t>The Universe's Enigmatic Symphony</w:t>
      </w:r>
    </w:p>
    <w:p w:rsidR="00A66C61" w:rsidRDefault="00DD05B7">
      <w:pPr>
        <w:pStyle w:val="NoSpacing"/>
        <w:jc w:val="center"/>
      </w:pPr>
      <w:r>
        <w:rPr>
          <w:rFonts w:ascii="Calibri" w:hAnsi="Calibri"/>
          <w:sz w:val="36"/>
        </w:rPr>
        <w:t>Richard Dawkins</w:t>
      </w:r>
    </w:p>
    <w:p w:rsidR="00A66C61" w:rsidRDefault="00DD05B7">
      <w:pPr>
        <w:jc w:val="center"/>
      </w:pPr>
      <w:r>
        <w:rPr>
          <w:rFonts w:ascii="Calibri" w:hAnsi="Calibri"/>
          <w:sz w:val="32"/>
        </w:rPr>
        <w:t>richard</w:t>
      </w:r>
      <w:r w:rsidR="00644285">
        <w:rPr>
          <w:rFonts w:ascii="Calibri" w:hAnsi="Calibri"/>
          <w:sz w:val="32"/>
        </w:rPr>
        <w:t>.</w:t>
      </w:r>
      <w:r>
        <w:rPr>
          <w:rFonts w:ascii="Calibri" w:hAnsi="Calibri"/>
          <w:sz w:val="32"/>
        </w:rPr>
        <w:t>dawkins@evolutionarybiology</w:t>
      </w:r>
      <w:r w:rsidR="00644285">
        <w:rPr>
          <w:rFonts w:ascii="Calibri" w:hAnsi="Calibri"/>
          <w:sz w:val="32"/>
        </w:rPr>
        <w:t>.</w:t>
      </w:r>
      <w:r>
        <w:rPr>
          <w:rFonts w:ascii="Calibri" w:hAnsi="Calibri"/>
          <w:sz w:val="32"/>
        </w:rPr>
        <w:t>org</w:t>
      </w:r>
    </w:p>
    <w:p w:rsidR="00A66C61" w:rsidRDefault="00A66C61"/>
    <w:p w:rsidR="00A66C61" w:rsidRDefault="00DD05B7">
      <w:r>
        <w:rPr>
          <w:rFonts w:ascii="Calibri" w:hAnsi="Calibri"/>
          <w:sz w:val="24"/>
        </w:rPr>
        <w:t>In the celestial expanse, where stars dance in harmony and planets pirouette around their celestial masters, lies an intricate web of cosmic phenomena</w:t>
      </w:r>
      <w:r w:rsidR="00644285">
        <w:rPr>
          <w:rFonts w:ascii="Calibri" w:hAnsi="Calibri"/>
          <w:sz w:val="24"/>
        </w:rPr>
        <w:t>.</w:t>
      </w:r>
      <w:r>
        <w:rPr>
          <w:rFonts w:ascii="Calibri" w:hAnsi="Calibri"/>
          <w:sz w:val="24"/>
        </w:rPr>
        <w:t xml:space="preserve"> It is a universe where darkness yields to light, particles entwine in enigmatic dances, and galaxies spin in grand choreographies</w:t>
      </w:r>
      <w:r w:rsidR="00644285">
        <w:rPr>
          <w:rFonts w:ascii="Calibri" w:hAnsi="Calibri"/>
          <w:sz w:val="24"/>
        </w:rPr>
        <w:t>.</w:t>
      </w:r>
      <w:r>
        <w:rPr>
          <w:rFonts w:ascii="Calibri" w:hAnsi="Calibri"/>
          <w:sz w:val="24"/>
        </w:rPr>
        <w:t xml:space="preserve"> Our comprehension of this celestial symphony, however, remains fragmented, leaving us to contemplate the mysteries that pervade the vastness of space</w:t>
      </w:r>
      <w:r w:rsidR="00644285">
        <w:rPr>
          <w:rFonts w:ascii="Calibri" w:hAnsi="Calibri"/>
          <w:sz w:val="24"/>
        </w:rPr>
        <w:t>.</w:t>
      </w:r>
      <w:r>
        <w:rPr>
          <w:rFonts w:ascii="Calibri" w:hAnsi="Calibri"/>
          <w:sz w:val="24"/>
        </w:rPr>
        <w:br/>
      </w:r>
      <w:r>
        <w:rPr>
          <w:rFonts w:ascii="Calibri" w:hAnsi="Calibri"/>
          <w:sz w:val="24"/>
        </w:rPr>
        <w:br/>
        <w:t>From the fiery hearts of stars to the enigmatic whispers of black holes, the universe unveils its captivating secrets</w:t>
      </w:r>
      <w:r w:rsidR="00644285">
        <w:rPr>
          <w:rFonts w:ascii="Calibri" w:hAnsi="Calibri"/>
          <w:sz w:val="24"/>
        </w:rPr>
        <w:t>.</w:t>
      </w:r>
      <w:r>
        <w:rPr>
          <w:rFonts w:ascii="Calibri" w:hAnsi="Calibri"/>
          <w:sz w:val="24"/>
        </w:rPr>
        <w:t xml:space="preserve"> Within this intricate tapestry of cosmic wonders, we seek to unravel the mysteries of dark matter and energy, unlocking the enigmas of quantum mechanics and delving into the depths of cosmic evolution</w:t>
      </w:r>
      <w:r w:rsidR="00644285">
        <w:rPr>
          <w:rFonts w:ascii="Calibri" w:hAnsi="Calibri"/>
          <w:sz w:val="24"/>
        </w:rPr>
        <w:t>.</w:t>
      </w:r>
      <w:r>
        <w:rPr>
          <w:rFonts w:ascii="Calibri" w:hAnsi="Calibri"/>
          <w:sz w:val="24"/>
        </w:rPr>
        <w:t xml:space="preserve"> As we embark on this quest for knowledge, we stand at the precipice of unraveling the secrets that have eluded humankind for millennia</w:t>
      </w:r>
      <w:r w:rsidR="00644285">
        <w:rPr>
          <w:rFonts w:ascii="Calibri" w:hAnsi="Calibri"/>
          <w:sz w:val="24"/>
        </w:rPr>
        <w:t>.</w:t>
      </w:r>
      <w:r>
        <w:rPr>
          <w:rFonts w:ascii="Calibri" w:hAnsi="Calibri"/>
          <w:sz w:val="24"/>
        </w:rPr>
        <w:br/>
      </w:r>
      <w:r>
        <w:rPr>
          <w:rFonts w:ascii="Calibri" w:hAnsi="Calibri"/>
          <w:sz w:val="24"/>
        </w:rPr>
        <w:br/>
        <w:t>As we traverse the cosmic expanse, we encounter phenomena that defy our understanding</w:t>
      </w:r>
      <w:r w:rsidR="00644285">
        <w:rPr>
          <w:rFonts w:ascii="Calibri" w:hAnsi="Calibri"/>
          <w:sz w:val="24"/>
        </w:rPr>
        <w:t>.</w:t>
      </w:r>
      <w:r>
        <w:rPr>
          <w:rFonts w:ascii="Calibri" w:hAnsi="Calibri"/>
          <w:sz w:val="24"/>
        </w:rPr>
        <w:t xml:space="preserve"> Pulsars emit enigmatic signals, quasars blaze across the cosmos, and cosmic microwave background radiation whispers tales of the universe's nascent moments</w:t>
      </w:r>
      <w:r w:rsidR="00644285">
        <w:rPr>
          <w:rFonts w:ascii="Calibri" w:hAnsi="Calibri"/>
          <w:sz w:val="24"/>
        </w:rPr>
        <w:t>.</w:t>
      </w:r>
      <w:r>
        <w:rPr>
          <w:rFonts w:ascii="Calibri" w:hAnsi="Calibri"/>
          <w:sz w:val="24"/>
        </w:rPr>
        <w:t xml:space="preserve"> With each new discovery, we glimpse the boundless mysteries that await us, beckoning us to push the boundaries of our knowledge and unravel the enigmas that shroud the universe</w:t>
      </w:r>
      <w:r w:rsidR="00644285">
        <w:rPr>
          <w:rFonts w:ascii="Calibri" w:hAnsi="Calibri"/>
          <w:sz w:val="24"/>
        </w:rPr>
        <w:t>.</w:t>
      </w:r>
    </w:p>
    <w:p w:rsidR="00A66C61" w:rsidRDefault="00DD05B7">
      <w:r>
        <w:rPr>
          <w:rFonts w:ascii="Calibri" w:hAnsi="Calibri"/>
          <w:sz w:val="28"/>
        </w:rPr>
        <w:t>Summary</w:t>
      </w:r>
    </w:p>
    <w:p w:rsidR="00A66C61" w:rsidRDefault="00DD05B7">
      <w:r>
        <w:rPr>
          <w:rFonts w:ascii="Calibri" w:hAnsi="Calibri"/>
        </w:rPr>
        <w:t>The universe, in its vastness and grandeur, presents a symphony of mysteries that intrigue and captivate</w:t>
      </w:r>
      <w:r w:rsidR="00644285">
        <w:rPr>
          <w:rFonts w:ascii="Calibri" w:hAnsi="Calibri"/>
        </w:rPr>
        <w:t>.</w:t>
      </w:r>
      <w:r>
        <w:rPr>
          <w:rFonts w:ascii="Calibri" w:hAnsi="Calibri"/>
        </w:rPr>
        <w:t xml:space="preserve"> From the fiery hearts of stars to the enigmatic whispers of black holes, we glimpse the boundless tapestry of cosmic wonders</w:t>
      </w:r>
      <w:r w:rsidR="00644285">
        <w:rPr>
          <w:rFonts w:ascii="Calibri" w:hAnsi="Calibri"/>
        </w:rPr>
        <w:t>.</w:t>
      </w:r>
      <w:r>
        <w:rPr>
          <w:rFonts w:ascii="Calibri" w:hAnsi="Calibri"/>
        </w:rPr>
        <w:t xml:space="preserve"> The enigmatic phenomena that pervade the universe, such as dark matter, energy, and quantum mechanics, beckon us to unravel their secrets</w:t>
      </w:r>
      <w:r w:rsidR="00644285">
        <w:rPr>
          <w:rFonts w:ascii="Calibri" w:hAnsi="Calibri"/>
        </w:rPr>
        <w:t>.</w:t>
      </w:r>
      <w:r>
        <w:rPr>
          <w:rFonts w:ascii="Calibri" w:hAnsi="Calibri"/>
        </w:rPr>
        <w:t xml:space="preserve"> As we traverse the cosmic expanse, we encounter phenomena that defy our understanding, from pulsars emitting enigmatic signals to quasars blazing across the cosmos</w:t>
      </w:r>
      <w:r w:rsidR="00644285">
        <w:rPr>
          <w:rFonts w:ascii="Calibri" w:hAnsi="Calibri"/>
        </w:rPr>
        <w:t>.</w:t>
      </w:r>
      <w:r>
        <w:rPr>
          <w:rFonts w:ascii="Calibri" w:hAnsi="Calibri"/>
        </w:rPr>
        <w:t xml:space="preserve"> Our quest for knowledge propels us to push the boundaries of our understanding and unravel the enigmas that shroud the universe, unveiling its hidden harmonies and revealing the grand symphony of creation</w:t>
      </w:r>
      <w:r w:rsidR="00644285">
        <w:rPr>
          <w:rFonts w:ascii="Calibri" w:hAnsi="Calibri"/>
        </w:rPr>
        <w:t>.</w:t>
      </w:r>
    </w:p>
    <w:sectPr w:rsidR="00A66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948222">
    <w:abstractNumId w:val="8"/>
  </w:num>
  <w:num w:numId="2" w16cid:durableId="645398556">
    <w:abstractNumId w:val="6"/>
  </w:num>
  <w:num w:numId="3" w16cid:durableId="170998353">
    <w:abstractNumId w:val="5"/>
  </w:num>
  <w:num w:numId="4" w16cid:durableId="1826898382">
    <w:abstractNumId w:val="4"/>
  </w:num>
  <w:num w:numId="5" w16cid:durableId="1131483920">
    <w:abstractNumId w:val="7"/>
  </w:num>
  <w:num w:numId="6" w16cid:durableId="1571842977">
    <w:abstractNumId w:val="3"/>
  </w:num>
  <w:num w:numId="7" w16cid:durableId="777139542">
    <w:abstractNumId w:val="2"/>
  </w:num>
  <w:num w:numId="8" w16cid:durableId="632252494">
    <w:abstractNumId w:val="1"/>
  </w:num>
  <w:num w:numId="9" w16cid:durableId="41505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285"/>
    <w:rsid w:val="00A66C61"/>
    <w:rsid w:val="00AA1D8D"/>
    <w:rsid w:val="00B47730"/>
    <w:rsid w:val="00CB0664"/>
    <w:rsid w:val="00DD05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
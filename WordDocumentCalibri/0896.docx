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375" w:rsidRDefault="00E32E6B">
      <w:pPr>
        <w:jc w:val="center"/>
      </w:pPr>
      <w:r>
        <w:rPr>
          <w:rFonts w:ascii="Calibri" w:hAnsi="Calibri"/>
          <w:sz w:val="44"/>
        </w:rPr>
        <w:t>The Allure of the Celestial Realm</w:t>
      </w:r>
    </w:p>
    <w:p w:rsidR="009D3375" w:rsidRDefault="00E32E6B">
      <w:pPr>
        <w:pStyle w:val="NoSpacing"/>
        <w:jc w:val="center"/>
      </w:pPr>
      <w:r>
        <w:rPr>
          <w:rFonts w:ascii="Calibri" w:hAnsi="Calibri"/>
          <w:sz w:val="36"/>
        </w:rPr>
        <w:t>Julian Hawthorne</w:t>
      </w:r>
    </w:p>
    <w:p w:rsidR="009D3375" w:rsidRDefault="00E32E6B">
      <w:pPr>
        <w:jc w:val="center"/>
      </w:pPr>
      <w:r>
        <w:rPr>
          <w:rFonts w:ascii="Calibri" w:hAnsi="Calibri"/>
          <w:sz w:val="32"/>
        </w:rPr>
        <w:t>julian</w:t>
      </w:r>
      <w:r w:rsidR="00D26A4B">
        <w:rPr>
          <w:rFonts w:ascii="Calibri" w:hAnsi="Calibri"/>
          <w:sz w:val="32"/>
        </w:rPr>
        <w:t>.</w:t>
      </w:r>
      <w:r>
        <w:rPr>
          <w:rFonts w:ascii="Calibri" w:hAnsi="Calibri"/>
          <w:sz w:val="32"/>
        </w:rPr>
        <w:t>hawthorne@celestialstudies</w:t>
      </w:r>
      <w:r w:rsidR="00D26A4B">
        <w:rPr>
          <w:rFonts w:ascii="Calibri" w:hAnsi="Calibri"/>
          <w:sz w:val="32"/>
        </w:rPr>
        <w:t>.</w:t>
      </w:r>
      <w:r>
        <w:rPr>
          <w:rFonts w:ascii="Calibri" w:hAnsi="Calibri"/>
          <w:sz w:val="32"/>
        </w:rPr>
        <w:t>org</w:t>
      </w:r>
    </w:p>
    <w:p w:rsidR="009D3375" w:rsidRDefault="009D3375"/>
    <w:p w:rsidR="009D3375" w:rsidRDefault="00E32E6B">
      <w:r>
        <w:rPr>
          <w:rFonts w:ascii="Calibri" w:hAnsi="Calibri"/>
          <w:sz w:val="24"/>
        </w:rPr>
        <w:t>In the vast expanse of the universe, humankind has always been captivated by the allure of the celestial realm</w:t>
      </w:r>
      <w:r w:rsidR="00D26A4B">
        <w:rPr>
          <w:rFonts w:ascii="Calibri" w:hAnsi="Calibri"/>
          <w:sz w:val="24"/>
        </w:rPr>
        <w:t>.</w:t>
      </w:r>
      <w:r>
        <w:rPr>
          <w:rFonts w:ascii="Calibri" w:hAnsi="Calibri"/>
          <w:sz w:val="24"/>
        </w:rPr>
        <w:t xml:space="preserve"> From the earliest civilizations to the present day, the night sky has inspired awe, wonder, and contemplation</w:t>
      </w:r>
      <w:r w:rsidR="00D26A4B">
        <w:rPr>
          <w:rFonts w:ascii="Calibri" w:hAnsi="Calibri"/>
          <w:sz w:val="24"/>
        </w:rPr>
        <w:t>.</w:t>
      </w:r>
      <w:r>
        <w:rPr>
          <w:rFonts w:ascii="Calibri" w:hAnsi="Calibri"/>
          <w:sz w:val="24"/>
        </w:rPr>
        <w:t xml:space="preserve"> As the celestial bodies move in their cosmic dance, they have guided travelers, influenced cultures, and ignited scientific exploration</w:t>
      </w:r>
      <w:r w:rsidR="00D26A4B">
        <w:rPr>
          <w:rFonts w:ascii="Calibri" w:hAnsi="Calibri"/>
          <w:sz w:val="24"/>
        </w:rPr>
        <w:t>.</w:t>
      </w:r>
      <w:r>
        <w:rPr>
          <w:rFonts w:ascii="Calibri" w:hAnsi="Calibri"/>
          <w:sz w:val="24"/>
        </w:rPr>
        <w:t xml:space="preserve"> Across history, the allure of the celestial realm has had an undeniable impact on our species, shaping our understanding of time, space, and our place within the vastness of the universe</w:t>
      </w:r>
      <w:r w:rsidR="00D26A4B">
        <w:rPr>
          <w:rFonts w:ascii="Calibri" w:hAnsi="Calibri"/>
          <w:sz w:val="24"/>
        </w:rPr>
        <w:t>.</w:t>
      </w:r>
      <w:r>
        <w:rPr>
          <w:rFonts w:ascii="Calibri" w:hAnsi="Calibri"/>
          <w:sz w:val="24"/>
        </w:rPr>
        <w:br/>
      </w:r>
      <w:r>
        <w:rPr>
          <w:rFonts w:ascii="Calibri" w:hAnsi="Calibri"/>
          <w:sz w:val="24"/>
        </w:rPr>
        <w:br/>
        <w:t>The night sky has been a source of mystical and religious significance for countless cultures throughout history</w:t>
      </w:r>
      <w:r w:rsidR="00D26A4B">
        <w:rPr>
          <w:rFonts w:ascii="Calibri" w:hAnsi="Calibri"/>
          <w:sz w:val="24"/>
        </w:rPr>
        <w:t>.</w:t>
      </w:r>
      <w:r>
        <w:rPr>
          <w:rFonts w:ascii="Calibri" w:hAnsi="Calibri"/>
          <w:sz w:val="24"/>
        </w:rPr>
        <w:t xml:space="preserve"> Many ancient civilizations believed that the celestial bodies were divine beings or represented the souls of ancestors</w:t>
      </w:r>
      <w:r w:rsidR="00D26A4B">
        <w:rPr>
          <w:rFonts w:ascii="Calibri" w:hAnsi="Calibri"/>
          <w:sz w:val="24"/>
        </w:rPr>
        <w:t>.</w:t>
      </w:r>
      <w:r>
        <w:rPr>
          <w:rFonts w:ascii="Calibri" w:hAnsi="Calibri"/>
          <w:sz w:val="24"/>
        </w:rPr>
        <w:t xml:space="preserve"> Star constellations and the movement of planets were seen as omens or signs from the gods</w:t>
      </w:r>
      <w:r w:rsidR="00D26A4B">
        <w:rPr>
          <w:rFonts w:ascii="Calibri" w:hAnsi="Calibri"/>
          <w:sz w:val="24"/>
        </w:rPr>
        <w:t>.</w:t>
      </w:r>
      <w:r>
        <w:rPr>
          <w:rFonts w:ascii="Calibri" w:hAnsi="Calibri"/>
          <w:sz w:val="24"/>
        </w:rPr>
        <w:t xml:space="preserve"> These beliefs gave rise to astrology, a practice that seeks to understand human affairs through the study of celestial bodies</w:t>
      </w:r>
      <w:r w:rsidR="00D26A4B">
        <w:rPr>
          <w:rFonts w:ascii="Calibri" w:hAnsi="Calibri"/>
          <w:sz w:val="24"/>
        </w:rPr>
        <w:t>.</w:t>
      </w:r>
      <w:r>
        <w:rPr>
          <w:rFonts w:ascii="Calibri" w:hAnsi="Calibri"/>
          <w:sz w:val="24"/>
        </w:rPr>
        <w:t xml:space="preserve"> Even in the modern era, people continue to revere the celestial realm as a symbol of interconnectedness and spirituality</w:t>
      </w:r>
      <w:r w:rsidR="00D26A4B">
        <w:rPr>
          <w:rFonts w:ascii="Calibri" w:hAnsi="Calibri"/>
          <w:sz w:val="24"/>
        </w:rPr>
        <w:t>.</w:t>
      </w:r>
      <w:r>
        <w:rPr>
          <w:rFonts w:ascii="Calibri" w:hAnsi="Calibri"/>
          <w:sz w:val="24"/>
        </w:rPr>
        <w:br/>
      </w:r>
      <w:r>
        <w:rPr>
          <w:rFonts w:ascii="Calibri" w:hAnsi="Calibri"/>
          <w:sz w:val="24"/>
        </w:rPr>
        <w:br/>
        <w:t>As scientific understanding has progressed, our knowledge of the celestial realm has evolved</w:t>
      </w:r>
      <w:r w:rsidR="00D26A4B">
        <w:rPr>
          <w:rFonts w:ascii="Calibri" w:hAnsi="Calibri"/>
          <w:sz w:val="24"/>
        </w:rPr>
        <w:t>.</w:t>
      </w:r>
      <w:r>
        <w:rPr>
          <w:rFonts w:ascii="Calibri" w:hAnsi="Calibri"/>
          <w:sz w:val="24"/>
        </w:rPr>
        <w:t xml:space="preserve"> Ancient astronomers made careful observations of the stars and planets, leading to the development of calendars and navigation techniques</w:t>
      </w:r>
      <w:r w:rsidR="00D26A4B">
        <w:rPr>
          <w:rFonts w:ascii="Calibri" w:hAnsi="Calibri"/>
          <w:sz w:val="24"/>
        </w:rPr>
        <w:t>.</w:t>
      </w:r>
      <w:r>
        <w:rPr>
          <w:rFonts w:ascii="Calibri" w:hAnsi="Calibri"/>
          <w:sz w:val="24"/>
        </w:rPr>
        <w:t xml:space="preserve"> The invention of the telescope opened new doors of discovery, revealing the existence of moons, galaxies, and distant celestial objects</w:t>
      </w:r>
      <w:r w:rsidR="00D26A4B">
        <w:rPr>
          <w:rFonts w:ascii="Calibri" w:hAnsi="Calibri"/>
          <w:sz w:val="24"/>
        </w:rPr>
        <w:t>.</w:t>
      </w:r>
      <w:r>
        <w:rPr>
          <w:rFonts w:ascii="Calibri" w:hAnsi="Calibri"/>
          <w:sz w:val="24"/>
        </w:rPr>
        <w:t xml:space="preserve"> Today, astronomers use powerful instruments and space exploration missions to study the celestial realm, uncovering secrets about the formation and evolution of the universe</w:t>
      </w:r>
      <w:r w:rsidR="00D26A4B">
        <w:rPr>
          <w:rFonts w:ascii="Calibri" w:hAnsi="Calibri"/>
          <w:sz w:val="24"/>
        </w:rPr>
        <w:t>.</w:t>
      </w:r>
    </w:p>
    <w:p w:rsidR="009D3375" w:rsidRDefault="00E32E6B">
      <w:r>
        <w:rPr>
          <w:rFonts w:ascii="Calibri" w:hAnsi="Calibri"/>
          <w:sz w:val="28"/>
        </w:rPr>
        <w:t>Summary</w:t>
      </w:r>
    </w:p>
    <w:p w:rsidR="009D3375" w:rsidRDefault="00E32E6B">
      <w:r>
        <w:rPr>
          <w:rFonts w:ascii="Calibri" w:hAnsi="Calibri"/>
        </w:rPr>
        <w:t>The allure of the celestial realm has had a profound impact on humankind throughout history</w:t>
      </w:r>
      <w:r w:rsidR="00D26A4B">
        <w:rPr>
          <w:rFonts w:ascii="Calibri" w:hAnsi="Calibri"/>
        </w:rPr>
        <w:t>.</w:t>
      </w:r>
      <w:r>
        <w:rPr>
          <w:rFonts w:ascii="Calibri" w:hAnsi="Calibri"/>
        </w:rPr>
        <w:t xml:space="preserve"> The night sky has inspired awe, wonder, and contemplation, while celestial bodies have held religious and mystical significance</w:t>
      </w:r>
      <w:r w:rsidR="00D26A4B">
        <w:rPr>
          <w:rFonts w:ascii="Calibri" w:hAnsi="Calibri"/>
        </w:rPr>
        <w:t>.</w:t>
      </w:r>
      <w:r>
        <w:rPr>
          <w:rFonts w:ascii="Calibri" w:hAnsi="Calibri"/>
        </w:rPr>
        <w:t xml:space="preserve"> Scientific exploration has deepened our understanding of the celestial realm, leading to discoveries that have shaped our understanding of the universe</w:t>
      </w:r>
      <w:r w:rsidR="00D26A4B">
        <w:rPr>
          <w:rFonts w:ascii="Calibri" w:hAnsi="Calibri"/>
        </w:rPr>
        <w:t>.</w:t>
      </w:r>
      <w:r>
        <w:rPr>
          <w:rFonts w:ascii="Calibri" w:hAnsi="Calibri"/>
        </w:rPr>
        <w:t xml:space="preserve"> As we continue to explore the vastness of space, the mystique of the celestial realm will endure, captivating our imaginations and fueling our scientific curiosity for generations to come</w:t>
      </w:r>
      <w:r w:rsidR="00D26A4B">
        <w:rPr>
          <w:rFonts w:ascii="Calibri" w:hAnsi="Calibri"/>
        </w:rPr>
        <w:t>.</w:t>
      </w:r>
    </w:p>
    <w:sectPr w:rsidR="009D33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378130">
    <w:abstractNumId w:val="8"/>
  </w:num>
  <w:num w:numId="2" w16cid:durableId="818498554">
    <w:abstractNumId w:val="6"/>
  </w:num>
  <w:num w:numId="3" w16cid:durableId="77748673">
    <w:abstractNumId w:val="5"/>
  </w:num>
  <w:num w:numId="4" w16cid:durableId="2076388287">
    <w:abstractNumId w:val="4"/>
  </w:num>
  <w:num w:numId="5" w16cid:durableId="651645100">
    <w:abstractNumId w:val="7"/>
  </w:num>
  <w:num w:numId="6" w16cid:durableId="1718578330">
    <w:abstractNumId w:val="3"/>
  </w:num>
  <w:num w:numId="7" w16cid:durableId="833299309">
    <w:abstractNumId w:val="2"/>
  </w:num>
  <w:num w:numId="8" w16cid:durableId="1215847960">
    <w:abstractNumId w:val="1"/>
  </w:num>
  <w:num w:numId="9" w16cid:durableId="56545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3375"/>
    <w:rsid w:val="00AA1D8D"/>
    <w:rsid w:val="00B47730"/>
    <w:rsid w:val="00CB0664"/>
    <w:rsid w:val="00D26A4B"/>
    <w:rsid w:val="00E32E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
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6AE5" w:rsidRDefault="00BF1BCF">
      <w:pPr>
        <w:jc w:val="center"/>
      </w:pPr>
      <w:r>
        <w:rPr>
          <w:rFonts w:ascii="Calibri" w:hAnsi="Calibri"/>
          <w:sz w:val="44"/>
        </w:rPr>
        <w:t>Celestial Symphony: The Harmony of Astronomical Rhythms</w:t>
      </w:r>
    </w:p>
    <w:p w:rsidR="00236AE5" w:rsidRDefault="00BF1BCF">
      <w:pPr>
        <w:pStyle w:val="NoSpacing"/>
        <w:jc w:val="center"/>
      </w:pPr>
      <w:r>
        <w:rPr>
          <w:rFonts w:ascii="Calibri" w:hAnsi="Calibri"/>
          <w:sz w:val="36"/>
        </w:rPr>
        <w:t>Amelia Gray</w:t>
      </w:r>
    </w:p>
    <w:p w:rsidR="00236AE5" w:rsidRDefault="00BF1BCF">
      <w:pPr>
        <w:jc w:val="center"/>
      </w:pPr>
      <w:r>
        <w:rPr>
          <w:rFonts w:ascii="Calibri" w:hAnsi="Calibri"/>
          <w:sz w:val="32"/>
        </w:rPr>
        <w:t>agray@solarenigma</w:t>
      </w:r>
      <w:r w:rsidR="007A478E">
        <w:rPr>
          <w:rFonts w:ascii="Calibri" w:hAnsi="Calibri"/>
          <w:sz w:val="32"/>
        </w:rPr>
        <w:t>.</w:t>
      </w:r>
      <w:r>
        <w:rPr>
          <w:rFonts w:ascii="Calibri" w:hAnsi="Calibri"/>
          <w:sz w:val="32"/>
        </w:rPr>
        <w:t>org</w:t>
      </w:r>
    </w:p>
    <w:p w:rsidR="00236AE5" w:rsidRDefault="00236AE5"/>
    <w:p w:rsidR="00236AE5" w:rsidRDefault="00BF1BCF">
      <w:r>
        <w:rPr>
          <w:rFonts w:ascii="Calibri" w:hAnsi="Calibri"/>
          <w:sz w:val="24"/>
        </w:rPr>
        <w:t>Across the vast tapestry of the universe, there exists an intricate symphony of astronomical rhythms, a celestial orchestration that has captivated the imaginations of humankind since time immemorial</w:t>
      </w:r>
      <w:r w:rsidR="007A478E">
        <w:rPr>
          <w:rFonts w:ascii="Calibri" w:hAnsi="Calibri"/>
          <w:sz w:val="24"/>
        </w:rPr>
        <w:t>.</w:t>
      </w:r>
      <w:r>
        <w:rPr>
          <w:rFonts w:ascii="Calibri" w:hAnsi="Calibri"/>
          <w:sz w:val="24"/>
        </w:rPr>
        <w:t xml:space="preserve"> From the graceful pirouette of planets to the synchronized steps of stars, the cosmos hums with a silent melody, its rhythms dictating the ebb and flow of days, seasons, and the perpetual dance of celestial bodies</w:t>
      </w:r>
      <w:r w:rsidR="007A478E">
        <w:rPr>
          <w:rFonts w:ascii="Calibri" w:hAnsi="Calibri"/>
          <w:sz w:val="24"/>
        </w:rPr>
        <w:t>.</w:t>
      </w:r>
      <w:r>
        <w:rPr>
          <w:rFonts w:ascii="Calibri" w:hAnsi="Calibri"/>
          <w:sz w:val="24"/>
        </w:rPr>
        <w:t xml:space="preserve"> This harmony of astronomical measures, with its cosmic ballet and resonating frequencies, holds the key to unraveling the mysteries of the universe and tracing the history of its existence</w:t>
      </w:r>
      <w:r w:rsidR="007A478E">
        <w:rPr>
          <w:rFonts w:ascii="Calibri" w:hAnsi="Calibri"/>
          <w:sz w:val="24"/>
        </w:rPr>
        <w:t>.</w:t>
      </w:r>
      <w:r>
        <w:rPr>
          <w:rFonts w:ascii="Calibri" w:hAnsi="Calibri"/>
          <w:sz w:val="24"/>
        </w:rPr>
        <w:br/>
      </w:r>
      <w:r>
        <w:rPr>
          <w:rFonts w:ascii="Calibri" w:hAnsi="Calibri"/>
          <w:sz w:val="24"/>
        </w:rPr>
        <w:br/>
        <w:t>In the annals of astronomy, the investigation of celestial rhythms has unveiled profound truths about our place in the cosmos</w:t>
      </w:r>
      <w:r w:rsidR="007A478E">
        <w:rPr>
          <w:rFonts w:ascii="Calibri" w:hAnsi="Calibri"/>
          <w:sz w:val="24"/>
        </w:rPr>
        <w:t>.</w:t>
      </w:r>
      <w:r>
        <w:rPr>
          <w:rFonts w:ascii="Calibri" w:hAnsi="Calibri"/>
          <w:sz w:val="24"/>
        </w:rPr>
        <w:t xml:space="preserve"> From the ancient astronomers who meticulously plotted the sun's annual trajectory, charting the solstices and equinoxes, to the modern astrophysicists who probe the pulsars' regular pulses and the intricate weaving of galaxies, the quest to decipher the cosmic rhythm has propelled our understanding of the universe's workings</w:t>
      </w:r>
      <w:r w:rsidR="007A478E">
        <w:rPr>
          <w:rFonts w:ascii="Calibri" w:hAnsi="Calibri"/>
          <w:sz w:val="24"/>
        </w:rPr>
        <w:t>.</w:t>
      </w:r>
      <w:r>
        <w:rPr>
          <w:rFonts w:ascii="Calibri" w:hAnsi="Calibri"/>
          <w:sz w:val="24"/>
        </w:rPr>
        <w:t xml:space="preserve"> With each new discovery, we move closer to harmonizing our earthly measures with the celestial symphony, aligning ourselves with the cosmic heartbeat</w:t>
      </w:r>
      <w:r w:rsidR="007A478E">
        <w:rPr>
          <w:rFonts w:ascii="Calibri" w:hAnsi="Calibri"/>
          <w:sz w:val="24"/>
        </w:rPr>
        <w:t>.</w:t>
      </w:r>
      <w:r>
        <w:rPr>
          <w:rFonts w:ascii="Calibri" w:hAnsi="Calibri"/>
          <w:sz w:val="24"/>
        </w:rPr>
        <w:br/>
      </w:r>
      <w:r>
        <w:rPr>
          <w:rFonts w:ascii="Calibri" w:hAnsi="Calibri"/>
          <w:sz w:val="24"/>
        </w:rPr>
        <w:br/>
        <w:t>The study of celestial rhythms is a testament to the interconnectedness of all things in the universe, revealing the profound influence of cosmic forces on our planet and our lives</w:t>
      </w:r>
      <w:r w:rsidR="007A478E">
        <w:rPr>
          <w:rFonts w:ascii="Calibri" w:hAnsi="Calibri"/>
          <w:sz w:val="24"/>
        </w:rPr>
        <w:t>.</w:t>
      </w:r>
      <w:r>
        <w:rPr>
          <w:rFonts w:ascii="Calibri" w:hAnsi="Calibri"/>
          <w:sz w:val="24"/>
        </w:rPr>
        <w:t xml:space="preserve"> The gravitational embrace of the moon governs the tides that ebb and flow, shaping coastlines and marine ecosystems</w:t>
      </w:r>
      <w:r w:rsidR="007A478E">
        <w:rPr>
          <w:rFonts w:ascii="Calibri" w:hAnsi="Calibri"/>
          <w:sz w:val="24"/>
        </w:rPr>
        <w:t>.</w:t>
      </w:r>
      <w:r>
        <w:rPr>
          <w:rFonts w:ascii="Calibri" w:hAnsi="Calibri"/>
          <w:sz w:val="24"/>
        </w:rPr>
        <w:t xml:space="preserve"> The solar cycles dictate the seasons that determine agricultural patterns and ecological rhythms</w:t>
      </w:r>
      <w:r w:rsidR="007A478E">
        <w:rPr>
          <w:rFonts w:ascii="Calibri" w:hAnsi="Calibri"/>
          <w:sz w:val="24"/>
        </w:rPr>
        <w:t>.</w:t>
      </w:r>
      <w:r>
        <w:rPr>
          <w:rFonts w:ascii="Calibri" w:hAnsi="Calibri"/>
          <w:sz w:val="24"/>
        </w:rPr>
        <w:t xml:space="preserve"> Even our bodies bear the imprint of celestial measures, with our circadian rhythms resonating with the Earth's daily rotation</w:t>
      </w:r>
      <w:r w:rsidR="007A478E">
        <w:rPr>
          <w:rFonts w:ascii="Calibri" w:hAnsi="Calibri"/>
          <w:sz w:val="24"/>
        </w:rPr>
        <w:t>.</w:t>
      </w:r>
      <w:r>
        <w:rPr>
          <w:rFonts w:ascii="Calibri" w:hAnsi="Calibri"/>
          <w:sz w:val="24"/>
        </w:rPr>
        <w:t xml:space="preserve"> Celestial rhythms are woven into the fabric of our existence, underscoring the essential unity between humanity and the universe</w:t>
      </w:r>
      <w:r w:rsidR="007A478E">
        <w:rPr>
          <w:rFonts w:ascii="Calibri" w:hAnsi="Calibri"/>
          <w:sz w:val="24"/>
        </w:rPr>
        <w:t>.</w:t>
      </w:r>
    </w:p>
    <w:p w:rsidR="00236AE5" w:rsidRDefault="00BF1BCF">
      <w:r>
        <w:rPr>
          <w:rFonts w:ascii="Calibri" w:hAnsi="Calibri"/>
          <w:sz w:val="28"/>
        </w:rPr>
        <w:t>Summary</w:t>
      </w:r>
    </w:p>
    <w:p w:rsidR="00236AE5" w:rsidRDefault="00BF1BCF">
      <w:r>
        <w:rPr>
          <w:rFonts w:ascii="Calibri" w:hAnsi="Calibri"/>
        </w:rPr>
        <w:lastRenderedPageBreak/>
        <w:t>The celestial symphony, a harmonious arrangement of astronomical rhythms, has captivated humanity throughout history, inspiring both wonder and scientific inquiry</w:t>
      </w:r>
      <w:r w:rsidR="007A478E">
        <w:rPr>
          <w:rFonts w:ascii="Calibri" w:hAnsi="Calibri"/>
        </w:rPr>
        <w:t>.</w:t>
      </w:r>
      <w:r>
        <w:rPr>
          <w:rFonts w:ascii="Calibri" w:hAnsi="Calibri"/>
        </w:rPr>
        <w:t xml:space="preserve"> From the cyclical movements of planets to the synchronized steps of stars, the cosmos hums with a silent melody</w:t>
      </w:r>
      <w:r w:rsidR="007A478E">
        <w:rPr>
          <w:rFonts w:ascii="Calibri" w:hAnsi="Calibri"/>
        </w:rPr>
        <w:t>.</w:t>
      </w:r>
      <w:r>
        <w:rPr>
          <w:rFonts w:ascii="Calibri" w:hAnsi="Calibri"/>
        </w:rPr>
        <w:t xml:space="preserve"> The exploration of these rhythms has yielded invaluable insights into the universe's workings, revealing the interconnectedness of all things</w:t>
      </w:r>
      <w:r w:rsidR="007A478E">
        <w:rPr>
          <w:rFonts w:ascii="Calibri" w:hAnsi="Calibri"/>
        </w:rPr>
        <w:t>.</w:t>
      </w:r>
      <w:r>
        <w:rPr>
          <w:rFonts w:ascii="Calibri" w:hAnsi="Calibri"/>
        </w:rPr>
        <w:t xml:space="preserve"> The celestial symphony, with its cosmic ballet and resonating frequencies, is a testament to the profound influence of the universe on our planet and our lives</w:t>
      </w:r>
      <w:r w:rsidR="007A478E">
        <w:rPr>
          <w:rFonts w:ascii="Calibri" w:hAnsi="Calibri"/>
        </w:rPr>
        <w:t>.</w:t>
      </w:r>
      <w:r>
        <w:rPr>
          <w:rFonts w:ascii="Calibri" w:hAnsi="Calibri"/>
        </w:rPr>
        <w:t xml:space="preserve"> The study of these rhythms continues to deepen our understanding of our place in the cosmos and unravel the mysteries that lie beyond our earthly realm</w:t>
      </w:r>
      <w:r w:rsidR="007A478E">
        <w:rPr>
          <w:rFonts w:ascii="Calibri" w:hAnsi="Calibri"/>
        </w:rPr>
        <w:t>.</w:t>
      </w:r>
    </w:p>
    <w:sectPr w:rsidR="00236A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6139613">
    <w:abstractNumId w:val="8"/>
  </w:num>
  <w:num w:numId="2" w16cid:durableId="1682900426">
    <w:abstractNumId w:val="6"/>
  </w:num>
  <w:num w:numId="3" w16cid:durableId="1815171265">
    <w:abstractNumId w:val="5"/>
  </w:num>
  <w:num w:numId="4" w16cid:durableId="1548448221">
    <w:abstractNumId w:val="4"/>
  </w:num>
  <w:num w:numId="5" w16cid:durableId="903174409">
    <w:abstractNumId w:val="7"/>
  </w:num>
  <w:num w:numId="6" w16cid:durableId="438835011">
    <w:abstractNumId w:val="3"/>
  </w:num>
  <w:num w:numId="7" w16cid:durableId="503401435">
    <w:abstractNumId w:val="2"/>
  </w:num>
  <w:num w:numId="8" w16cid:durableId="784929840">
    <w:abstractNumId w:val="1"/>
  </w:num>
  <w:num w:numId="9" w16cid:durableId="162511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6AE5"/>
    <w:rsid w:val="0029639D"/>
    <w:rsid w:val="00326F90"/>
    <w:rsid w:val="007A478E"/>
    <w:rsid w:val="00AA1D8D"/>
    <w:rsid w:val="00B47730"/>
    <w:rsid w:val="00BF1BC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2024-01-10T04:02:00Z</dcterms:modified>
  <cp:category/>
</cp:coreProperties>
</file>
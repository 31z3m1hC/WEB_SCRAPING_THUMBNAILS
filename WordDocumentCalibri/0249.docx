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39B" w:rsidRDefault="00582110">
      <w:pPr>
        <w:jc w:val="center"/>
      </w:pPr>
      <w:r>
        <w:rPr>
          <w:rFonts w:ascii="Calibri" w:hAnsi="Calibri"/>
          <w:sz w:val="44"/>
        </w:rPr>
        <w:t>Patterns in the Cosmos</w:t>
      </w:r>
    </w:p>
    <w:p w:rsidR="0026639B" w:rsidRDefault="00582110">
      <w:pPr>
        <w:pStyle w:val="NoSpacing"/>
        <w:jc w:val="center"/>
      </w:pPr>
      <w:r>
        <w:rPr>
          <w:rFonts w:ascii="Calibri" w:hAnsi="Calibri"/>
          <w:sz w:val="36"/>
        </w:rPr>
        <w:t>Veronica McFarland</w:t>
      </w:r>
    </w:p>
    <w:p w:rsidR="0026639B" w:rsidRDefault="00582110">
      <w:pPr>
        <w:jc w:val="center"/>
      </w:pPr>
      <w:r>
        <w:rPr>
          <w:rFonts w:ascii="Calibri" w:hAnsi="Calibri"/>
          <w:sz w:val="32"/>
        </w:rPr>
        <w:t>veronica</w:t>
      </w:r>
      <w:r w:rsidR="00443CF3">
        <w:rPr>
          <w:rFonts w:ascii="Calibri" w:hAnsi="Calibri"/>
          <w:sz w:val="32"/>
        </w:rPr>
        <w:t>.</w:t>
      </w:r>
      <w:r>
        <w:rPr>
          <w:rFonts w:ascii="Calibri" w:hAnsi="Calibri"/>
          <w:sz w:val="32"/>
        </w:rPr>
        <w:t>mcfarland@astronomycentral</w:t>
      </w:r>
      <w:r w:rsidR="00443CF3">
        <w:rPr>
          <w:rFonts w:ascii="Calibri" w:hAnsi="Calibri"/>
          <w:sz w:val="32"/>
        </w:rPr>
        <w:t>.</w:t>
      </w:r>
      <w:r>
        <w:rPr>
          <w:rFonts w:ascii="Calibri" w:hAnsi="Calibri"/>
          <w:sz w:val="32"/>
        </w:rPr>
        <w:t>org</w:t>
      </w:r>
    </w:p>
    <w:p w:rsidR="0026639B" w:rsidRDefault="0026639B"/>
    <w:p w:rsidR="0026639B" w:rsidRDefault="00582110">
      <w:r>
        <w:rPr>
          <w:rFonts w:ascii="Calibri" w:hAnsi="Calibri"/>
          <w:sz w:val="24"/>
        </w:rPr>
        <w:t>Standing under the nocturnal canopy, contemplating the brilliant tapestry of stars, one cannot help but marvel at the cosmic beauty that adorns our universe</w:t>
      </w:r>
      <w:r w:rsidR="00443CF3">
        <w:rPr>
          <w:rFonts w:ascii="Calibri" w:hAnsi="Calibri"/>
          <w:sz w:val="24"/>
        </w:rPr>
        <w:t>.</w:t>
      </w:r>
      <w:r>
        <w:rPr>
          <w:rFonts w:ascii="Calibri" w:hAnsi="Calibri"/>
          <w:sz w:val="24"/>
        </w:rPr>
        <w:t xml:space="preserve"> Since ancient times, humans have been captivated by the celestial bodies, seeking order and patterns amidst the vastness of space</w:t>
      </w:r>
      <w:r w:rsidR="00443CF3">
        <w:rPr>
          <w:rFonts w:ascii="Calibri" w:hAnsi="Calibri"/>
          <w:sz w:val="24"/>
        </w:rPr>
        <w:t>.</w:t>
      </w:r>
      <w:r>
        <w:rPr>
          <w:rFonts w:ascii="Calibri" w:hAnsi="Calibri"/>
          <w:sz w:val="24"/>
        </w:rPr>
        <w:t xml:space="preserve"> From the nomadic tribes navigating by the stars to the groundbreaking discoveries of modern astrophysics, our understanding of the universe has undergone a remarkable transformation</w:t>
      </w:r>
      <w:r w:rsidR="00443CF3">
        <w:rPr>
          <w:rFonts w:ascii="Calibri" w:hAnsi="Calibri"/>
          <w:sz w:val="24"/>
        </w:rPr>
        <w:t>.</w:t>
      </w:r>
      <w:r>
        <w:rPr>
          <w:rFonts w:ascii="Calibri" w:hAnsi="Calibri"/>
          <w:sz w:val="24"/>
        </w:rPr>
        <w:t xml:space="preserve"> This essay delves into the fascinating realm of patterns in the cosmos, exploring the intricacies of cosmic structures, the harmonious motions of celestial bodies, and the enigmatic rhythms of the universe</w:t>
      </w:r>
      <w:r w:rsidR="00443CF3">
        <w:rPr>
          <w:rFonts w:ascii="Calibri" w:hAnsi="Calibri"/>
          <w:sz w:val="24"/>
        </w:rPr>
        <w:t>.</w:t>
      </w:r>
      <w:r>
        <w:rPr>
          <w:rFonts w:ascii="Calibri" w:hAnsi="Calibri"/>
          <w:sz w:val="24"/>
        </w:rPr>
        <w:br/>
      </w:r>
      <w:r>
        <w:rPr>
          <w:rFonts w:ascii="Calibri" w:hAnsi="Calibri"/>
          <w:sz w:val="24"/>
        </w:rPr>
        <w:br/>
        <w:t>The universe is a symphony of patterns, a captivating blend of order and chaos</w:t>
      </w:r>
      <w:r w:rsidR="00443CF3">
        <w:rPr>
          <w:rFonts w:ascii="Calibri" w:hAnsi="Calibri"/>
          <w:sz w:val="24"/>
        </w:rPr>
        <w:t>.</w:t>
      </w:r>
      <w:r>
        <w:rPr>
          <w:rFonts w:ascii="Calibri" w:hAnsi="Calibri"/>
          <w:sz w:val="24"/>
        </w:rPr>
        <w:t xml:space="preserve"> Galaxies, the fundamental building blocks of the cosmos, cluster together in intricate patterns, forming vast structures known as superclusters and filaments</w:t>
      </w:r>
      <w:r w:rsidR="00443CF3">
        <w:rPr>
          <w:rFonts w:ascii="Calibri" w:hAnsi="Calibri"/>
          <w:sz w:val="24"/>
        </w:rPr>
        <w:t>.</w:t>
      </w:r>
      <w:r>
        <w:rPr>
          <w:rFonts w:ascii="Calibri" w:hAnsi="Calibri"/>
          <w:sz w:val="24"/>
        </w:rPr>
        <w:t xml:space="preserve"> Within galaxies, stars, planets, and other celestial objects dance in a harmonious ballet, governed by the laws of gravity and electromagnetism</w:t>
      </w:r>
      <w:r w:rsidR="00443CF3">
        <w:rPr>
          <w:rFonts w:ascii="Calibri" w:hAnsi="Calibri"/>
          <w:sz w:val="24"/>
        </w:rPr>
        <w:t>.</w:t>
      </w:r>
      <w:r>
        <w:rPr>
          <w:rFonts w:ascii="Calibri" w:hAnsi="Calibri"/>
          <w:sz w:val="24"/>
        </w:rPr>
        <w:t xml:space="preserve"> The orbits of planets around stars, the rotation of stars on their axes, and the rhythmic pulsations of pulsars all exhibit distinct patterns that have captivated scientists and philosophers alike</w:t>
      </w:r>
      <w:r w:rsidR="00443CF3">
        <w:rPr>
          <w:rFonts w:ascii="Calibri" w:hAnsi="Calibri"/>
          <w:sz w:val="24"/>
        </w:rPr>
        <w:t>.</w:t>
      </w:r>
      <w:r>
        <w:rPr>
          <w:rFonts w:ascii="Calibri" w:hAnsi="Calibri"/>
          <w:sz w:val="24"/>
        </w:rPr>
        <w:br/>
      </w:r>
      <w:r>
        <w:rPr>
          <w:rFonts w:ascii="Calibri" w:hAnsi="Calibri"/>
          <w:sz w:val="24"/>
        </w:rPr>
        <w:br/>
        <w:t>The search for patterns in the cosmos has led to profound discoveries that have reshaped our understanding of the universe</w:t>
      </w:r>
      <w:r w:rsidR="00443CF3">
        <w:rPr>
          <w:rFonts w:ascii="Calibri" w:hAnsi="Calibri"/>
          <w:sz w:val="24"/>
        </w:rPr>
        <w:t>.</w:t>
      </w:r>
      <w:r>
        <w:rPr>
          <w:rFonts w:ascii="Calibri" w:hAnsi="Calibri"/>
          <w:sz w:val="24"/>
        </w:rPr>
        <w:t xml:space="preserve"> The identification of repeating patterns in the night sky led to the development of calendars, enabling ancient civilizations to predict seasonal changes and plan agricultural activities</w:t>
      </w:r>
      <w:r w:rsidR="00443CF3">
        <w:rPr>
          <w:rFonts w:ascii="Calibri" w:hAnsi="Calibri"/>
          <w:sz w:val="24"/>
        </w:rPr>
        <w:t>.</w:t>
      </w:r>
      <w:r>
        <w:rPr>
          <w:rFonts w:ascii="Calibri" w:hAnsi="Calibri"/>
          <w:sz w:val="24"/>
        </w:rPr>
        <w:t xml:space="preserve"> The meticulous observations of celestial bodies by astronomers like Johannes Kepler and Galileo Galilei revealed the elliptical orbits of planets, challenging the geocentric model of the universe and paving the way for Newton's laws of motion</w:t>
      </w:r>
      <w:r w:rsidR="00443CF3">
        <w:rPr>
          <w:rFonts w:ascii="Calibri" w:hAnsi="Calibri"/>
          <w:sz w:val="24"/>
        </w:rPr>
        <w:t>.</w:t>
      </w:r>
      <w:r>
        <w:rPr>
          <w:rFonts w:ascii="Calibri" w:hAnsi="Calibri"/>
          <w:sz w:val="24"/>
        </w:rPr>
        <w:t xml:space="preserve"> In recent times, the discovery of the cosmic microwave background radiation, a remnant of the early universe, has provided crucial insights into the origin and evolution of our cosmos</w:t>
      </w:r>
      <w:r w:rsidR="00443CF3">
        <w:rPr>
          <w:rFonts w:ascii="Calibri" w:hAnsi="Calibri"/>
          <w:sz w:val="24"/>
        </w:rPr>
        <w:t>.</w:t>
      </w:r>
    </w:p>
    <w:p w:rsidR="0026639B" w:rsidRDefault="00582110">
      <w:r>
        <w:rPr>
          <w:rFonts w:ascii="Calibri" w:hAnsi="Calibri"/>
          <w:sz w:val="28"/>
        </w:rPr>
        <w:t>Summary</w:t>
      </w:r>
    </w:p>
    <w:p w:rsidR="0026639B" w:rsidRDefault="00582110">
      <w:r>
        <w:rPr>
          <w:rFonts w:ascii="Calibri" w:hAnsi="Calibri"/>
        </w:rPr>
        <w:t>The cosmos is a symphony of patterns, from the grand tapestry of galaxies to the rhythmic dance of celestial bodies</w:t>
      </w:r>
      <w:r w:rsidR="00443CF3">
        <w:rPr>
          <w:rFonts w:ascii="Calibri" w:hAnsi="Calibri"/>
        </w:rPr>
        <w:t>.</w:t>
      </w:r>
      <w:r>
        <w:rPr>
          <w:rFonts w:ascii="Calibri" w:hAnsi="Calibri"/>
        </w:rPr>
        <w:t xml:space="preserve"> The identification and understanding of these patterns have revolutionized our understanding of the universe</w:t>
      </w:r>
      <w:r w:rsidR="00443CF3">
        <w:rPr>
          <w:rFonts w:ascii="Calibri" w:hAnsi="Calibri"/>
        </w:rPr>
        <w:t>.</w:t>
      </w:r>
      <w:r>
        <w:rPr>
          <w:rFonts w:ascii="Calibri" w:hAnsi="Calibri"/>
        </w:rPr>
        <w:t xml:space="preserve"> From the ancient stargazers to modern </w:t>
      </w:r>
      <w:r>
        <w:rPr>
          <w:rFonts w:ascii="Calibri" w:hAnsi="Calibri"/>
        </w:rPr>
        <w:lastRenderedPageBreak/>
        <w:t>astrophysicists, the quest to unravel the intricate patterns of the cosmos has been an enduring human endeavor, leading to groundbreaking discoveries that have reshaped our perception of reality</w:t>
      </w:r>
      <w:r w:rsidR="00443CF3">
        <w:rPr>
          <w:rFonts w:ascii="Calibri" w:hAnsi="Calibri"/>
        </w:rPr>
        <w:t>.</w:t>
      </w:r>
      <w:r>
        <w:rPr>
          <w:rFonts w:ascii="Calibri" w:hAnsi="Calibri"/>
        </w:rPr>
        <w:t xml:space="preserve"> As we continue to explore the vast expanse of space, we can look forward to uncovering even more fascinating patterns and insights into the nature of the universe</w:t>
      </w:r>
      <w:r w:rsidR="00443CF3">
        <w:rPr>
          <w:rFonts w:ascii="Calibri" w:hAnsi="Calibri"/>
        </w:rPr>
        <w:t>.</w:t>
      </w:r>
    </w:p>
    <w:sectPr w:rsidR="002663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4202868">
    <w:abstractNumId w:val="8"/>
  </w:num>
  <w:num w:numId="2" w16cid:durableId="150876010">
    <w:abstractNumId w:val="6"/>
  </w:num>
  <w:num w:numId="3" w16cid:durableId="55206382">
    <w:abstractNumId w:val="5"/>
  </w:num>
  <w:num w:numId="4" w16cid:durableId="1233349162">
    <w:abstractNumId w:val="4"/>
  </w:num>
  <w:num w:numId="5" w16cid:durableId="689457445">
    <w:abstractNumId w:val="7"/>
  </w:num>
  <w:num w:numId="6" w16cid:durableId="1071075011">
    <w:abstractNumId w:val="3"/>
  </w:num>
  <w:num w:numId="7" w16cid:durableId="1848207296">
    <w:abstractNumId w:val="2"/>
  </w:num>
  <w:num w:numId="8" w16cid:durableId="1665932678">
    <w:abstractNumId w:val="1"/>
  </w:num>
  <w:num w:numId="9" w16cid:durableId="107146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39B"/>
    <w:rsid w:val="0029639D"/>
    <w:rsid w:val="00326F90"/>
    <w:rsid w:val="00443CF3"/>
    <w:rsid w:val="005821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
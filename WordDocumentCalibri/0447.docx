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1D6" w:rsidRDefault="00357B36">
      <w:pPr>
        <w:jc w:val="center"/>
      </w:pPr>
      <w:r>
        <w:rPr>
          <w:rFonts w:ascii="Calibri" w:hAnsi="Calibri"/>
          <w:sz w:val="44"/>
        </w:rPr>
        <w:t>Unveiling the Enigma of Black Holes</w:t>
      </w:r>
    </w:p>
    <w:p w:rsidR="006D41D6" w:rsidRDefault="00357B3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3328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Einstein</w:t>
      </w:r>
    </w:p>
    <w:p w:rsidR="006D41D6" w:rsidRDefault="00357B36">
      <w:pPr>
        <w:jc w:val="center"/>
      </w:pPr>
      <w:r>
        <w:rPr>
          <w:rFonts w:ascii="Calibri" w:hAnsi="Calibri"/>
          <w:sz w:val="32"/>
        </w:rPr>
        <w:t>einstein@physics</w:t>
      </w:r>
      <w:r w:rsidR="0073328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D41D6" w:rsidRDefault="006D41D6"/>
    <w:p w:rsidR="006D41D6" w:rsidRDefault="00357B36">
      <w:r>
        <w:rPr>
          <w:rFonts w:ascii="Calibri" w:hAnsi="Calibri"/>
          <w:sz w:val="24"/>
        </w:rPr>
        <w:t>Black holes, captivating cosmic phenomena of immense gravitational force, have long enthralled the scientific community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Ever since their conceptualization, they have stirred both awe and apprehension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 persists primarily due to their inaccessibility and deceptive simplicity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seeks to unravel the enigmatic nature of black holes, exploring their formation, internal structure, event horizon, gravitational field, and relevance to modern physics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Black holes are the remnants of massive stars that have exhausted their nuclear fuel, undergone gravitational collapse, and subsequently shed their outer layers in a spectacular supernova explosion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remains is an extraordinarily dense object, often characterized as a singularity with infinite density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Encircled by an event horizon, a boundary beyond which escape velocity exceeds the speed of light, these entities exert a gravitational pull so intense that it warps spacetime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very existence challenges our understanding of physics, prompting revisions in theories such as general relativity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vicinity of a black hole, intense gravitational effects give rise to peculiar phenomena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event horizon, the point of no return, marks a one-way membrane across which not even light can escape the gravitational grip of the black hole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Material falling towards a black hole spirals inward, heating up tremendously due to friction and emitting intense radiation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field of a black hole is incredibly strong, bending and distorting light passing nearby</w:t>
      </w:r>
      <w:r w:rsidR="007332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gravitational lensing effect has enabled the observation of distant galaxies and objects otherwise obscured</w:t>
      </w:r>
      <w:r w:rsidR="00733287">
        <w:rPr>
          <w:rFonts w:ascii="Calibri" w:hAnsi="Calibri"/>
          <w:sz w:val="24"/>
        </w:rPr>
        <w:t>.</w:t>
      </w:r>
    </w:p>
    <w:p w:rsidR="006D41D6" w:rsidRDefault="00357B36">
      <w:r>
        <w:rPr>
          <w:rFonts w:ascii="Calibri" w:hAnsi="Calibri"/>
          <w:sz w:val="28"/>
        </w:rPr>
        <w:t>Summary</w:t>
      </w:r>
    </w:p>
    <w:p w:rsidR="006D41D6" w:rsidRDefault="00357B36">
      <w:r>
        <w:rPr>
          <w:rFonts w:ascii="Calibri" w:hAnsi="Calibri"/>
        </w:rPr>
        <w:t>Black holes, the remnants of massive star collapses, remain one of the most enigmatic phenomena in modern physics</w:t>
      </w:r>
      <w:r w:rsidR="00733287">
        <w:rPr>
          <w:rFonts w:ascii="Calibri" w:hAnsi="Calibri"/>
        </w:rPr>
        <w:t>.</w:t>
      </w:r>
      <w:r>
        <w:rPr>
          <w:rFonts w:ascii="Calibri" w:hAnsi="Calibri"/>
        </w:rPr>
        <w:t xml:space="preserve"> Their formation, characterized by immense gravitational forces and supernova explosions, leaves behind incredibly dense objects</w:t>
      </w:r>
      <w:r w:rsidR="00733287">
        <w:rPr>
          <w:rFonts w:ascii="Calibri" w:hAnsi="Calibri"/>
        </w:rPr>
        <w:t>.</w:t>
      </w:r>
      <w:r>
        <w:rPr>
          <w:rFonts w:ascii="Calibri" w:hAnsi="Calibri"/>
        </w:rPr>
        <w:t xml:space="preserve"> The event horizon, a boundary encircling black holes, acts as a one-way barrier, where escape velocity surpasses the speed of light</w:t>
      </w:r>
      <w:r w:rsidR="00733287">
        <w:rPr>
          <w:rFonts w:ascii="Calibri" w:hAnsi="Calibri"/>
        </w:rPr>
        <w:t>.</w:t>
      </w:r>
      <w:r>
        <w:rPr>
          <w:rFonts w:ascii="Calibri" w:hAnsi="Calibri"/>
        </w:rPr>
        <w:t xml:space="preserve"> The gravitational influence of black holes warps spacetime, creating peculiar effects such as gravitational lensing and intense radiation emitted from infalling matter</w:t>
      </w:r>
      <w:r w:rsidR="00733287">
        <w:rPr>
          <w:rFonts w:ascii="Calibri" w:hAnsi="Calibri"/>
        </w:rPr>
        <w:t>.</w:t>
      </w:r>
      <w:r>
        <w:rPr>
          <w:rFonts w:ascii="Calibri" w:hAnsi="Calibri"/>
        </w:rPr>
        <w:t xml:space="preserve"> These </w:t>
      </w:r>
      <w:r>
        <w:rPr>
          <w:rFonts w:ascii="Calibri" w:hAnsi="Calibri"/>
        </w:rPr>
        <w:lastRenderedPageBreak/>
        <w:t>cosmic enigmas challenge our understanding of physics and continue to inspire scientific inquiry and innovation</w:t>
      </w:r>
      <w:r w:rsidR="00733287">
        <w:rPr>
          <w:rFonts w:ascii="Calibri" w:hAnsi="Calibri"/>
        </w:rPr>
        <w:t>.</w:t>
      </w:r>
    </w:p>
    <w:sectPr w:rsidR="006D41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351259">
    <w:abstractNumId w:val="8"/>
  </w:num>
  <w:num w:numId="2" w16cid:durableId="407112670">
    <w:abstractNumId w:val="6"/>
  </w:num>
  <w:num w:numId="3" w16cid:durableId="1835296999">
    <w:abstractNumId w:val="5"/>
  </w:num>
  <w:num w:numId="4" w16cid:durableId="498421348">
    <w:abstractNumId w:val="4"/>
  </w:num>
  <w:num w:numId="5" w16cid:durableId="434905877">
    <w:abstractNumId w:val="7"/>
  </w:num>
  <w:num w:numId="6" w16cid:durableId="1460295929">
    <w:abstractNumId w:val="3"/>
  </w:num>
  <w:num w:numId="7" w16cid:durableId="162742098">
    <w:abstractNumId w:val="2"/>
  </w:num>
  <w:num w:numId="8" w16cid:durableId="2071154236">
    <w:abstractNumId w:val="1"/>
  </w:num>
  <w:num w:numId="9" w16cid:durableId="79845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B36"/>
    <w:rsid w:val="006D41D6"/>
    <w:rsid w:val="007332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
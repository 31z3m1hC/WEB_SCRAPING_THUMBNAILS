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5EB1" w:rsidRDefault="000B2B4E">
      <w:pPr>
        <w:jc w:val="center"/>
      </w:pPr>
      <w:r>
        <w:rPr>
          <w:rFonts w:ascii="Calibri" w:hAnsi="Calibri"/>
          <w:sz w:val="44"/>
        </w:rPr>
        <w:t>Unveiling the Enigma of Dark Matter</w:t>
      </w:r>
    </w:p>
    <w:p w:rsidR="00C15EB1" w:rsidRDefault="000B2B4E">
      <w:pPr>
        <w:pStyle w:val="NoSpacing"/>
        <w:jc w:val="center"/>
      </w:pPr>
      <w:r>
        <w:rPr>
          <w:rFonts w:ascii="Calibri" w:hAnsi="Calibri"/>
          <w:sz w:val="36"/>
        </w:rPr>
        <w:t>Annabelle Shaw</w:t>
      </w:r>
    </w:p>
    <w:p w:rsidR="00C15EB1" w:rsidRDefault="000B2B4E">
      <w:pPr>
        <w:jc w:val="center"/>
      </w:pPr>
      <w:r>
        <w:rPr>
          <w:rFonts w:ascii="Calibri" w:hAnsi="Calibri"/>
          <w:sz w:val="32"/>
        </w:rPr>
        <w:t>annabelle</w:t>
      </w:r>
      <w:r w:rsidR="007E6AFF">
        <w:rPr>
          <w:rFonts w:ascii="Calibri" w:hAnsi="Calibri"/>
          <w:sz w:val="32"/>
        </w:rPr>
        <w:t>.</w:t>
      </w:r>
      <w:r>
        <w:rPr>
          <w:rFonts w:ascii="Calibri" w:hAnsi="Calibri"/>
          <w:sz w:val="32"/>
        </w:rPr>
        <w:t>shaw@emailworld</w:t>
      </w:r>
      <w:r w:rsidR="007E6AFF">
        <w:rPr>
          <w:rFonts w:ascii="Calibri" w:hAnsi="Calibri"/>
          <w:sz w:val="32"/>
        </w:rPr>
        <w:t>.</w:t>
      </w:r>
      <w:r>
        <w:rPr>
          <w:rFonts w:ascii="Calibri" w:hAnsi="Calibri"/>
          <w:sz w:val="32"/>
        </w:rPr>
        <w:t>com</w:t>
      </w:r>
    </w:p>
    <w:p w:rsidR="00C15EB1" w:rsidRDefault="00C15EB1"/>
    <w:p w:rsidR="00C15EB1" w:rsidRDefault="000B2B4E">
      <w:r>
        <w:rPr>
          <w:rFonts w:ascii="Calibri" w:hAnsi="Calibri"/>
          <w:sz w:val="24"/>
        </w:rPr>
        <w:t>The cosmos, an expansive and enigmatic tapestry of celestial bodies, holds myriad mysteries, one of which is the elusive substance known as dark matter</w:t>
      </w:r>
      <w:r w:rsidR="007E6AFF">
        <w:rPr>
          <w:rFonts w:ascii="Calibri" w:hAnsi="Calibri"/>
          <w:sz w:val="24"/>
        </w:rPr>
        <w:t>.</w:t>
      </w:r>
      <w:r>
        <w:rPr>
          <w:rFonts w:ascii="Calibri" w:hAnsi="Calibri"/>
          <w:sz w:val="24"/>
        </w:rPr>
        <w:t xml:space="preserve"> Its presence, though imperceptible to our mortal senses, is subtly woven into the fabric of the universe, influencing its gravitational dance and shaping its vast structures</w:t>
      </w:r>
      <w:r w:rsidR="007E6AFF">
        <w:rPr>
          <w:rFonts w:ascii="Calibri" w:hAnsi="Calibri"/>
          <w:sz w:val="24"/>
        </w:rPr>
        <w:t>.</w:t>
      </w:r>
      <w:r>
        <w:rPr>
          <w:rFonts w:ascii="Calibri" w:hAnsi="Calibri"/>
          <w:sz w:val="24"/>
        </w:rPr>
        <w:t xml:space="preserve"> Dark matter, like a specter, haunts the outskirts of galaxies, tugging at stars and distorting the pathways of light</w:t>
      </w:r>
      <w:r w:rsidR="007E6AFF">
        <w:rPr>
          <w:rFonts w:ascii="Calibri" w:hAnsi="Calibri"/>
          <w:sz w:val="24"/>
        </w:rPr>
        <w:t>.</w:t>
      </w:r>
      <w:r>
        <w:rPr>
          <w:rFonts w:ascii="Calibri" w:hAnsi="Calibri"/>
          <w:sz w:val="24"/>
        </w:rPr>
        <w:t xml:space="preserve"> Delving into the enigma of dark matter is akin to traversing an uncharted territory, fraught with puzzles and paradoxes, yet promising revelations that may reshape our understanding of the universe's composition and evolution</w:t>
      </w:r>
      <w:r w:rsidR="007E6AFF">
        <w:rPr>
          <w:rFonts w:ascii="Calibri" w:hAnsi="Calibri"/>
          <w:sz w:val="24"/>
        </w:rPr>
        <w:t>.</w:t>
      </w:r>
      <w:r>
        <w:rPr>
          <w:rFonts w:ascii="Calibri" w:hAnsi="Calibri"/>
          <w:sz w:val="24"/>
        </w:rPr>
        <w:br/>
      </w:r>
      <w:r>
        <w:rPr>
          <w:rFonts w:ascii="Calibri" w:hAnsi="Calibri"/>
          <w:sz w:val="24"/>
        </w:rPr>
        <w:br/>
        <w:t>In the depths of the cosmos, galaxies pirouette gracefully around their central hubs, their stars and planets tracing intricate paths</w:t>
      </w:r>
      <w:r w:rsidR="007E6AFF">
        <w:rPr>
          <w:rFonts w:ascii="Calibri" w:hAnsi="Calibri"/>
          <w:sz w:val="24"/>
        </w:rPr>
        <w:t>.</w:t>
      </w:r>
      <w:r>
        <w:rPr>
          <w:rFonts w:ascii="Calibri" w:hAnsi="Calibri"/>
          <w:sz w:val="24"/>
        </w:rPr>
        <w:t xml:space="preserve"> However, careful observations have unveiled a discrepancy between the gravitational forces predicted by visible matter and the actual motions of celestial bodies</w:t>
      </w:r>
      <w:r w:rsidR="007E6AFF">
        <w:rPr>
          <w:rFonts w:ascii="Calibri" w:hAnsi="Calibri"/>
          <w:sz w:val="24"/>
        </w:rPr>
        <w:t>.</w:t>
      </w:r>
      <w:r>
        <w:rPr>
          <w:rFonts w:ascii="Calibri" w:hAnsi="Calibri"/>
          <w:sz w:val="24"/>
        </w:rPr>
        <w:t xml:space="preserve"> This discrepancy suggests the existence of a hidden mass, an unseen conductor orchestrating the cosmic ballet</w:t>
      </w:r>
      <w:r w:rsidR="007E6AFF">
        <w:rPr>
          <w:rFonts w:ascii="Calibri" w:hAnsi="Calibri"/>
          <w:sz w:val="24"/>
        </w:rPr>
        <w:t>.</w:t>
      </w:r>
      <w:r>
        <w:rPr>
          <w:rFonts w:ascii="Calibri" w:hAnsi="Calibri"/>
          <w:sz w:val="24"/>
        </w:rPr>
        <w:t xml:space="preserve"> Dark matter has thus emerged as the prime suspect, a mysterious entity exerting a gravitational grip on the universe, yet remaining stubbornly resistant to direct detection</w:t>
      </w:r>
      <w:r w:rsidR="007E6AFF">
        <w:rPr>
          <w:rFonts w:ascii="Calibri" w:hAnsi="Calibri"/>
          <w:sz w:val="24"/>
        </w:rPr>
        <w:t>.</w:t>
      </w:r>
      <w:r>
        <w:rPr>
          <w:rFonts w:ascii="Calibri" w:hAnsi="Calibri"/>
          <w:sz w:val="24"/>
        </w:rPr>
        <w:br/>
      </w:r>
      <w:r>
        <w:rPr>
          <w:rFonts w:ascii="Calibri" w:hAnsi="Calibri"/>
          <w:sz w:val="24"/>
        </w:rPr>
        <w:br/>
        <w:t>The enigma of dark matter is further compounded by its elusive nature</w:t>
      </w:r>
      <w:r w:rsidR="007E6AFF">
        <w:rPr>
          <w:rFonts w:ascii="Calibri" w:hAnsi="Calibri"/>
          <w:sz w:val="24"/>
        </w:rPr>
        <w:t>.</w:t>
      </w:r>
      <w:r>
        <w:rPr>
          <w:rFonts w:ascii="Calibri" w:hAnsi="Calibri"/>
          <w:sz w:val="24"/>
        </w:rPr>
        <w:t xml:space="preserve"> Attempts to capture it in laboratory experiments have so far yielded naught, leaving scientists to rely on indirect observations and theoretical models to piece together its enigmatic properties</w:t>
      </w:r>
      <w:r w:rsidR="007E6AFF">
        <w:rPr>
          <w:rFonts w:ascii="Calibri" w:hAnsi="Calibri"/>
          <w:sz w:val="24"/>
        </w:rPr>
        <w:t>.</w:t>
      </w:r>
      <w:r>
        <w:rPr>
          <w:rFonts w:ascii="Calibri" w:hAnsi="Calibri"/>
          <w:sz w:val="24"/>
        </w:rPr>
        <w:t xml:space="preserve"> Its composition remains a subject of intense speculation, ranging from weakly interacting particles to primordial black holes</w:t>
      </w:r>
      <w:r w:rsidR="007E6AFF">
        <w:rPr>
          <w:rFonts w:ascii="Calibri" w:hAnsi="Calibri"/>
          <w:sz w:val="24"/>
        </w:rPr>
        <w:t>.</w:t>
      </w:r>
      <w:r>
        <w:rPr>
          <w:rFonts w:ascii="Calibri" w:hAnsi="Calibri"/>
          <w:sz w:val="24"/>
        </w:rPr>
        <w:t xml:space="preserve"> The quest to unravel the secrets of dark matter has become an epic scientific endeavor, driving researchers across the globe to decipher the cryptic signals it whispers into the vast expanse of space</w:t>
      </w:r>
      <w:r w:rsidR="007E6AFF">
        <w:rPr>
          <w:rFonts w:ascii="Calibri" w:hAnsi="Calibri"/>
          <w:sz w:val="24"/>
        </w:rPr>
        <w:t>.</w:t>
      </w:r>
    </w:p>
    <w:p w:rsidR="00C15EB1" w:rsidRDefault="000B2B4E">
      <w:r>
        <w:rPr>
          <w:rFonts w:ascii="Calibri" w:hAnsi="Calibri"/>
          <w:sz w:val="28"/>
        </w:rPr>
        <w:t>Summary</w:t>
      </w:r>
    </w:p>
    <w:p w:rsidR="00C15EB1" w:rsidRDefault="000B2B4E">
      <w:r>
        <w:rPr>
          <w:rFonts w:ascii="Calibri" w:hAnsi="Calibri"/>
        </w:rPr>
        <w:t>Our exploration into the enigma of dark matter has illuminated its profound influence on the cosmos, shaping galaxies, orchestrating the dance of celestial bodies, and challenging our understanding of gravity</w:t>
      </w:r>
      <w:r w:rsidR="007E6AFF">
        <w:rPr>
          <w:rFonts w:ascii="Calibri" w:hAnsi="Calibri"/>
        </w:rPr>
        <w:t>.</w:t>
      </w:r>
      <w:r>
        <w:rPr>
          <w:rFonts w:ascii="Calibri" w:hAnsi="Calibri"/>
        </w:rPr>
        <w:t xml:space="preserve"> Despite its elusive nature, the search for dark matter continues relentlessly, driven by the insatiable human desire to unravel the mysteries of the universe</w:t>
      </w:r>
      <w:r w:rsidR="007E6AFF">
        <w:rPr>
          <w:rFonts w:ascii="Calibri" w:hAnsi="Calibri"/>
        </w:rPr>
        <w:t>.</w:t>
      </w:r>
      <w:r>
        <w:rPr>
          <w:rFonts w:ascii="Calibri" w:hAnsi="Calibri"/>
        </w:rPr>
        <w:t xml:space="preserve"> As </w:t>
      </w:r>
      <w:r>
        <w:rPr>
          <w:rFonts w:ascii="Calibri" w:hAnsi="Calibri"/>
        </w:rPr>
        <w:lastRenderedPageBreak/>
        <w:t>scientists delve deeper into this cosmic puzzle, we may uncover truths that reshape our perception of reality and reveal a hidden symphony within the vastness of space</w:t>
      </w:r>
      <w:r w:rsidR="007E6AFF">
        <w:rPr>
          <w:rFonts w:ascii="Calibri" w:hAnsi="Calibri"/>
        </w:rPr>
        <w:t>.</w:t>
      </w:r>
    </w:p>
    <w:sectPr w:rsidR="00C15E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0747207">
    <w:abstractNumId w:val="8"/>
  </w:num>
  <w:num w:numId="2" w16cid:durableId="608390383">
    <w:abstractNumId w:val="6"/>
  </w:num>
  <w:num w:numId="3" w16cid:durableId="1846356041">
    <w:abstractNumId w:val="5"/>
  </w:num>
  <w:num w:numId="4" w16cid:durableId="917858662">
    <w:abstractNumId w:val="4"/>
  </w:num>
  <w:num w:numId="5" w16cid:durableId="991714504">
    <w:abstractNumId w:val="7"/>
  </w:num>
  <w:num w:numId="6" w16cid:durableId="1664894966">
    <w:abstractNumId w:val="3"/>
  </w:num>
  <w:num w:numId="7" w16cid:durableId="1481144321">
    <w:abstractNumId w:val="2"/>
  </w:num>
  <w:num w:numId="8" w16cid:durableId="1326132357">
    <w:abstractNumId w:val="1"/>
  </w:num>
  <w:num w:numId="9" w16cid:durableId="382141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B4E"/>
    <w:rsid w:val="0015074B"/>
    <w:rsid w:val="0029639D"/>
    <w:rsid w:val="00326F90"/>
    <w:rsid w:val="007E6AFF"/>
    <w:rsid w:val="00AA1D8D"/>
    <w:rsid w:val="00B47730"/>
    <w:rsid w:val="00C15EB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2024-01-10T04:15:00Z</dcterms:modified>
  <cp:category/>
</cp:coreProperties>
</file>
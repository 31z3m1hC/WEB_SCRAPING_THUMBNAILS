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8AA" w:rsidRDefault="00AA3517">
      <w:pPr>
        <w:jc w:val="center"/>
      </w:pPr>
      <w:r>
        <w:rPr>
          <w:rFonts w:ascii="Calibri" w:hAnsi="Calibri"/>
          <w:sz w:val="44"/>
        </w:rPr>
        <w:t>Unveiling the Cosmos: A Journey of Discovery</w:t>
      </w:r>
    </w:p>
    <w:p w:rsidR="003878AA" w:rsidRDefault="00AA351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92D3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Clara Morgan</w:t>
      </w:r>
    </w:p>
    <w:p w:rsidR="003878AA" w:rsidRDefault="00AA3517">
      <w:pPr>
        <w:jc w:val="center"/>
      </w:pPr>
      <w:r>
        <w:rPr>
          <w:rFonts w:ascii="Calibri" w:hAnsi="Calibri"/>
          <w:sz w:val="32"/>
        </w:rPr>
        <w:t>clara</w:t>
      </w:r>
      <w:r w:rsidR="00692D3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morgan@spatiumobservatory</w:t>
      </w:r>
      <w:r w:rsidR="00692D3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3878AA" w:rsidRDefault="003878AA"/>
    <w:p w:rsidR="003878AA" w:rsidRDefault="00AA3517">
      <w:r>
        <w:rPr>
          <w:rFonts w:ascii="Calibri" w:hAnsi="Calibri"/>
          <w:sz w:val="24"/>
        </w:rPr>
        <w:t>Since time immemorial, humankind has been captivated by the vast expanse of the cosmos, seeking answers to questions that transcend our earthly realm</w:t>
      </w:r>
      <w:r w:rsidR="00692D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marveling at constellations to modern-day astronomers delving into the mysteries of distant galaxies, the quest for cosmic knowledge has been a compelling human endeavor</w:t>
      </w:r>
      <w:r w:rsidR="00692D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embarks on an enthralling journey of discovery, exploring the wonders of the universe that surrounds us, from the celestial bodies that grace our night sky to the awe-inspiring phenomena that unfold across the cosmos</w:t>
      </w:r>
      <w:r w:rsidR="00692D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exploration, we unravel the secrets of celestial mechanics, deciphering the intricate movements of planets, stars, and galaxies that dance gracefully within the cosmic ballet</w:t>
      </w:r>
      <w:r w:rsidR="00692D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unraveling mystery, our understanding of the universe's composition, evolution, and ultimate destiny expands, revealing glimpses into the profound interconnectedness of all things</w:t>
      </w:r>
      <w:r w:rsidR="00692D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voyage takes us beyond the confines of our solar system, venturing into the realm of distant galaxies, nebulae, and black holes, where mysteries abound</w:t>
      </w:r>
      <w:r w:rsidR="00692D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marvels of modern astronomy, we glimpse into realms where time and space intertwine, where black holes exert their gravitational dominance, and cosmic phenomena of unimaginable scale unfold</w:t>
      </w:r>
      <w:r w:rsidR="00692D31">
        <w:rPr>
          <w:rFonts w:ascii="Calibri" w:hAnsi="Calibri"/>
          <w:sz w:val="24"/>
        </w:rPr>
        <w:t>.</w:t>
      </w:r>
    </w:p>
    <w:p w:rsidR="003878AA" w:rsidRDefault="00AA3517">
      <w:r>
        <w:rPr>
          <w:rFonts w:ascii="Calibri" w:hAnsi="Calibri"/>
          <w:sz w:val="28"/>
        </w:rPr>
        <w:t>Summary</w:t>
      </w:r>
    </w:p>
    <w:p w:rsidR="003878AA" w:rsidRDefault="00AA3517">
      <w:r>
        <w:rPr>
          <w:rFonts w:ascii="Calibri" w:hAnsi="Calibri"/>
        </w:rPr>
        <w:t>This essay offers a glimpse into the fascinating realm of astronomy, highlighting the wonders of the universe and the captivating discoveries that have shaped our understanding of the cosmos</w:t>
      </w:r>
      <w:r w:rsidR="00692D31">
        <w:rPr>
          <w:rFonts w:ascii="Calibri" w:hAnsi="Calibri"/>
        </w:rPr>
        <w:t>.</w:t>
      </w:r>
      <w:r>
        <w:rPr>
          <w:rFonts w:ascii="Calibri" w:hAnsi="Calibri"/>
        </w:rPr>
        <w:t xml:space="preserve"> From celestial mechanics to the exploration of galaxies and black holes, the journey of cosmic discovery reveals the interconnectedness of all things and sparks a profound sense of awe at the universe's vastness and enchanting mysteries</w:t>
      </w:r>
      <w:r w:rsidR="00692D31">
        <w:rPr>
          <w:rFonts w:ascii="Calibri" w:hAnsi="Calibri"/>
        </w:rPr>
        <w:t>.</w:t>
      </w:r>
      <w:r>
        <w:rPr>
          <w:rFonts w:ascii="Calibri" w:hAnsi="Calibri"/>
        </w:rPr>
        <w:t xml:space="preserve"> Through the lens of astronomy, we encounter a universe that is both awe-inspiring and infinitely complex, leaving us humbled yet eager to explore the unfathomable depths of the cosmos that beckon us ever onward</w:t>
      </w:r>
      <w:r w:rsidR="00692D31">
        <w:rPr>
          <w:rFonts w:ascii="Calibri" w:hAnsi="Calibri"/>
        </w:rPr>
        <w:t>.</w:t>
      </w:r>
    </w:p>
    <w:sectPr w:rsidR="00387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333451">
    <w:abstractNumId w:val="8"/>
  </w:num>
  <w:num w:numId="2" w16cid:durableId="660353870">
    <w:abstractNumId w:val="6"/>
  </w:num>
  <w:num w:numId="3" w16cid:durableId="786510225">
    <w:abstractNumId w:val="5"/>
  </w:num>
  <w:num w:numId="4" w16cid:durableId="1586955294">
    <w:abstractNumId w:val="4"/>
  </w:num>
  <w:num w:numId="5" w16cid:durableId="974601626">
    <w:abstractNumId w:val="7"/>
  </w:num>
  <w:num w:numId="6" w16cid:durableId="1669209960">
    <w:abstractNumId w:val="3"/>
  </w:num>
  <w:num w:numId="7" w16cid:durableId="1244680765">
    <w:abstractNumId w:val="2"/>
  </w:num>
  <w:num w:numId="8" w16cid:durableId="1177421650">
    <w:abstractNumId w:val="1"/>
  </w:num>
  <w:num w:numId="9" w16cid:durableId="60203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8AA"/>
    <w:rsid w:val="00692D31"/>
    <w:rsid w:val="00AA1D8D"/>
    <w:rsid w:val="00AA35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
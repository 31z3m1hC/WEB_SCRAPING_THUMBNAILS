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537F" w:rsidRDefault="001F372F">
      <w:pPr>
        <w:jc w:val="center"/>
      </w:pPr>
      <w:r>
        <w:rPr>
          <w:rFonts w:ascii="Calibri" w:hAnsi="Calibri"/>
          <w:sz w:val="44"/>
        </w:rPr>
        <w:t>Exploring the Quantum Realm</w:t>
      </w:r>
    </w:p>
    <w:p w:rsidR="0027537F" w:rsidRDefault="001F372F">
      <w:pPr>
        <w:pStyle w:val="NoSpacing"/>
        <w:jc w:val="center"/>
      </w:pPr>
      <w:r>
        <w:rPr>
          <w:rFonts w:ascii="Calibri" w:hAnsi="Calibri"/>
          <w:sz w:val="36"/>
        </w:rPr>
        <w:t>Dr</w:t>
      </w:r>
      <w:r w:rsidR="00C53905">
        <w:rPr>
          <w:rFonts w:ascii="Calibri" w:hAnsi="Calibri"/>
          <w:sz w:val="36"/>
        </w:rPr>
        <w:t>.</w:t>
      </w:r>
      <w:r>
        <w:rPr>
          <w:rFonts w:ascii="Calibri" w:hAnsi="Calibri"/>
          <w:sz w:val="36"/>
        </w:rPr>
        <w:t xml:space="preserve"> Emma Watson</w:t>
      </w:r>
    </w:p>
    <w:p w:rsidR="0027537F" w:rsidRDefault="001F372F">
      <w:pPr>
        <w:jc w:val="center"/>
      </w:pPr>
      <w:r>
        <w:rPr>
          <w:rFonts w:ascii="Calibri" w:hAnsi="Calibri"/>
          <w:sz w:val="32"/>
        </w:rPr>
        <w:t>emma</w:t>
      </w:r>
      <w:r w:rsidR="00C53905">
        <w:rPr>
          <w:rFonts w:ascii="Calibri" w:hAnsi="Calibri"/>
          <w:sz w:val="32"/>
        </w:rPr>
        <w:t>.</w:t>
      </w:r>
      <w:r>
        <w:rPr>
          <w:rFonts w:ascii="Calibri" w:hAnsi="Calibri"/>
          <w:sz w:val="32"/>
        </w:rPr>
        <w:t>watson@gmail</w:t>
      </w:r>
      <w:r w:rsidR="00C53905">
        <w:rPr>
          <w:rFonts w:ascii="Calibri" w:hAnsi="Calibri"/>
          <w:sz w:val="32"/>
        </w:rPr>
        <w:t>.</w:t>
      </w:r>
      <w:r>
        <w:rPr>
          <w:rFonts w:ascii="Calibri" w:hAnsi="Calibri"/>
          <w:sz w:val="32"/>
        </w:rPr>
        <w:t>com</w:t>
      </w:r>
    </w:p>
    <w:p w:rsidR="0027537F" w:rsidRDefault="0027537F"/>
    <w:p w:rsidR="0027537F" w:rsidRDefault="001F372F">
      <w:r>
        <w:rPr>
          <w:rFonts w:ascii="Calibri" w:hAnsi="Calibri"/>
          <w:sz w:val="24"/>
        </w:rPr>
        <w:t>Unraveling the enigma of the quantum realm has engrossed physicists, captivating their imaginations and challenging their comprehension of reality itself</w:t>
      </w:r>
      <w:r w:rsidR="00C53905">
        <w:rPr>
          <w:rFonts w:ascii="Calibri" w:hAnsi="Calibri"/>
          <w:sz w:val="24"/>
        </w:rPr>
        <w:t>.</w:t>
      </w:r>
      <w:r>
        <w:rPr>
          <w:rFonts w:ascii="Calibri" w:hAnsi="Calibri"/>
          <w:sz w:val="24"/>
        </w:rPr>
        <w:t xml:space="preserve"> This mysterious and complex realm challenges our classical understanding of physics, inviting us on an exhilarating journey to explore its counterintuitive phenomena</w:t>
      </w:r>
      <w:r w:rsidR="00C53905">
        <w:rPr>
          <w:rFonts w:ascii="Calibri" w:hAnsi="Calibri"/>
          <w:sz w:val="24"/>
        </w:rPr>
        <w:t>.</w:t>
      </w:r>
      <w:r>
        <w:rPr>
          <w:rFonts w:ascii="Calibri" w:hAnsi="Calibri"/>
          <w:sz w:val="24"/>
        </w:rPr>
        <w:t xml:space="preserve"> From the perplexing duality of particle-wave behavior to the elusive entanglement of particles, quantum mechanics unveils a world governed by probabilities and uncertainties</w:t>
      </w:r>
      <w:r w:rsidR="00C53905">
        <w:rPr>
          <w:rFonts w:ascii="Calibri" w:hAnsi="Calibri"/>
          <w:sz w:val="24"/>
        </w:rPr>
        <w:t>.</w:t>
      </w:r>
      <w:r>
        <w:rPr>
          <w:rFonts w:ascii="Calibri" w:hAnsi="Calibri"/>
          <w:sz w:val="24"/>
        </w:rPr>
        <w:t xml:space="preserve"> It is a realm where the observer's very act of observation can profoundly influence the outcome of an experiment, blurring the boundaries between objective reality and subjective perception</w:t>
      </w:r>
      <w:r w:rsidR="00C53905">
        <w:rPr>
          <w:rFonts w:ascii="Calibri" w:hAnsi="Calibri"/>
          <w:sz w:val="24"/>
        </w:rPr>
        <w:t>.</w:t>
      </w:r>
      <w:r>
        <w:rPr>
          <w:rFonts w:ascii="Calibri" w:hAnsi="Calibri"/>
          <w:sz w:val="24"/>
        </w:rPr>
        <w:t xml:space="preserve"> Prepare to embark on an enthralling exploration of this enigmatic realm, as we delve into the intricacies of superposition, quantum tunneling, and the profound implications of quantum mechanics on our understanding of the universe</w:t>
      </w:r>
      <w:r w:rsidR="00C53905">
        <w:rPr>
          <w:rFonts w:ascii="Calibri" w:hAnsi="Calibri"/>
          <w:sz w:val="24"/>
        </w:rPr>
        <w:t>.</w:t>
      </w:r>
      <w:r>
        <w:rPr>
          <w:rFonts w:ascii="Calibri" w:hAnsi="Calibri"/>
          <w:sz w:val="24"/>
        </w:rPr>
        <w:br/>
      </w:r>
      <w:r>
        <w:rPr>
          <w:rFonts w:ascii="Calibri" w:hAnsi="Calibri"/>
          <w:sz w:val="24"/>
        </w:rPr>
        <w:br/>
        <w:t>In the heart of quantum mechanics lies the enigmatic concept of wave-particle duality</w:t>
      </w:r>
      <w:r w:rsidR="00C53905">
        <w:rPr>
          <w:rFonts w:ascii="Calibri" w:hAnsi="Calibri"/>
          <w:sz w:val="24"/>
        </w:rPr>
        <w:t>.</w:t>
      </w:r>
      <w:r>
        <w:rPr>
          <w:rFonts w:ascii="Calibri" w:hAnsi="Calibri"/>
          <w:sz w:val="24"/>
        </w:rPr>
        <w:t xml:space="preserve"> It challenges our conventional notions of matter's behavior, revealing that particles possess both wave-like and particle-like properties simultaneously</w:t>
      </w:r>
      <w:r w:rsidR="00C53905">
        <w:rPr>
          <w:rFonts w:ascii="Calibri" w:hAnsi="Calibri"/>
          <w:sz w:val="24"/>
        </w:rPr>
        <w:t>.</w:t>
      </w:r>
      <w:r>
        <w:rPr>
          <w:rFonts w:ascii="Calibri" w:hAnsi="Calibri"/>
          <w:sz w:val="24"/>
        </w:rPr>
        <w:t xml:space="preserve"> This astounding duality manifests itself in fascinating ways, such as the interference patterns produced when electrons pass through double slits, behaving like waves rather than the classical billiard balls we might expect</w:t>
      </w:r>
      <w:r w:rsidR="00C53905">
        <w:rPr>
          <w:rFonts w:ascii="Calibri" w:hAnsi="Calibri"/>
          <w:sz w:val="24"/>
        </w:rPr>
        <w:t>.</w:t>
      </w:r>
      <w:r>
        <w:rPr>
          <w:rFonts w:ascii="Calibri" w:hAnsi="Calibri"/>
          <w:sz w:val="24"/>
        </w:rPr>
        <w:t xml:space="preserve"> This paradoxical phenomenon defies our everyday experiences, leaving us with the profound realization that the world of the very small operates according to principles beyond our intuitive grasp</w:t>
      </w:r>
      <w:r w:rsidR="00C53905">
        <w:rPr>
          <w:rFonts w:ascii="Calibri" w:hAnsi="Calibri"/>
          <w:sz w:val="24"/>
        </w:rPr>
        <w:t>.</w:t>
      </w:r>
      <w:r>
        <w:rPr>
          <w:rFonts w:ascii="Calibri" w:hAnsi="Calibri"/>
          <w:sz w:val="24"/>
        </w:rPr>
        <w:br/>
      </w:r>
      <w:r>
        <w:rPr>
          <w:rFonts w:ascii="Calibri" w:hAnsi="Calibri"/>
          <w:sz w:val="24"/>
        </w:rPr>
        <w:br/>
        <w:t>One of the most perplexing aspects of quantum mechanics is the phenomenon of quantum entanglement</w:t>
      </w:r>
      <w:r w:rsidR="00C53905">
        <w:rPr>
          <w:rFonts w:ascii="Calibri" w:hAnsi="Calibri"/>
          <w:sz w:val="24"/>
        </w:rPr>
        <w:t>.</w:t>
      </w:r>
      <w:r>
        <w:rPr>
          <w:rFonts w:ascii="Calibri" w:hAnsi="Calibri"/>
          <w:sz w:val="24"/>
        </w:rPr>
        <w:t xml:space="preserve"> This mind-bending concept reveals that two particles, once interconnected, become inextricably linked, regardless of the distance that separates them</w:t>
      </w:r>
      <w:r w:rsidR="00C53905">
        <w:rPr>
          <w:rFonts w:ascii="Calibri" w:hAnsi="Calibri"/>
          <w:sz w:val="24"/>
        </w:rPr>
        <w:t>.</w:t>
      </w:r>
      <w:r>
        <w:rPr>
          <w:rFonts w:ascii="Calibri" w:hAnsi="Calibri"/>
          <w:sz w:val="24"/>
        </w:rPr>
        <w:t xml:space="preserve"> The measurement of one particle's property instantaneously affects the state of the other, even if they are light-years apart</w:t>
      </w:r>
      <w:r w:rsidR="00C53905">
        <w:rPr>
          <w:rFonts w:ascii="Calibri" w:hAnsi="Calibri"/>
          <w:sz w:val="24"/>
        </w:rPr>
        <w:t>.</w:t>
      </w:r>
      <w:r>
        <w:rPr>
          <w:rFonts w:ascii="Calibri" w:hAnsi="Calibri"/>
          <w:sz w:val="24"/>
        </w:rPr>
        <w:t xml:space="preserve"> Albert Einstein famously referred to this phenomenon as "spooky action at a distance," highlighting its paradoxical nature that defies our classical notions of locality</w:t>
      </w:r>
      <w:r w:rsidR="00C53905">
        <w:rPr>
          <w:rFonts w:ascii="Calibri" w:hAnsi="Calibri"/>
          <w:sz w:val="24"/>
        </w:rPr>
        <w:t>.</w:t>
      </w:r>
      <w:r>
        <w:rPr>
          <w:rFonts w:ascii="Calibri" w:hAnsi="Calibri"/>
          <w:sz w:val="24"/>
        </w:rPr>
        <w:t xml:space="preserve"> Entanglement challenges our understanding of causality and raises profound questions about the nature of reality itself</w:t>
      </w:r>
      <w:r w:rsidR="00C53905">
        <w:rPr>
          <w:rFonts w:ascii="Calibri" w:hAnsi="Calibri"/>
          <w:sz w:val="24"/>
        </w:rPr>
        <w:t>.</w:t>
      </w:r>
    </w:p>
    <w:p w:rsidR="0027537F" w:rsidRDefault="001F372F">
      <w:r>
        <w:rPr>
          <w:rFonts w:ascii="Calibri" w:hAnsi="Calibri"/>
          <w:sz w:val="28"/>
        </w:rPr>
        <w:t>Summary</w:t>
      </w:r>
    </w:p>
    <w:p w:rsidR="0027537F" w:rsidRDefault="001F372F">
      <w:r>
        <w:rPr>
          <w:rFonts w:ascii="Calibri" w:hAnsi="Calibri"/>
        </w:rPr>
        <w:lastRenderedPageBreak/>
        <w:t>Our journey into the quantum realm has illuminated the mind-bending intricacies of this enigmatic domain, unveiling phenomena that defy our classical intuition</w:t>
      </w:r>
      <w:r w:rsidR="00C53905">
        <w:rPr>
          <w:rFonts w:ascii="Calibri" w:hAnsi="Calibri"/>
        </w:rPr>
        <w:t>.</w:t>
      </w:r>
      <w:r>
        <w:rPr>
          <w:rFonts w:ascii="Calibri" w:hAnsi="Calibri"/>
        </w:rPr>
        <w:t xml:space="preserve"> From the paradoxical wave-particle duality to the perplexing entanglement of particles, quantum mechanics presents a reality governed by probabilities and uncertainties</w:t>
      </w:r>
      <w:r w:rsidR="00C53905">
        <w:rPr>
          <w:rFonts w:ascii="Calibri" w:hAnsi="Calibri"/>
        </w:rPr>
        <w:t>.</w:t>
      </w:r>
      <w:r>
        <w:rPr>
          <w:rFonts w:ascii="Calibri" w:hAnsi="Calibri"/>
        </w:rPr>
        <w:t xml:space="preserve"> This realm challenges our understanding of causality and pushes the boundaries of our perception of reality</w:t>
      </w:r>
      <w:r w:rsidR="00C53905">
        <w:rPr>
          <w:rFonts w:ascii="Calibri" w:hAnsi="Calibri"/>
        </w:rPr>
        <w:t>.</w:t>
      </w:r>
      <w:r>
        <w:rPr>
          <w:rFonts w:ascii="Calibri" w:hAnsi="Calibri"/>
        </w:rPr>
        <w:t xml:space="preserve"> As we continue to unravel the mysteries of the quantum world, we stand on the precipice of revolutionary discoveries that promise to reshape our comprehension of the universe at its most fundamental level</w:t>
      </w:r>
      <w:r w:rsidR="00C53905">
        <w:rPr>
          <w:rFonts w:ascii="Calibri" w:hAnsi="Calibri"/>
        </w:rPr>
        <w:t>.</w:t>
      </w:r>
    </w:p>
    <w:sectPr w:rsidR="002753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2861471">
    <w:abstractNumId w:val="8"/>
  </w:num>
  <w:num w:numId="2" w16cid:durableId="1768114903">
    <w:abstractNumId w:val="6"/>
  </w:num>
  <w:num w:numId="3" w16cid:durableId="367800345">
    <w:abstractNumId w:val="5"/>
  </w:num>
  <w:num w:numId="4" w16cid:durableId="1118253014">
    <w:abstractNumId w:val="4"/>
  </w:num>
  <w:num w:numId="5" w16cid:durableId="1728605451">
    <w:abstractNumId w:val="7"/>
  </w:num>
  <w:num w:numId="6" w16cid:durableId="450710527">
    <w:abstractNumId w:val="3"/>
  </w:num>
  <w:num w:numId="7" w16cid:durableId="268007110">
    <w:abstractNumId w:val="2"/>
  </w:num>
  <w:num w:numId="8" w16cid:durableId="1231110701">
    <w:abstractNumId w:val="1"/>
  </w:num>
  <w:num w:numId="9" w16cid:durableId="61292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372F"/>
    <w:rsid w:val="0027537F"/>
    <w:rsid w:val="0029639D"/>
    <w:rsid w:val="00326F90"/>
    <w:rsid w:val="00AA1D8D"/>
    <w:rsid w:val="00B47730"/>
    <w:rsid w:val="00C5390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2024-01-10T04:07:00Z</dcterms:modified>
  <cp:category/>
</cp:coreProperties>
</file>
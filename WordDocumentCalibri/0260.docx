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4FA6" w:rsidRDefault="007019E5">
      <w:pPr>
        <w:jc w:val="center"/>
      </w:pPr>
      <w:r>
        <w:rPr>
          <w:rFonts w:ascii="Calibri" w:hAnsi="Calibri"/>
          <w:sz w:val="44"/>
        </w:rPr>
        <w:t>Unveiling the Enigmatic Universe: A Cosmic Odyssey</w:t>
      </w:r>
    </w:p>
    <w:p w:rsidR="00754FA6" w:rsidRDefault="007019E5">
      <w:pPr>
        <w:pStyle w:val="NoSpacing"/>
        <w:jc w:val="center"/>
      </w:pPr>
      <w:r>
        <w:rPr>
          <w:rFonts w:ascii="Calibri" w:hAnsi="Calibri"/>
          <w:sz w:val="36"/>
        </w:rPr>
        <w:t>Amelia Davids</w:t>
      </w:r>
    </w:p>
    <w:p w:rsidR="00754FA6" w:rsidRDefault="007019E5">
      <w:pPr>
        <w:jc w:val="center"/>
      </w:pPr>
      <w:r>
        <w:rPr>
          <w:rFonts w:ascii="Calibri" w:hAnsi="Calibri"/>
          <w:sz w:val="32"/>
        </w:rPr>
        <w:t>davids</w:t>
      </w:r>
      <w:r w:rsidR="00E93854">
        <w:rPr>
          <w:rFonts w:ascii="Calibri" w:hAnsi="Calibri"/>
          <w:sz w:val="32"/>
        </w:rPr>
        <w:t>.</w:t>
      </w:r>
      <w:r>
        <w:rPr>
          <w:rFonts w:ascii="Calibri" w:hAnsi="Calibri"/>
          <w:sz w:val="32"/>
        </w:rPr>
        <w:t>amelia88@gmail</w:t>
      </w:r>
      <w:r w:rsidR="00E93854">
        <w:rPr>
          <w:rFonts w:ascii="Calibri" w:hAnsi="Calibri"/>
          <w:sz w:val="32"/>
        </w:rPr>
        <w:t>.</w:t>
      </w:r>
      <w:r>
        <w:rPr>
          <w:rFonts w:ascii="Calibri" w:hAnsi="Calibri"/>
          <w:sz w:val="32"/>
        </w:rPr>
        <w:t>com</w:t>
      </w:r>
    </w:p>
    <w:p w:rsidR="00754FA6" w:rsidRDefault="00754FA6"/>
    <w:p w:rsidR="00754FA6" w:rsidRDefault="007019E5">
      <w:r>
        <w:rPr>
          <w:rFonts w:ascii="Calibri" w:hAnsi="Calibri"/>
          <w:sz w:val="24"/>
        </w:rPr>
        <w:t>Lost in the depths of an uncharted cosmos, humanity stands on the precipice of unraveling the grandest enigmas that envelop our existence</w:t>
      </w:r>
      <w:r w:rsidR="00E93854">
        <w:rPr>
          <w:rFonts w:ascii="Calibri" w:hAnsi="Calibri"/>
          <w:sz w:val="24"/>
        </w:rPr>
        <w:t>.</w:t>
      </w:r>
      <w:r>
        <w:rPr>
          <w:rFonts w:ascii="Calibri" w:hAnsi="Calibri"/>
          <w:sz w:val="24"/>
        </w:rPr>
        <w:t xml:space="preserve"> As we peer into the vast abyss, we are confronted with a symphony of celestial wonders, whispering secrets of the universe's genesis and destiny</w:t>
      </w:r>
      <w:r w:rsidR="00E93854">
        <w:rPr>
          <w:rFonts w:ascii="Calibri" w:hAnsi="Calibri"/>
          <w:sz w:val="24"/>
        </w:rPr>
        <w:t>.</w:t>
      </w:r>
      <w:r>
        <w:rPr>
          <w:rFonts w:ascii="Calibri" w:hAnsi="Calibri"/>
          <w:sz w:val="24"/>
        </w:rPr>
        <w:t xml:space="preserve"> From the enigmatic birth of stars to the ceaseless expansion of the cosmos, our insatiable curiosity propels us on an awe-inspiring odyssey to decipher the hidden codices of the universe</w:t>
      </w:r>
      <w:r w:rsidR="00E93854">
        <w:rPr>
          <w:rFonts w:ascii="Calibri" w:hAnsi="Calibri"/>
          <w:sz w:val="24"/>
        </w:rPr>
        <w:t>.</w:t>
      </w:r>
      <w:r>
        <w:rPr>
          <w:rFonts w:ascii="Calibri" w:hAnsi="Calibri"/>
          <w:sz w:val="24"/>
        </w:rPr>
        <w:br/>
      </w:r>
      <w:r>
        <w:rPr>
          <w:rFonts w:ascii="Calibri" w:hAnsi="Calibri"/>
          <w:sz w:val="24"/>
        </w:rPr>
        <w:br/>
        <w:t>Journey with us as we traverse the labyrinthine corridors of space and time, deciphering the cosmic blueprints that govern the celestial ballet</w:t>
      </w:r>
      <w:r w:rsidR="00E93854">
        <w:rPr>
          <w:rFonts w:ascii="Calibri" w:hAnsi="Calibri"/>
          <w:sz w:val="24"/>
        </w:rPr>
        <w:t>.</w:t>
      </w:r>
      <w:r>
        <w:rPr>
          <w:rFonts w:ascii="Calibri" w:hAnsi="Calibri"/>
          <w:sz w:val="24"/>
        </w:rPr>
        <w:t xml:space="preserve"> We will delve into the fiery cauldrons of stars, unravel the celestial dance of galaxies, and explore the unfathomable realm of black holes, where time and space surrender to the gravity's ruthless grasp</w:t>
      </w:r>
      <w:r w:rsidR="00E93854">
        <w:rPr>
          <w:rFonts w:ascii="Calibri" w:hAnsi="Calibri"/>
          <w:sz w:val="24"/>
        </w:rPr>
        <w:t>.</w:t>
      </w:r>
      <w:r>
        <w:rPr>
          <w:rFonts w:ascii="Calibri" w:hAnsi="Calibri"/>
          <w:sz w:val="24"/>
        </w:rPr>
        <w:t xml:space="preserve"> Our quest will push the boundaries of human knowledge, revealing the symphony of forces that orchestrate the universe's grand cosmic symphony</w:t>
      </w:r>
      <w:r w:rsidR="00E93854">
        <w:rPr>
          <w:rFonts w:ascii="Calibri" w:hAnsi="Calibri"/>
          <w:sz w:val="24"/>
        </w:rPr>
        <w:t>.</w:t>
      </w:r>
      <w:r>
        <w:rPr>
          <w:rFonts w:ascii="Calibri" w:hAnsi="Calibri"/>
          <w:sz w:val="24"/>
        </w:rPr>
        <w:br/>
      </w:r>
      <w:r>
        <w:rPr>
          <w:rFonts w:ascii="Calibri" w:hAnsi="Calibri"/>
          <w:sz w:val="24"/>
        </w:rPr>
        <w:br/>
        <w:t>Amidst the celestial tapestry, we will encounter cosmic phenomena that defy mortal comprehension</w:t>
      </w:r>
      <w:r w:rsidR="00E93854">
        <w:rPr>
          <w:rFonts w:ascii="Calibri" w:hAnsi="Calibri"/>
          <w:sz w:val="24"/>
        </w:rPr>
        <w:t>.</w:t>
      </w:r>
      <w:r>
        <w:rPr>
          <w:rFonts w:ascii="Calibri" w:hAnsi="Calibri"/>
          <w:sz w:val="24"/>
        </w:rPr>
        <w:t xml:space="preserve"> We will witness the cataclysmic fury of supernovae, the ethereal grace of nebulae, and the haunting symphony of gravitational waves, unlocking secrets that transcend conventional wisdom</w:t>
      </w:r>
      <w:r w:rsidR="00E93854">
        <w:rPr>
          <w:rFonts w:ascii="Calibri" w:hAnsi="Calibri"/>
          <w:sz w:val="24"/>
        </w:rPr>
        <w:t>.</w:t>
      </w:r>
      <w:r>
        <w:rPr>
          <w:rFonts w:ascii="Calibri" w:hAnsi="Calibri"/>
          <w:sz w:val="24"/>
        </w:rPr>
        <w:t xml:space="preserve"> Each discovery, like a brushstroke on an infinite canvas, paints a more vivid portrait of our cosmic home, revealing its intricate beauty and boundless mysteries</w:t>
      </w:r>
      <w:r w:rsidR="00E93854">
        <w:rPr>
          <w:rFonts w:ascii="Calibri" w:hAnsi="Calibri"/>
          <w:sz w:val="24"/>
        </w:rPr>
        <w:t>.</w:t>
      </w:r>
    </w:p>
    <w:p w:rsidR="00754FA6" w:rsidRDefault="007019E5">
      <w:r>
        <w:rPr>
          <w:rFonts w:ascii="Calibri" w:hAnsi="Calibri"/>
          <w:sz w:val="28"/>
        </w:rPr>
        <w:t>Summary</w:t>
      </w:r>
    </w:p>
    <w:p w:rsidR="00754FA6" w:rsidRDefault="007019E5">
      <w:r>
        <w:rPr>
          <w:rFonts w:ascii="Calibri" w:hAnsi="Calibri"/>
        </w:rPr>
        <w:t>This essay embarks on an audacious quest to unveil the enigmatic wonders of the cosmos, traversing the uncharted landscapes of space and time</w:t>
      </w:r>
      <w:r w:rsidR="00E93854">
        <w:rPr>
          <w:rFonts w:ascii="Calibri" w:hAnsi="Calibri"/>
        </w:rPr>
        <w:t>.</w:t>
      </w:r>
      <w:r>
        <w:rPr>
          <w:rFonts w:ascii="Calibri" w:hAnsi="Calibri"/>
        </w:rPr>
        <w:t xml:space="preserve"> We will delve into the profound mysteries of the universe, comprehending the genesis of stars, deciphering the symphony of galaxies, and confronting the enigmatic nature of black holes</w:t>
      </w:r>
      <w:r w:rsidR="00E93854">
        <w:rPr>
          <w:rFonts w:ascii="Calibri" w:hAnsi="Calibri"/>
        </w:rPr>
        <w:t>.</w:t>
      </w:r>
      <w:r>
        <w:rPr>
          <w:rFonts w:ascii="Calibri" w:hAnsi="Calibri"/>
        </w:rPr>
        <w:t xml:space="preserve"> We will encounter celestial phenomena that challenge our understanding, embracing the grandeur of supernovae, the artistry of nebulae, and the cosmic melodies of gravitational waves</w:t>
      </w:r>
      <w:r w:rsidR="00E93854">
        <w:rPr>
          <w:rFonts w:ascii="Calibri" w:hAnsi="Calibri"/>
        </w:rPr>
        <w:t>.</w:t>
      </w:r>
      <w:r>
        <w:rPr>
          <w:rFonts w:ascii="Calibri" w:hAnsi="Calibri"/>
        </w:rPr>
        <w:t xml:space="preserve"> This journey into the unknown will illuminate the intricate tapestry of the universe, revealing its profound beauty and </w:t>
      </w:r>
      <w:r>
        <w:rPr>
          <w:rFonts w:ascii="Calibri" w:hAnsi="Calibri"/>
        </w:rPr>
        <w:lastRenderedPageBreak/>
        <w:t>boundless mysteries</w:t>
      </w:r>
      <w:r w:rsidR="00E93854">
        <w:rPr>
          <w:rFonts w:ascii="Calibri" w:hAnsi="Calibri"/>
        </w:rPr>
        <w:t>.</w:t>
      </w:r>
      <w:r>
        <w:rPr>
          <w:rFonts w:ascii="Calibri" w:hAnsi="Calibri"/>
        </w:rPr>
        <w:t xml:space="preserve"> Join us on this odyssey as we strive to decipher the cosmic blueprints and unveil the hidden truths that reside within the vast expanse of the universe</w:t>
      </w:r>
      <w:r w:rsidR="00E93854">
        <w:rPr>
          <w:rFonts w:ascii="Calibri" w:hAnsi="Calibri"/>
        </w:rPr>
        <w:t>.</w:t>
      </w:r>
    </w:p>
    <w:sectPr w:rsidR="00754F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9504712">
    <w:abstractNumId w:val="8"/>
  </w:num>
  <w:num w:numId="2" w16cid:durableId="926428824">
    <w:abstractNumId w:val="6"/>
  </w:num>
  <w:num w:numId="3" w16cid:durableId="1108547591">
    <w:abstractNumId w:val="5"/>
  </w:num>
  <w:num w:numId="4" w16cid:durableId="1490947605">
    <w:abstractNumId w:val="4"/>
  </w:num>
  <w:num w:numId="5" w16cid:durableId="1509128663">
    <w:abstractNumId w:val="7"/>
  </w:num>
  <w:num w:numId="6" w16cid:durableId="1321276386">
    <w:abstractNumId w:val="3"/>
  </w:num>
  <w:num w:numId="7" w16cid:durableId="395444779">
    <w:abstractNumId w:val="2"/>
  </w:num>
  <w:num w:numId="8" w16cid:durableId="2128884472">
    <w:abstractNumId w:val="1"/>
  </w:num>
  <w:num w:numId="9" w16cid:durableId="83873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19E5"/>
    <w:rsid w:val="00754FA6"/>
    <w:rsid w:val="00AA1D8D"/>
    <w:rsid w:val="00B47730"/>
    <w:rsid w:val="00CB0664"/>
    <w:rsid w:val="00E938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2024-01-10T04:02:00Z</dcterms:modified>
  <cp:category/>
</cp:coreProperties>
</file>
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016" w:rsidRDefault="00935FBA">
      <w:pPr>
        <w:jc w:val="center"/>
      </w:pPr>
      <w:r>
        <w:rPr>
          <w:rFonts w:ascii="Calibri" w:hAnsi="Calibri"/>
          <w:sz w:val="44"/>
        </w:rPr>
        <w:t>The Cosmic Canvas: Exploring the Universe's Grand Tapestry</w:t>
      </w:r>
    </w:p>
    <w:p w:rsidR="001D3016" w:rsidRDefault="00935FBA">
      <w:pPr>
        <w:pStyle w:val="NoSpacing"/>
        <w:jc w:val="center"/>
      </w:pPr>
      <w:r>
        <w:rPr>
          <w:rFonts w:ascii="Calibri" w:hAnsi="Calibri"/>
          <w:sz w:val="36"/>
        </w:rPr>
        <w:t>Sophia Jones</w:t>
      </w:r>
    </w:p>
    <w:p w:rsidR="001D3016" w:rsidRDefault="00935FBA">
      <w:pPr>
        <w:jc w:val="center"/>
      </w:pPr>
      <w:r>
        <w:rPr>
          <w:rFonts w:ascii="Calibri" w:hAnsi="Calibri"/>
          <w:sz w:val="32"/>
        </w:rPr>
        <w:t>sophia</w:t>
      </w:r>
      <w:r w:rsidR="00854F6A">
        <w:rPr>
          <w:rFonts w:ascii="Calibri" w:hAnsi="Calibri"/>
          <w:sz w:val="32"/>
        </w:rPr>
        <w:t>.</w:t>
      </w:r>
      <w:r>
        <w:rPr>
          <w:rFonts w:ascii="Calibri" w:hAnsi="Calibri"/>
          <w:sz w:val="32"/>
        </w:rPr>
        <w:t>jones@astronomicalsociety</w:t>
      </w:r>
      <w:r w:rsidR="00854F6A">
        <w:rPr>
          <w:rFonts w:ascii="Calibri" w:hAnsi="Calibri"/>
          <w:sz w:val="32"/>
        </w:rPr>
        <w:t>.</w:t>
      </w:r>
      <w:r>
        <w:rPr>
          <w:rFonts w:ascii="Calibri" w:hAnsi="Calibri"/>
          <w:sz w:val="32"/>
        </w:rPr>
        <w:t>org</w:t>
      </w:r>
    </w:p>
    <w:p w:rsidR="001D3016" w:rsidRDefault="001D3016"/>
    <w:p w:rsidR="001D3016" w:rsidRDefault="00935FBA">
      <w:r>
        <w:rPr>
          <w:rFonts w:ascii="Calibri" w:hAnsi="Calibri"/>
          <w:sz w:val="24"/>
        </w:rPr>
        <w:t>As we gaze upon the celestial panorama above, a symphony of stars, galaxies, and nebulous formations unfolds before us, beckoning us to unravel the mysteries that lie beyond our world</w:t>
      </w:r>
      <w:r w:rsidR="00854F6A">
        <w:rPr>
          <w:rFonts w:ascii="Calibri" w:hAnsi="Calibri"/>
          <w:sz w:val="24"/>
        </w:rPr>
        <w:t>.</w:t>
      </w:r>
      <w:r>
        <w:rPr>
          <w:rFonts w:ascii="Calibri" w:hAnsi="Calibri"/>
          <w:sz w:val="24"/>
        </w:rPr>
        <w:t xml:space="preserve"> The cosmos, in its vastness and complexity, presents a tapestry of awe-inspiring phenomena that have captivated humankind for millennia</w:t>
      </w:r>
      <w:r w:rsidR="00854F6A">
        <w:rPr>
          <w:rFonts w:ascii="Calibri" w:hAnsi="Calibri"/>
          <w:sz w:val="24"/>
        </w:rPr>
        <w:t>.</w:t>
      </w:r>
      <w:r>
        <w:rPr>
          <w:rFonts w:ascii="Calibri" w:hAnsi="Calibri"/>
          <w:sz w:val="24"/>
        </w:rPr>
        <w:t xml:space="preserve"> From the birth and death of stars to the enigmatic nature of black holes, the universe's grand narrative continues to astound us with its beauty and intricacy</w:t>
      </w:r>
      <w:r w:rsidR="00854F6A">
        <w:rPr>
          <w:rFonts w:ascii="Calibri" w:hAnsi="Calibri"/>
          <w:sz w:val="24"/>
        </w:rPr>
        <w:t>.</w:t>
      </w:r>
      <w:r>
        <w:rPr>
          <w:rFonts w:ascii="Calibri" w:hAnsi="Calibri"/>
          <w:sz w:val="24"/>
        </w:rPr>
        <w:br/>
      </w:r>
      <w:r>
        <w:rPr>
          <w:rFonts w:ascii="Calibri" w:hAnsi="Calibri"/>
          <w:sz w:val="24"/>
        </w:rPr>
        <w:br/>
        <w:t>Venturing into the realm of astrophysics, we embark on a journey to explore the fundamental forces that shape the universe</w:t>
      </w:r>
      <w:r w:rsidR="00854F6A">
        <w:rPr>
          <w:rFonts w:ascii="Calibri" w:hAnsi="Calibri"/>
          <w:sz w:val="24"/>
        </w:rPr>
        <w:t>.</w:t>
      </w:r>
      <w:r>
        <w:rPr>
          <w:rFonts w:ascii="Calibri" w:hAnsi="Calibri"/>
          <w:sz w:val="24"/>
        </w:rPr>
        <w:t xml:space="preserve"> The delicate balance between gravity, electromagnetism, and the strong and weak nuclear forces orchestrates the celestial ballet, dictating the behavior of matter and energy</w:t>
      </w:r>
      <w:r w:rsidR="00854F6A">
        <w:rPr>
          <w:rFonts w:ascii="Calibri" w:hAnsi="Calibri"/>
          <w:sz w:val="24"/>
        </w:rPr>
        <w:t>.</w:t>
      </w:r>
      <w:r>
        <w:rPr>
          <w:rFonts w:ascii="Calibri" w:hAnsi="Calibri"/>
          <w:sz w:val="24"/>
        </w:rPr>
        <w:t xml:space="preserve"> Delving into the fabric of spacetime, we confront the mysteries of relativity, unraveling the secrets of gravitational waves and the perplexing conundrums of quantum gravity</w:t>
      </w:r>
      <w:r w:rsidR="00854F6A">
        <w:rPr>
          <w:rFonts w:ascii="Calibri" w:hAnsi="Calibri"/>
          <w:sz w:val="24"/>
        </w:rPr>
        <w:t>.</w:t>
      </w:r>
      <w:r>
        <w:rPr>
          <w:rFonts w:ascii="Calibri" w:hAnsi="Calibri"/>
          <w:sz w:val="24"/>
        </w:rPr>
        <w:br/>
      </w:r>
      <w:r>
        <w:rPr>
          <w:rFonts w:ascii="Calibri" w:hAnsi="Calibri"/>
          <w:sz w:val="24"/>
        </w:rPr>
        <w:br/>
        <w:t>As we delve deeper into the cosmic canvas, we encounter celestial objects of unimaginable scale and grandeur</w:t>
      </w:r>
      <w:r w:rsidR="00854F6A">
        <w:rPr>
          <w:rFonts w:ascii="Calibri" w:hAnsi="Calibri"/>
          <w:sz w:val="24"/>
        </w:rPr>
        <w:t>.</w:t>
      </w:r>
      <w:r>
        <w:rPr>
          <w:rFonts w:ascii="Calibri" w:hAnsi="Calibri"/>
          <w:sz w:val="24"/>
        </w:rPr>
        <w:t xml:space="preserve"> Galaxies, vast conglomerations of stars, gas, and dust, teem with life and activity, harboring countless worlds yet unknown</w:t>
      </w:r>
      <w:r w:rsidR="00854F6A">
        <w:rPr>
          <w:rFonts w:ascii="Calibri" w:hAnsi="Calibri"/>
          <w:sz w:val="24"/>
        </w:rPr>
        <w:t>.</w:t>
      </w:r>
      <w:r>
        <w:rPr>
          <w:rFonts w:ascii="Calibri" w:hAnsi="Calibri"/>
          <w:sz w:val="24"/>
        </w:rPr>
        <w:t xml:space="preserve"> Piercing the veil of darkness, we witness the birth of stars, the cataclysmic explosions of supernovae, and the relentless dance of black holes, whose gravitational pull warps the fabric of spacetime itself</w:t>
      </w:r>
      <w:r w:rsidR="00854F6A">
        <w:rPr>
          <w:rFonts w:ascii="Calibri" w:hAnsi="Calibri"/>
          <w:sz w:val="24"/>
        </w:rPr>
        <w:t>.</w:t>
      </w:r>
    </w:p>
    <w:p w:rsidR="001D3016" w:rsidRDefault="00935FBA">
      <w:r>
        <w:rPr>
          <w:rFonts w:ascii="Calibri" w:hAnsi="Calibri"/>
          <w:sz w:val="28"/>
        </w:rPr>
        <w:t>Summary</w:t>
      </w:r>
    </w:p>
    <w:p w:rsidR="001D3016" w:rsidRDefault="00935FBA">
      <w:r>
        <w:rPr>
          <w:rFonts w:ascii="Calibri" w:hAnsi="Calibri"/>
        </w:rPr>
        <w:t>The universe is a vast and awe-inspiring tapestry, woven with intricate patterns of celestial phenomena</w:t>
      </w:r>
      <w:r w:rsidR="00854F6A">
        <w:rPr>
          <w:rFonts w:ascii="Calibri" w:hAnsi="Calibri"/>
        </w:rPr>
        <w:t>.</w:t>
      </w:r>
      <w:r>
        <w:rPr>
          <w:rFonts w:ascii="Calibri" w:hAnsi="Calibri"/>
        </w:rPr>
        <w:t xml:space="preserve"> From the smallest subatomic particles to the grandest galaxies, the cosmos reveals a symphony of interconnectedness and complexity</w:t>
      </w:r>
      <w:r w:rsidR="00854F6A">
        <w:rPr>
          <w:rFonts w:ascii="Calibri" w:hAnsi="Calibri"/>
        </w:rPr>
        <w:t>.</w:t>
      </w:r>
      <w:r>
        <w:rPr>
          <w:rFonts w:ascii="Calibri" w:hAnsi="Calibri"/>
        </w:rPr>
        <w:t xml:space="preserve"> As we continue to explore the universe through the lens of science and imagination, we uncover the secrets that bind us to the cosmos and unveil the mysteries that lie hidden within the grand narrative of existence</w:t>
      </w:r>
      <w:r w:rsidR="00854F6A">
        <w:rPr>
          <w:rFonts w:ascii="Calibri" w:hAnsi="Calibri"/>
        </w:rPr>
        <w:t>.</w:t>
      </w:r>
    </w:p>
    <w:sectPr w:rsidR="001D30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9967314">
    <w:abstractNumId w:val="8"/>
  </w:num>
  <w:num w:numId="2" w16cid:durableId="166022424">
    <w:abstractNumId w:val="6"/>
  </w:num>
  <w:num w:numId="3" w16cid:durableId="2003073647">
    <w:abstractNumId w:val="5"/>
  </w:num>
  <w:num w:numId="4" w16cid:durableId="1763332941">
    <w:abstractNumId w:val="4"/>
  </w:num>
  <w:num w:numId="5" w16cid:durableId="1661537419">
    <w:abstractNumId w:val="7"/>
  </w:num>
  <w:num w:numId="6" w16cid:durableId="447626307">
    <w:abstractNumId w:val="3"/>
  </w:num>
  <w:num w:numId="7" w16cid:durableId="509637588">
    <w:abstractNumId w:val="2"/>
  </w:num>
  <w:num w:numId="8" w16cid:durableId="244847024">
    <w:abstractNumId w:val="1"/>
  </w:num>
  <w:num w:numId="9" w16cid:durableId="78029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016"/>
    <w:rsid w:val="0029639D"/>
    <w:rsid w:val="00326F90"/>
    <w:rsid w:val="00854F6A"/>
    <w:rsid w:val="00935F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
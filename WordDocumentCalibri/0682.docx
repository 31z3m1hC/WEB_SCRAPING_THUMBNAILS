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43CB1" w:rsidRDefault="002F3783">
      <w:pPr>
        <w:jc w:val="center"/>
      </w:pPr>
      <w:r>
        <w:rPr>
          <w:rFonts w:ascii="Calibri" w:hAnsi="Calibri"/>
          <w:sz w:val="44"/>
        </w:rPr>
        <w:t>Space Exploration - Celestial Enigma Unraveled</w:t>
      </w:r>
    </w:p>
    <w:p w:rsidR="00343CB1" w:rsidRDefault="002F3783">
      <w:pPr>
        <w:pStyle w:val="NoSpacing"/>
        <w:jc w:val="center"/>
      </w:pPr>
      <w:r>
        <w:rPr>
          <w:rFonts w:ascii="Calibri" w:hAnsi="Calibri"/>
          <w:sz w:val="36"/>
        </w:rPr>
        <w:t>Dr</w:t>
      </w:r>
      <w:r w:rsidR="007A72C1">
        <w:rPr>
          <w:rFonts w:ascii="Calibri" w:hAnsi="Calibri"/>
          <w:sz w:val="36"/>
        </w:rPr>
        <w:t>.</w:t>
      </w:r>
      <w:r>
        <w:rPr>
          <w:rFonts w:ascii="Calibri" w:hAnsi="Calibri"/>
          <w:sz w:val="36"/>
        </w:rPr>
        <w:t xml:space="preserve"> Sarah J</w:t>
      </w:r>
      <w:r w:rsidR="007A72C1">
        <w:rPr>
          <w:rFonts w:ascii="Calibri" w:hAnsi="Calibri"/>
          <w:sz w:val="36"/>
        </w:rPr>
        <w:t>.</w:t>
      </w:r>
      <w:r>
        <w:rPr>
          <w:rFonts w:ascii="Calibri" w:hAnsi="Calibri"/>
          <w:sz w:val="36"/>
        </w:rPr>
        <w:t xml:space="preserve"> Thompson</w:t>
      </w:r>
    </w:p>
    <w:p w:rsidR="00343CB1" w:rsidRDefault="002F3783">
      <w:pPr>
        <w:jc w:val="center"/>
      </w:pPr>
      <w:r>
        <w:rPr>
          <w:rFonts w:ascii="Calibri" w:hAnsi="Calibri"/>
          <w:sz w:val="32"/>
        </w:rPr>
        <w:t>sarahthompson@astroscience</w:t>
      </w:r>
      <w:r w:rsidR="007A72C1">
        <w:rPr>
          <w:rFonts w:ascii="Calibri" w:hAnsi="Calibri"/>
          <w:sz w:val="32"/>
        </w:rPr>
        <w:t>.</w:t>
      </w:r>
      <w:r>
        <w:rPr>
          <w:rFonts w:ascii="Calibri" w:hAnsi="Calibri"/>
          <w:sz w:val="32"/>
        </w:rPr>
        <w:t>org</w:t>
      </w:r>
    </w:p>
    <w:p w:rsidR="00343CB1" w:rsidRDefault="00343CB1"/>
    <w:p w:rsidR="00343CB1" w:rsidRDefault="002F3783">
      <w:r>
        <w:rPr>
          <w:rFonts w:ascii="Calibri" w:hAnsi="Calibri"/>
          <w:sz w:val="24"/>
        </w:rPr>
        <w:t>Gazing upon the starlit canvas above, humans have long pondered the mysteries that lie beyond our earthly realm</w:t>
      </w:r>
      <w:r w:rsidR="007A72C1">
        <w:rPr>
          <w:rFonts w:ascii="Calibri" w:hAnsi="Calibri"/>
          <w:sz w:val="24"/>
        </w:rPr>
        <w:t>.</w:t>
      </w:r>
      <w:r>
        <w:rPr>
          <w:rFonts w:ascii="Calibri" w:hAnsi="Calibri"/>
          <w:sz w:val="24"/>
        </w:rPr>
        <w:t xml:space="preserve"> Since the dawn of civilization, the exploration of space has captured our imagination and ignited an insatiable curiosity about the cosmos</w:t>
      </w:r>
      <w:r w:rsidR="007A72C1">
        <w:rPr>
          <w:rFonts w:ascii="Calibri" w:hAnsi="Calibri"/>
          <w:sz w:val="24"/>
        </w:rPr>
        <w:t>.</w:t>
      </w:r>
      <w:r>
        <w:rPr>
          <w:rFonts w:ascii="Calibri" w:hAnsi="Calibri"/>
          <w:sz w:val="24"/>
        </w:rPr>
        <w:t xml:space="preserve"> From the ancient stargazers who mapped constellations and tracked celestial bodies to the daring astronauts who ventured into the vast expanse of space, humanity's quest to unravel the secrets of the universe has been an ongoing endeavor</w:t>
      </w:r>
      <w:r w:rsidR="007A72C1">
        <w:rPr>
          <w:rFonts w:ascii="Calibri" w:hAnsi="Calibri"/>
          <w:sz w:val="24"/>
        </w:rPr>
        <w:t>.</w:t>
      </w:r>
      <w:r>
        <w:rPr>
          <w:rFonts w:ascii="Calibri" w:hAnsi="Calibri"/>
          <w:sz w:val="24"/>
        </w:rPr>
        <w:t xml:space="preserve"> Driven by an innate desire to understand our place in the vast cosmic tapestry, we have embarked on a journey to unravel the enigma of space exploration</w:t>
      </w:r>
      <w:r w:rsidR="007A72C1">
        <w:rPr>
          <w:rFonts w:ascii="Calibri" w:hAnsi="Calibri"/>
          <w:sz w:val="24"/>
        </w:rPr>
        <w:t>.</w:t>
      </w:r>
      <w:r>
        <w:rPr>
          <w:rFonts w:ascii="Calibri" w:hAnsi="Calibri"/>
          <w:sz w:val="24"/>
        </w:rPr>
        <w:br/>
      </w:r>
      <w:r>
        <w:rPr>
          <w:rFonts w:ascii="Calibri" w:hAnsi="Calibri"/>
          <w:sz w:val="24"/>
        </w:rPr>
        <w:br/>
        <w:t>As we probe deeper into the unknown regions of the universe, we uncover hidden wonders and gain precious insights into the fundamental nature of reality</w:t>
      </w:r>
      <w:r w:rsidR="007A72C1">
        <w:rPr>
          <w:rFonts w:ascii="Calibri" w:hAnsi="Calibri"/>
          <w:sz w:val="24"/>
        </w:rPr>
        <w:t>.</w:t>
      </w:r>
      <w:r>
        <w:rPr>
          <w:rFonts w:ascii="Calibri" w:hAnsi="Calibri"/>
          <w:sz w:val="24"/>
        </w:rPr>
        <w:t xml:space="preserve"> Each mission, each spacecraft, and each robotic probe dispatched into the cosmos expands our knowledge and challenges our understanding of the universe</w:t>
      </w:r>
      <w:r w:rsidR="007A72C1">
        <w:rPr>
          <w:rFonts w:ascii="Calibri" w:hAnsi="Calibri"/>
          <w:sz w:val="24"/>
        </w:rPr>
        <w:t>.</w:t>
      </w:r>
      <w:r>
        <w:rPr>
          <w:rFonts w:ascii="Calibri" w:hAnsi="Calibri"/>
          <w:sz w:val="24"/>
        </w:rPr>
        <w:t xml:space="preserve"> From the discovery of new planets to the exploration of distant galaxies, space exploration offers a glimpse into the boundless mysteries that await us beyond our own small world</w:t>
      </w:r>
      <w:r w:rsidR="007A72C1">
        <w:rPr>
          <w:rFonts w:ascii="Calibri" w:hAnsi="Calibri"/>
          <w:sz w:val="24"/>
        </w:rPr>
        <w:t>.</w:t>
      </w:r>
      <w:r>
        <w:rPr>
          <w:rFonts w:ascii="Calibri" w:hAnsi="Calibri"/>
          <w:sz w:val="24"/>
        </w:rPr>
        <w:br/>
      </w:r>
      <w:r>
        <w:rPr>
          <w:rFonts w:ascii="Calibri" w:hAnsi="Calibri"/>
          <w:sz w:val="24"/>
        </w:rPr>
        <w:br/>
        <w:t>In our quest to explore space, we transcend terrestrial boundaries and embark on an intellectual and emotional odyssey</w:t>
      </w:r>
      <w:r w:rsidR="007A72C1">
        <w:rPr>
          <w:rFonts w:ascii="Calibri" w:hAnsi="Calibri"/>
          <w:sz w:val="24"/>
        </w:rPr>
        <w:t>.</w:t>
      </w:r>
      <w:r>
        <w:rPr>
          <w:rFonts w:ascii="Calibri" w:hAnsi="Calibri"/>
          <w:sz w:val="24"/>
        </w:rPr>
        <w:t xml:space="preserve"> The allure of the cosmos inspires awe, wonder, and a profound sense of connection to the universe</w:t>
      </w:r>
      <w:r w:rsidR="007A72C1">
        <w:rPr>
          <w:rFonts w:ascii="Calibri" w:hAnsi="Calibri"/>
          <w:sz w:val="24"/>
        </w:rPr>
        <w:t>.</w:t>
      </w:r>
      <w:r>
        <w:rPr>
          <w:rFonts w:ascii="Calibri" w:hAnsi="Calibri"/>
          <w:sz w:val="24"/>
        </w:rPr>
        <w:t xml:space="preserve"> It sparks our imagination and kindles our desire to unlock the mysteries that lie hidden among the stars</w:t>
      </w:r>
      <w:r w:rsidR="007A72C1">
        <w:rPr>
          <w:rFonts w:ascii="Calibri" w:hAnsi="Calibri"/>
          <w:sz w:val="24"/>
        </w:rPr>
        <w:t>.</w:t>
      </w:r>
      <w:r>
        <w:rPr>
          <w:rFonts w:ascii="Calibri" w:hAnsi="Calibri"/>
          <w:sz w:val="24"/>
        </w:rPr>
        <w:t xml:space="preserve"> The exploration of space is not merely an accumulation of scientific data; it is a testament to our unwavering curiosity and our enduring fascination with the celestial realm</w:t>
      </w:r>
      <w:r w:rsidR="007A72C1">
        <w:rPr>
          <w:rFonts w:ascii="Calibri" w:hAnsi="Calibri"/>
          <w:sz w:val="24"/>
        </w:rPr>
        <w:t>.</w:t>
      </w:r>
    </w:p>
    <w:p w:rsidR="00343CB1" w:rsidRDefault="002F3783">
      <w:r>
        <w:rPr>
          <w:rFonts w:ascii="Calibri" w:hAnsi="Calibri"/>
          <w:sz w:val="28"/>
        </w:rPr>
        <w:t>Summary</w:t>
      </w:r>
    </w:p>
    <w:p w:rsidR="00343CB1" w:rsidRDefault="002F3783">
      <w:r>
        <w:rPr>
          <w:rFonts w:ascii="Calibri" w:hAnsi="Calibri"/>
        </w:rPr>
        <w:t>Space exploration is an endeavor that transcends scientific boundaries, igniting our imagination and expanding our understanding of the universe</w:t>
      </w:r>
      <w:r w:rsidR="007A72C1">
        <w:rPr>
          <w:rFonts w:ascii="Calibri" w:hAnsi="Calibri"/>
        </w:rPr>
        <w:t>.</w:t>
      </w:r>
      <w:r>
        <w:rPr>
          <w:rFonts w:ascii="Calibri" w:hAnsi="Calibri"/>
        </w:rPr>
        <w:t xml:space="preserve"> It is a journey of discovery, pushing the limits of human knowledge and challenging our conceptions of reality</w:t>
      </w:r>
      <w:r w:rsidR="007A72C1">
        <w:rPr>
          <w:rFonts w:ascii="Calibri" w:hAnsi="Calibri"/>
        </w:rPr>
        <w:t>.</w:t>
      </w:r>
      <w:r>
        <w:rPr>
          <w:rFonts w:ascii="Calibri" w:hAnsi="Calibri"/>
        </w:rPr>
        <w:t xml:space="preserve"> Through missions, spacecraft, and robotic probes, we delve into the depths of the cosmos, unearthing hidden wonders and gaining insights into the fundamental nature of existence</w:t>
      </w:r>
      <w:r w:rsidR="007A72C1">
        <w:rPr>
          <w:rFonts w:ascii="Calibri" w:hAnsi="Calibri"/>
        </w:rPr>
        <w:t>.</w:t>
      </w:r>
      <w:r>
        <w:rPr>
          <w:rFonts w:ascii="Calibri" w:hAnsi="Calibri"/>
        </w:rPr>
        <w:t xml:space="preserve"> Space exploration is a testament to our innate curiosity and our enduring fascination with the celestial realm, inspiring awe, wonder, and a sense of connection to the universe</w:t>
      </w:r>
      <w:r w:rsidR="007A72C1">
        <w:rPr>
          <w:rFonts w:ascii="Calibri" w:hAnsi="Calibri"/>
        </w:rPr>
        <w:t>.</w:t>
      </w:r>
    </w:p>
    <w:sectPr w:rsidR="00343CB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37301738">
    <w:abstractNumId w:val="8"/>
  </w:num>
  <w:num w:numId="2" w16cid:durableId="954945260">
    <w:abstractNumId w:val="6"/>
  </w:num>
  <w:num w:numId="3" w16cid:durableId="40596575">
    <w:abstractNumId w:val="5"/>
  </w:num>
  <w:num w:numId="4" w16cid:durableId="1208685994">
    <w:abstractNumId w:val="4"/>
  </w:num>
  <w:num w:numId="5" w16cid:durableId="591092011">
    <w:abstractNumId w:val="7"/>
  </w:num>
  <w:num w:numId="6" w16cid:durableId="1015426951">
    <w:abstractNumId w:val="3"/>
  </w:num>
  <w:num w:numId="7" w16cid:durableId="1327587340">
    <w:abstractNumId w:val="2"/>
  </w:num>
  <w:num w:numId="8" w16cid:durableId="165052358">
    <w:abstractNumId w:val="1"/>
  </w:num>
  <w:num w:numId="9" w16cid:durableId="14093841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F3783"/>
    <w:rsid w:val="00326F90"/>
    <w:rsid w:val="00343CB1"/>
    <w:rsid w:val="007A72C1"/>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411B8CCB-74FC-4CB7-8278-1FE9F97A9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352</Words>
  <Characters>2008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2356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2024-01-10T04:13:00Z</dcterms:modified>
  <cp:category/>
</cp:coreProperties>
</file>
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311" w:rsidRDefault="00C00A03">
      <w:pPr>
        <w:jc w:val="center"/>
      </w:pPr>
      <w:r>
        <w:rPr>
          <w:rFonts w:ascii="Calibri" w:hAnsi="Calibri"/>
          <w:sz w:val="44"/>
        </w:rPr>
        <w:t>Music: A Symphony of Cultural Expressions</w:t>
      </w:r>
    </w:p>
    <w:p w:rsidR="00E40311" w:rsidRDefault="00C00A03">
      <w:pPr>
        <w:pStyle w:val="NoSpacing"/>
        <w:jc w:val="center"/>
      </w:pPr>
      <w:r>
        <w:rPr>
          <w:rFonts w:ascii="Calibri" w:hAnsi="Calibri"/>
          <w:sz w:val="36"/>
        </w:rPr>
        <w:t>Emily Rose</w:t>
      </w:r>
    </w:p>
    <w:p w:rsidR="00E40311" w:rsidRDefault="00C00A03">
      <w:pPr>
        <w:jc w:val="center"/>
      </w:pPr>
      <w:r>
        <w:rPr>
          <w:rFonts w:ascii="Calibri" w:hAnsi="Calibri"/>
          <w:sz w:val="32"/>
        </w:rPr>
        <w:t>emilyrose@musicacademy</w:t>
      </w:r>
      <w:r w:rsidR="00593E67">
        <w:rPr>
          <w:rFonts w:ascii="Calibri" w:hAnsi="Calibri"/>
          <w:sz w:val="32"/>
        </w:rPr>
        <w:t>.</w:t>
      </w:r>
      <w:r>
        <w:rPr>
          <w:rFonts w:ascii="Calibri" w:hAnsi="Calibri"/>
          <w:sz w:val="32"/>
        </w:rPr>
        <w:t>edu</w:t>
      </w:r>
    </w:p>
    <w:p w:rsidR="00E40311" w:rsidRDefault="00E40311"/>
    <w:p w:rsidR="00E40311" w:rsidRDefault="00C00A03">
      <w:r>
        <w:rPr>
          <w:rFonts w:ascii="Calibri" w:hAnsi="Calibri"/>
          <w:sz w:val="24"/>
        </w:rPr>
        <w:t>From the harmonious blend of lutes in Baroque Europe to the infectious rhythms of African drums, music is a universal language that transcends boundaries and cultures</w:t>
      </w:r>
      <w:r w:rsidR="00593E67">
        <w:rPr>
          <w:rFonts w:ascii="Calibri" w:hAnsi="Calibri"/>
          <w:sz w:val="24"/>
        </w:rPr>
        <w:t>.</w:t>
      </w:r>
      <w:r>
        <w:rPr>
          <w:rFonts w:ascii="Calibri" w:hAnsi="Calibri"/>
          <w:sz w:val="24"/>
        </w:rPr>
        <w:t xml:space="preserve"> Like a living tapestry woven from the threads of history, tradition, and emotion, it captures the essence of human experience and weaves it into a symphony of sounds</w:t>
      </w:r>
      <w:r w:rsidR="00593E67">
        <w:rPr>
          <w:rFonts w:ascii="Calibri" w:hAnsi="Calibri"/>
          <w:sz w:val="24"/>
        </w:rPr>
        <w:t>.</w:t>
      </w:r>
      <w:r>
        <w:rPr>
          <w:rFonts w:ascii="Calibri" w:hAnsi="Calibri"/>
          <w:sz w:val="24"/>
        </w:rPr>
        <w:t xml:space="preserve"> Music holds the power to stir the soul, unite diverse communities, and tell stories that echo through time</w:t>
      </w:r>
      <w:r w:rsidR="00593E67">
        <w:rPr>
          <w:rFonts w:ascii="Calibri" w:hAnsi="Calibri"/>
          <w:sz w:val="24"/>
        </w:rPr>
        <w:t>.</w:t>
      </w:r>
      <w:r>
        <w:rPr>
          <w:rFonts w:ascii="Calibri" w:hAnsi="Calibri"/>
          <w:sz w:val="24"/>
        </w:rPr>
        <w:t xml:space="preserve"> In its many forms and guises, music is an art form, a medium of communication, and a source of joy, sorrow, and inspiration for people across the globe</w:t>
      </w:r>
      <w:r w:rsidR="00593E67">
        <w:rPr>
          <w:rFonts w:ascii="Calibri" w:hAnsi="Calibri"/>
          <w:sz w:val="24"/>
        </w:rPr>
        <w:t>.</w:t>
      </w:r>
      <w:r>
        <w:rPr>
          <w:rFonts w:ascii="Calibri" w:hAnsi="Calibri"/>
          <w:sz w:val="24"/>
        </w:rPr>
        <w:br/>
      </w:r>
      <w:r>
        <w:rPr>
          <w:rFonts w:ascii="Calibri" w:hAnsi="Calibri"/>
          <w:sz w:val="24"/>
        </w:rPr>
        <w:br/>
        <w:t>As we delve into the captivating world of music, we discover its profound impact on human societies</w:t>
      </w:r>
      <w:r w:rsidR="00593E67">
        <w:rPr>
          <w:rFonts w:ascii="Calibri" w:hAnsi="Calibri"/>
          <w:sz w:val="24"/>
        </w:rPr>
        <w:t>.</w:t>
      </w:r>
      <w:r>
        <w:rPr>
          <w:rFonts w:ascii="Calibri" w:hAnsi="Calibri"/>
          <w:sz w:val="24"/>
        </w:rPr>
        <w:t xml:space="preserve"> Its ability to evoke emotions is undeniable; from the soaring uplift of triumphant symphonies to the melancholic strains of blues and dirges, music has the capacity to touch our innermost selves and mirror our experiences back to us</w:t>
      </w:r>
      <w:r w:rsidR="00593E67">
        <w:rPr>
          <w:rFonts w:ascii="Calibri" w:hAnsi="Calibri"/>
          <w:sz w:val="24"/>
        </w:rPr>
        <w:t>.</w:t>
      </w:r>
      <w:r>
        <w:rPr>
          <w:rFonts w:ascii="Calibri" w:hAnsi="Calibri"/>
          <w:sz w:val="24"/>
        </w:rPr>
        <w:t xml:space="preserve"> It is a companion in joy and sorrow, a source of comfort in times of adversity, and a beacon of hope in the darkest of nights</w:t>
      </w:r>
      <w:r w:rsidR="00593E67">
        <w:rPr>
          <w:rFonts w:ascii="Calibri" w:hAnsi="Calibri"/>
          <w:sz w:val="24"/>
        </w:rPr>
        <w:t>.</w:t>
      </w:r>
      <w:r>
        <w:rPr>
          <w:rFonts w:ascii="Calibri" w:hAnsi="Calibri"/>
          <w:sz w:val="24"/>
        </w:rPr>
        <w:t xml:space="preserve"> Moreover, music has the unique ability to bring people together, fostering a sense of community and belonging</w:t>
      </w:r>
      <w:r w:rsidR="00593E67">
        <w:rPr>
          <w:rFonts w:ascii="Calibri" w:hAnsi="Calibri"/>
          <w:sz w:val="24"/>
        </w:rPr>
        <w:t>.</w:t>
      </w:r>
      <w:r>
        <w:rPr>
          <w:rFonts w:ascii="Calibri" w:hAnsi="Calibri"/>
          <w:sz w:val="24"/>
        </w:rPr>
        <w:t xml:space="preserve"> From communal singing at religious ceremonies to the shared experience of live concerts, music creates a space where differences fade, and hearts unite in shared melodies</w:t>
      </w:r>
      <w:r w:rsidR="00593E67">
        <w:rPr>
          <w:rFonts w:ascii="Calibri" w:hAnsi="Calibri"/>
          <w:sz w:val="24"/>
        </w:rPr>
        <w:t>.</w:t>
      </w:r>
      <w:r>
        <w:rPr>
          <w:rFonts w:ascii="Calibri" w:hAnsi="Calibri"/>
          <w:sz w:val="24"/>
        </w:rPr>
        <w:br/>
      </w:r>
      <w:r>
        <w:rPr>
          <w:rFonts w:ascii="Calibri" w:hAnsi="Calibri"/>
          <w:sz w:val="24"/>
        </w:rPr>
        <w:br/>
        <w:t>Furthermore, music holds a profound connection with history and tradition</w:t>
      </w:r>
      <w:r w:rsidR="00593E67">
        <w:rPr>
          <w:rFonts w:ascii="Calibri" w:hAnsi="Calibri"/>
          <w:sz w:val="24"/>
        </w:rPr>
        <w:t>.</w:t>
      </w:r>
      <w:r>
        <w:rPr>
          <w:rFonts w:ascii="Calibri" w:hAnsi="Calibri"/>
          <w:sz w:val="24"/>
        </w:rPr>
        <w:t xml:space="preserve"> It is a repository of cultural memory, preserving and transmitting stories, legends, and beliefs from generation to generation</w:t>
      </w:r>
      <w:r w:rsidR="00593E67">
        <w:rPr>
          <w:rFonts w:ascii="Calibri" w:hAnsi="Calibri"/>
          <w:sz w:val="24"/>
        </w:rPr>
        <w:t>.</w:t>
      </w:r>
      <w:r>
        <w:rPr>
          <w:rFonts w:ascii="Calibri" w:hAnsi="Calibri"/>
          <w:sz w:val="24"/>
        </w:rPr>
        <w:t xml:space="preserve"> Through music, we gain insights into the lives, struggles, and aspirations of our ancestors</w:t>
      </w:r>
      <w:r w:rsidR="00593E67">
        <w:rPr>
          <w:rFonts w:ascii="Calibri" w:hAnsi="Calibri"/>
          <w:sz w:val="24"/>
        </w:rPr>
        <w:t>.</w:t>
      </w:r>
      <w:r>
        <w:rPr>
          <w:rFonts w:ascii="Calibri" w:hAnsi="Calibri"/>
          <w:sz w:val="24"/>
        </w:rPr>
        <w:t xml:space="preserve"> It allows us to trace the evolution of societies, capturing their values, norms, and worldview</w:t>
      </w:r>
      <w:r w:rsidR="00593E67">
        <w:rPr>
          <w:rFonts w:ascii="Calibri" w:hAnsi="Calibri"/>
          <w:sz w:val="24"/>
        </w:rPr>
        <w:t>.</w:t>
      </w:r>
      <w:r>
        <w:rPr>
          <w:rFonts w:ascii="Calibri" w:hAnsi="Calibri"/>
          <w:sz w:val="24"/>
        </w:rPr>
        <w:t xml:space="preserve"> In some cultures, music is considered a sacred art form, entwined with religious rituals and spiritual practices, transcending the boundaries of the physical realm</w:t>
      </w:r>
      <w:r w:rsidR="00593E67">
        <w:rPr>
          <w:rFonts w:ascii="Calibri" w:hAnsi="Calibri"/>
          <w:sz w:val="24"/>
        </w:rPr>
        <w:t>.</w:t>
      </w:r>
    </w:p>
    <w:p w:rsidR="00E40311" w:rsidRDefault="00C00A03">
      <w:r>
        <w:rPr>
          <w:rFonts w:ascii="Calibri" w:hAnsi="Calibri"/>
          <w:sz w:val="28"/>
        </w:rPr>
        <w:t>Summary</w:t>
      </w:r>
    </w:p>
    <w:p w:rsidR="00E40311" w:rsidRDefault="00C00A03">
      <w:r>
        <w:rPr>
          <w:rFonts w:ascii="Calibri" w:hAnsi="Calibri"/>
        </w:rPr>
        <w:t>Music stands as a testament to human creativity, resilience, and interconnectedness</w:t>
      </w:r>
      <w:r w:rsidR="00593E67">
        <w:rPr>
          <w:rFonts w:ascii="Calibri" w:hAnsi="Calibri"/>
        </w:rPr>
        <w:t>.</w:t>
      </w:r>
      <w:r>
        <w:rPr>
          <w:rFonts w:ascii="Calibri" w:hAnsi="Calibri"/>
        </w:rPr>
        <w:t xml:space="preserve"> It is an art form that has evolved alongside humanity, reflecting our joys, sorrows, and aspirations</w:t>
      </w:r>
      <w:r w:rsidR="00593E67">
        <w:rPr>
          <w:rFonts w:ascii="Calibri" w:hAnsi="Calibri"/>
        </w:rPr>
        <w:t>.</w:t>
      </w:r>
      <w:r>
        <w:rPr>
          <w:rFonts w:ascii="Calibri" w:hAnsi="Calibri"/>
        </w:rPr>
        <w:t xml:space="preserve"> Through its power to evoke emotions, foster community, and preserve cultural traditions, music plays a crucial role in shaping human experiences</w:t>
      </w:r>
      <w:r w:rsidR="00593E67">
        <w:rPr>
          <w:rFonts w:ascii="Calibri" w:hAnsi="Calibri"/>
        </w:rPr>
        <w:t>.</w:t>
      </w:r>
      <w:r>
        <w:rPr>
          <w:rFonts w:ascii="Calibri" w:hAnsi="Calibri"/>
        </w:rPr>
        <w:t xml:space="preserve"> It is a source of solace, inspiration, and connection, </w:t>
      </w:r>
      <w:r>
        <w:rPr>
          <w:rFonts w:ascii="Calibri" w:hAnsi="Calibri"/>
        </w:rPr>
        <w:lastRenderedPageBreak/>
        <w:t>providing an invaluable lens through which we can understand ourselves and the world around us</w:t>
      </w:r>
      <w:r w:rsidR="00593E67">
        <w:rPr>
          <w:rFonts w:ascii="Calibri" w:hAnsi="Calibri"/>
        </w:rPr>
        <w:t>.</w:t>
      </w:r>
    </w:p>
    <w:sectPr w:rsidR="00E403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640877">
    <w:abstractNumId w:val="8"/>
  </w:num>
  <w:num w:numId="2" w16cid:durableId="1707214675">
    <w:abstractNumId w:val="6"/>
  </w:num>
  <w:num w:numId="3" w16cid:durableId="619654542">
    <w:abstractNumId w:val="5"/>
  </w:num>
  <w:num w:numId="4" w16cid:durableId="1404521590">
    <w:abstractNumId w:val="4"/>
  </w:num>
  <w:num w:numId="5" w16cid:durableId="667289633">
    <w:abstractNumId w:val="7"/>
  </w:num>
  <w:num w:numId="6" w16cid:durableId="627202738">
    <w:abstractNumId w:val="3"/>
  </w:num>
  <w:num w:numId="7" w16cid:durableId="750471077">
    <w:abstractNumId w:val="2"/>
  </w:num>
  <w:num w:numId="8" w16cid:durableId="1211066935">
    <w:abstractNumId w:val="1"/>
  </w:num>
  <w:num w:numId="9" w16cid:durableId="155237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E67"/>
    <w:rsid w:val="00AA1D8D"/>
    <w:rsid w:val="00B47730"/>
    <w:rsid w:val="00C00A03"/>
    <w:rsid w:val="00CB0664"/>
    <w:rsid w:val="00E403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
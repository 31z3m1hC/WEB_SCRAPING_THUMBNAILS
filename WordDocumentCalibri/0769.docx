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ABA" w:rsidRDefault="00287B5C">
      <w:pPr>
        <w:jc w:val="center"/>
      </w:pPr>
      <w:r>
        <w:rPr>
          <w:rFonts w:ascii="Calibri" w:hAnsi="Calibri"/>
          <w:sz w:val="44"/>
        </w:rPr>
        <w:t>Cosmic Curiosity: Exploring the Realm of Black Holes</w:t>
      </w:r>
    </w:p>
    <w:p w:rsidR="00264ABA" w:rsidRDefault="00287B5C">
      <w:pPr>
        <w:pStyle w:val="NoSpacing"/>
        <w:jc w:val="center"/>
      </w:pPr>
      <w:r>
        <w:rPr>
          <w:rFonts w:ascii="Calibri" w:hAnsi="Calibri"/>
          <w:sz w:val="36"/>
        </w:rPr>
        <w:t>Megan Rivera</w:t>
      </w:r>
    </w:p>
    <w:p w:rsidR="00264ABA" w:rsidRDefault="00287B5C">
      <w:pPr>
        <w:jc w:val="center"/>
      </w:pPr>
      <w:r>
        <w:rPr>
          <w:rFonts w:ascii="Calibri" w:hAnsi="Calibri"/>
          <w:sz w:val="32"/>
        </w:rPr>
        <w:t>meganr@revomail</w:t>
      </w:r>
      <w:r w:rsidR="006A07FB">
        <w:rPr>
          <w:rFonts w:ascii="Calibri" w:hAnsi="Calibri"/>
          <w:sz w:val="32"/>
        </w:rPr>
        <w:t>.</w:t>
      </w:r>
      <w:r>
        <w:rPr>
          <w:rFonts w:ascii="Calibri" w:hAnsi="Calibri"/>
          <w:sz w:val="32"/>
        </w:rPr>
        <w:t>com</w:t>
      </w:r>
    </w:p>
    <w:p w:rsidR="00264ABA" w:rsidRDefault="00264ABA"/>
    <w:p w:rsidR="00264ABA" w:rsidRDefault="00287B5C">
      <w:r>
        <w:rPr>
          <w:rFonts w:ascii="Calibri" w:hAnsi="Calibri"/>
          <w:sz w:val="24"/>
        </w:rPr>
        <w:t>Immerse yourselves in the enigmatic world of black holes, captivating celestial marvels that challenge our understanding of space-time and propel us to the frontiers of astrophysics</w:t>
      </w:r>
      <w:r w:rsidR="006A07FB">
        <w:rPr>
          <w:rFonts w:ascii="Calibri" w:hAnsi="Calibri"/>
          <w:sz w:val="24"/>
        </w:rPr>
        <w:t>.</w:t>
      </w:r>
      <w:r>
        <w:rPr>
          <w:rFonts w:ascii="Calibri" w:hAnsi="Calibri"/>
          <w:sz w:val="24"/>
        </w:rPr>
        <w:t xml:space="preserve"> Piercing the veil of mystery surrounding these cosmic behemoths, this essay delves into the uncharted depths of black holes, unraveling the tapestry of their enigmatic nature</w:t>
      </w:r>
      <w:r w:rsidR="006A07FB">
        <w:rPr>
          <w:rFonts w:ascii="Calibri" w:hAnsi="Calibri"/>
          <w:sz w:val="24"/>
        </w:rPr>
        <w:t>.</w:t>
      </w:r>
      <w:r>
        <w:rPr>
          <w:rFonts w:ascii="Calibri" w:hAnsi="Calibri"/>
          <w:sz w:val="24"/>
        </w:rPr>
        <w:t xml:space="preserve"> With every sentence unveiling a new facet of this intriguing phenomenon, we embark on a journey through the fabric of space-time, probing the secrets concealed within these gravitational singularities</w:t>
      </w:r>
      <w:r w:rsidR="006A07FB">
        <w:rPr>
          <w:rFonts w:ascii="Calibri" w:hAnsi="Calibri"/>
          <w:sz w:val="24"/>
        </w:rPr>
        <w:t>.</w:t>
      </w:r>
      <w:r>
        <w:rPr>
          <w:rFonts w:ascii="Calibri" w:hAnsi="Calibri"/>
          <w:sz w:val="24"/>
        </w:rPr>
        <w:t xml:space="preserve"> From their inescapable gravitational pull to their enigmatic event horizon, we embark on a voyage to unveil the enigma that is black holes</w:t>
      </w:r>
      <w:r w:rsidR="006A07FB">
        <w:rPr>
          <w:rFonts w:ascii="Calibri" w:hAnsi="Calibri"/>
          <w:sz w:val="24"/>
        </w:rPr>
        <w:t>.</w:t>
      </w:r>
      <w:r>
        <w:rPr>
          <w:rFonts w:ascii="Calibri" w:hAnsi="Calibri"/>
          <w:sz w:val="24"/>
        </w:rPr>
        <w:br/>
      </w:r>
      <w:r>
        <w:rPr>
          <w:rFonts w:ascii="Calibri" w:hAnsi="Calibri"/>
          <w:sz w:val="24"/>
        </w:rPr>
        <w:br/>
        <w:t>In the heart of galaxies, these celestial giants emerge as consequences of massive stellar collapse</w:t>
      </w:r>
      <w:r w:rsidR="006A07FB">
        <w:rPr>
          <w:rFonts w:ascii="Calibri" w:hAnsi="Calibri"/>
          <w:sz w:val="24"/>
        </w:rPr>
        <w:t>.</w:t>
      </w:r>
      <w:r>
        <w:rPr>
          <w:rFonts w:ascii="Calibri" w:hAnsi="Calibri"/>
          <w:sz w:val="24"/>
        </w:rPr>
        <w:t xml:space="preserve"> The relentless gravitational force they wield sculpts and distorts the fabric of space-time, leading to the formation of an event horizon, an invisible boundary beyond which escape from the black hole's gravitational pull is an impossibility</w:t>
      </w:r>
      <w:r w:rsidR="006A07FB">
        <w:rPr>
          <w:rFonts w:ascii="Calibri" w:hAnsi="Calibri"/>
          <w:sz w:val="24"/>
        </w:rPr>
        <w:t>.</w:t>
      </w:r>
      <w:r>
        <w:rPr>
          <w:rFonts w:ascii="Calibri" w:hAnsi="Calibri"/>
          <w:sz w:val="24"/>
        </w:rPr>
        <w:t xml:space="preserve"> This boundary, a point of no return, marks the threshold to a realm where the laws of physics as we know them undergo a profound transformation</w:t>
      </w:r>
      <w:r w:rsidR="006A07FB">
        <w:rPr>
          <w:rFonts w:ascii="Calibri" w:hAnsi="Calibri"/>
          <w:sz w:val="24"/>
        </w:rPr>
        <w:t>.</w:t>
      </w:r>
      <w:r>
        <w:rPr>
          <w:rFonts w:ascii="Calibri" w:hAnsi="Calibri"/>
          <w:sz w:val="24"/>
        </w:rPr>
        <w:br/>
      </w:r>
      <w:r>
        <w:rPr>
          <w:rFonts w:ascii="Calibri" w:hAnsi="Calibri"/>
          <w:sz w:val="24"/>
        </w:rPr>
        <w:br/>
        <w:t>As we gaze upon the celestial canvas, we encounter captivating phenomena associated with black holes</w:t>
      </w:r>
      <w:r w:rsidR="006A07FB">
        <w:rPr>
          <w:rFonts w:ascii="Calibri" w:hAnsi="Calibri"/>
          <w:sz w:val="24"/>
        </w:rPr>
        <w:t>.</w:t>
      </w:r>
      <w:r>
        <w:rPr>
          <w:rFonts w:ascii="Calibri" w:hAnsi="Calibri"/>
          <w:sz w:val="24"/>
        </w:rPr>
        <w:t xml:space="preserve"> Accretion disks, swirling maelstroms of matter and energy, encircle these gravitational behemoths like luminous halos</w:t>
      </w:r>
      <w:r w:rsidR="006A07FB">
        <w:rPr>
          <w:rFonts w:ascii="Calibri" w:hAnsi="Calibri"/>
          <w:sz w:val="24"/>
        </w:rPr>
        <w:t>.</w:t>
      </w:r>
      <w:r>
        <w:rPr>
          <w:rFonts w:ascii="Calibri" w:hAnsi="Calibri"/>
          <w:sz w:val="24"/>
        </w:rPr>
        <w:t xml:space="preserve"> With matter spiraling inward, temperatures soar, giving rise to the emission of X-rays and gamma rays, painting a cosmic spectacle against the backdrop of the universe</w:t>
      </w:r>
      <w:r w:rsidR="006A07FB">
        <w:rPr>
          <w:rFonts w:ascii="Calibri" w:hAnsi="Calibri"/>
          <w:sz w:val="24"/>
        </w:rPr>
        <w:t>.</w:t>
      </w:r>
    </w:p>
    <w:p w:rsidR="00264ABA" w:rsidRDefault="00287B5C">
      <w:r>
        <w:rPr>
          <w:rFonts w:ascii="Calibri" w:hAnsi="Calibri"/>
          <w:sz w:val="28"/>
        </w:rPr>
        <w:t>Summary</w:t>
      </w:r>
    </w:p>
    <w:p w:rsidR="00264ABA" w:rsidRDefault="00287B5C">
      <w:r>
        <w:rPr>
          <w:rFonts w:ascii="Calibri" w:hAnsi="Calibri"/>
        </w:rPr>
        <w:t>Venturing into the realm of black holes, we discover cosmic entities that defy conventional understanding, bending space-time to their will and obscuring the fabric of existence</w:t>
      </w:r>
      <w:r w:rsidR="006A07FB">
        <w:rPr>
          <w:rFonts w:ascii="Calibri" w:hAnsi="Calibri"/>
        </w:rPr>
        <w:t>.</w:t>
      </w:r>
      <w:r>
        <w:rPr>
          <w:rFonts w:ascii="Calibri" w:hAnsi="Calibri"/>
        </w:rPr>
        <w:t xml:space="preserve"> From the mesmerizing dance of accretion disks to the inescapable allure of the event horizon, these enigmatic phenomena captivate and intrigue us, urging us to delve deeper into their captivating mysteries</w:t>
      </w:r>
      <w:r w:rsidR="006A07FB">
        <w:rPr>
          <w:rFonts w:ascii="Calibri" w:hAnsi="Calibri"/>
        </w:rPr>
        <w:t>.</w:t>
      </w:r>
      <w:r>
        <w:rPr>
          <w:rFonts w:ascii="Calibri" w:hAnsi="Calibri"/>
        </w:rPr>
        <w:t xml:space="preserve"> Black holes serve as cosmic laboratories, providing fertile ground for interrogating </w:t>
      </w:r>
      <w:r>
        <w:rPr>
          <w:rFonts w:ascii="Calibri" w:hAnsi="Calibri"/>
        </w:rPr>
        <w:lastRenderedPageBreak/>
        <w:t>the fundamental laws of physics and pushing the limits of human knowledge</w:t>
      </w:r>
      <w:r w:rsidR="006A07FB">
        <w:rPr>
          <w:rFonts w:ascii="Calibri" w:hAnsi="Calibri"/>
        </w:rPr>
        <w:t>.</w:t>
      </w:r>
      <w:r>
        <w:rPr>
          <w:rFonts w:ascii="Calibri" w:hAnsi="Calibri"/>
        </w:rPr>
        <w:t xml:space="preserve"> As we continue our exploration of these gravitational wonders, we unravel new layers of complexity and embark on a journey of discovery, forever seeking to unlock the secrets that lie hidden within</w:t>
      </w:r>
      <w:r w:rsidR="006A07FB">
        <w:rPr>
          <w:rFonts w:ascii="Calibri" w:hAnsi="Calibri"/>
        </w:rPr>
        <w:t>.</w:t>
      </w:r>
    </w:p>
    <w:sectPr w:rsidR="00264A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821680">
    <w:abstractNumId w:val="8"/>
  </w:num>
  <w:num w:numId="2" w16cid:durableId="1931617741">
    <w:abstractNumId w:val="6"/>
  </w:num>
  <w:num w:numId="3" w16cid:durableId="33892601">
    <w:abstractNumId w:val="5"/>
  </w:num>
  <w:num w:numId="4" w16cid:durableId="973607620">
    <w:abstractNumId w:val="4"/>
  </w:num>
  <w:num w:numId="5" w16cid:durableId="1569657672">
    <w:abstractNumId w:val="7"/>
  </w:num>
  <w:num w:numId="6" w16cid:durableId="1378385667">
    <w:abstractNumId w:val="3"/>
  </w:num>
  <w:num w:numId="7" w16cid:durableId="2122187255">
    <w:abstractNumId w:val="2"/>
  </w:num>
  <w:num w:numId="8" w16cid:durableId="1968972407">
    <w:abstractNumId w:val="1"/>
  </w:num>
  <w:num w:numId="9" w16cid:durableId="792401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ABA"/>
    <w:rsid w:val="00287B5C"/>
    <w:rsid w:val="0029639D"/>
    <w:rsid w:val="00326F90"/>
    <w:rsid w:val="006A07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
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610" w:rsidRDefault="00327AA7">
      <w:pPr>
        <w:jc w:val="center"/>
      </w:pPr>
      <w:r>
        <w:rPr>
          <w:rFonts w:ascii="Calibri" w:hAnsi="Calibri"/>
          <w:sz w:val="44"/>
        </w:rPr>
        <w:t>Aerospace: Humanity's Conquest of the Skies</w:t>
      </w:r>
    </w:p>
    <w:p w:rsidR="00195610" w:rsidRDefault="00327AA7">
      <w:pPr>
        <w:pStyle w:val="NoSpacing"/>
        <w:jc w:val="center"/>
      </w:pPr>
      <w:r>
        <w:rPr>
          <w:rFonts w:ascii="Calibri" w:hAnsi="Calibri"/>
          <w:sz w:val="36"/>
        </w:rPr>
        <w:t>Amelia Johnson</w:t>
      </w:r>
    </w:p>
    <w:p w:rsidR="00195610" w:rsidRDefault="00327AA7">
      <w:pPr>
        <w:jc w:val="center"/>
      </w:pPr>
      <w:r>
        <w:rPr>
          <w:rFonts w:ascii="Calibri" w:hAnsi="Calibri"/>
          <w:sz w:val="32"/>
        </w:rPr>
        <w:t>AmeliaJohnson@flightscience</w:t>
      </w:r>
      <w:r w:rsidR="00277321">
        <w:rPr>
          <w:rFonts w:ascii="Calibri" w:hAnsi="Calibri"/>
          <w:sz w:val="32"/>
        </w:rPr>
        <w:t>.</w:t>
      </w:r>
      <w:r>
        <w:rPr>
          <w:rFonts w:ascii="Calibri" w:hAnsi="Calibri"/>
          <w:sz w:val="32"/>
        </w:rPr>
        <w:t>org</w:t>
      </w:r>
    </w:p>
    <w:p w:rsidR="00195610" w:rsidRDefault="00195610"/>
    <w:p w:rsidR="00195610" w:rsidRDefault="00327AA7">
      <w:r>
        <w:rPr>
          <w:rFonts w:ascii="Calibri" w:hAnsi="Calibri"/>
          <w:sz w:val="24"/>
        </w:rPr>
        <w:t>The cosmic tapestry above us, adorned with myriad stars and galaxies, has captured human imagination since time immemorial</w:t>
      </w:r>
      <w:r w:rsidR="00277321">
        <w:rPr>
          <w:rFonts w:ascii="Calibri" w:hAnsi="Calibri"/>
          <w:sz w:val="24"/>
        </w:rPr>
        <w:t>.</w:t>
      </w:r>
      <w:r>
        <w:rPr>
          <w:rFonts w:ascii="Calibri" w:hAnsi="Calibri"/>
          <w:sz w:val="24"/>
        </w:rPr>
        <w:t xml:space="preserve"> From Icarus, the mythical Greek figure who dared to soar too close to the sun, to the intrepid pioneers who ventured into the vast expanse in flimsy flying machines, humanity has been driven by the insatiable desire to explore the heavens</w:t>
      </w:r>
      <w:r w:rsidR="00277321">
        <w:rPr>
          <w:rFonts w:ascii="Calibri" w:hAnsi="Calibri"/>
          <w:sz w:val="24"/>
        </w:rPr>
        <w:t>.</w:t>
      </w:r>
      <w:r>
        <w:rPr>
          <w:rFonts w:ascii="Calibri" w:hAnsi="Calibri"/>
          <w:sz w:val="24"/>
        </w:rPr>
        <w:t xml:space="preserve"> Throughout history, aerospace engineering, blending scientific ingenuity with human ambition, has propelled us towards new frontiers in the realm of flight</w:t>
      </w:r>
      <w:r w:rsidR="00277321">
        <w:rPr>
          <w:rFonts w:ascii="Calibri" w:hAnsi="Calibri"/>
          <w:sz w:val="24"/>
        </w:rPr>
        <w:t>.</w:t>
      </w:r>
      <w:r>
        <w:rPr>
          <w:rFonts w:ascii="Calibri" w:hAnsi="Calibri"/>
          <w:sz w:val="24"/>
        </w:rPr>
        <w:br/>
      </w:r>
      <w:r>
        <w:rPr>
          <w:rFonts w:ascii="Calibri" w:hAnsi="Calibri"/>
          <w:sz w:val="24"/>
        </w:rPr>
        <w:br/>
        <w:t>In the early 20th century, as the Wright Brothers took their historic flight at Kitty Hawk, the aviation industry took its first faltering steps</w:t>
      </w:r>
      <w:r w:rsidR="00277321">
        <w:rPr>
          <w:rFonts w:ascii="Calibri" w:hAnsi="Calibri"/>
          <w:sz w:val="24"/>
        </w:rPr>
        <w:t>.</w:t>
      </w:r>
      <w:r>
        <w:rPr>
          <w:rFonts w:ascii="Calibri" w:hAnsi="Calibri"/>
          <w:sz w:val="24"/>
        </w:rPr>
        <w:t xml:space="preserve"> Since then, it has undergone a meteoric rise, revolutionizing transportation, communication, and exploration</w:t>
      </w:r>
      <w:r w:rsidR="00277321">
        <w:rPr>
          <w:rFonts w:ascii="Calibri" w:hAnsi="Calibri"/>
          <w:sz w:val="24"/>
        </w:rPr>
        <w:t>.</w:t>
      </w:r>
      <w:r>
        <w:rPr>
          <w:rFonts w:ascii="Calibri" w:hAnsi="Calibri"/>
          <w:sz w:val="24"/>
        </w:rPr>
        <w:t xml:space="preserve"> The invention of jet engines propelled aircraft to unprecedented speeds, while the development of composite materials made them lighter and more efficient</w:t>
      </w:r>
      <w:r w:rsidR="00277321">
        <w:rPr>
          <w:rFonts w:ascii="Calibri" w:hAnsi="Calibri"/>
          <w:sz w:val="24"/>
        </w:rPr>
        <w:t>.</w:t>
      </w:r>
      <w:r>
        <w:rPr>
          <w:rFonts w:ascii="Calibri" w:hAnsi="Calibri"/>
          <w:sz w:val="24"/>
        </w:rPr>
        <w:t xml:space="preserve"> The advent of satellites has transformed global communication, enabling real-time connectivity and revolutionizing fields such as navigation, weather forecasting, and environmental monitoring</w:t>
      </w:r>
      <w:r w:rsidR="00277321">
        <w:rPr>
          <w:rFonts w:ascii="Calibri" w:hAnsi="Calibri"/>
          <w:sz w:val="24"/>
        </w:rPr>
        <w:t>.</w:t>
      </w:r>
      <w:r>
        <w:rPr>
          <w:rFonts w:ascii="Calibri" w:hAnsi="Calibri"/>
          <w:sz w:val="24"/>
        </w:rPr>
        <w:br/>
      </w:r>
      <w:r>
        <w:rPr>
          <w:rFonts w:ascii="Calibri" w:hAnsi="Calibri"/>
          <w:sz w:val="24"/>
        </w:rPr>
        <w:br/>
        <w:t>Aerospace engineering is not merely about building and operating aircraft; it encompasses a vast array of disciplines, from aerodynamics and propulsion systems to materials science and avionics</w:t>
      </w:r>
      <w:r w:rsidR="00277321">
        <w:rPr>
          <w:rFonts w:ascii="Calibri" w:hAnsi="Calibri"/>
          <w:sz w:val="24"/>
        </w:rPr>
        <w:t>.</w:t>
      </w:r>
      <w:r>
        <w:rPr>
          <w:rFonts w:ascii="Calibri" w:hAnsi="Calibri"/>
          <w:sz w:val="24"/>
        </w:rPr>
        <w:t xml:space="preserve"> It requires a comprehensive understanding of complex scientific concepts, coupled with innovative engineering solutions</w:t>
      </w:r>
      <w:r w:rsidR="00277321">
        <w:rPr>
          <w:rFonts w:ascii="Calibri" w:hAnsi="Calibri"/>
          <w:sz w:val="24"/>
        </w:rPr>
        <w:t>.</w:t>
      </w:r>
      <w:r>
        <w:rPr>
          <w:rFonts w:ascii="Calibri" w:hAnsi="Calibri"/>
          <w:sz w:val="24"/>
        </w:rPr>
        <w:t xml:space="preserve"> From the design of sleek supersonic jets to the development of reusable rockets, aerospace engineers are constantly pushing the boundaries of what is possible in the sky and beyond</w:t>
      </w:r>
      <w:r w:rsidR="00277321">
        <w:rPr>
          <w:rFonts w:ascii="Calibri" w:hAnsi="Calibri"/>
          <w:sz w:val="24"/>
        </w:rPr>
        <w:t>.</w:t>
      </w:r>
    </w:p>
    <w:p w:rsidR="00195610" w:rsidRDefault="00327AA7">
      <w:r>
        <w:rPr>
          <w:rFonts w:ascii="Calibri" w:hAnsi="Calibri"/>
          <w:sz w:val="28"/>
        </w:rPr>
        <w:t>Summary</w:t>
      </w:r>
    </w:p>
    <w:p w:rsidR="00195610" w:rsidRDefault="00327AA7">
      <w:r>
        <w:rPr>
          <w:rFonts w:ascii="Calibri" w:hAnsi="Calibri"/>
        </w:rPr>
        <w:t>The field of aerospace engineering has played a pivotal role in humanity's exploration of the skies</w:t>
      </w:r>
      <w:r w:rsidR="00277321">
        <w:rPr>
          <w:rFonts w:ascii="Calibri" w:hAnsi="Calibri"/>
        </w:rPr>
        <w:t>.</w:t>
      </w:r>
      <w:r>
        <w:rPr>
          <w:rFonts w:ascii="Calibri" w:hAnsi="Calibri"/>
        </w:rPr>
        <w:t xml:space="preserve"> From the humble beginnings of early aviation to the cutting-edge technology of modern-day spacecraft, aerospace engineering has revolutionized transportation, communication, and exploration</w:t>
      </w:r>
      <w:r w:rsidR="00277321">
        <w:rPr>
          <w:rFonts w:ascii="Calibri" w:hAnsi="Calibri"/>
        </w:rPr>
        <w:t>.</w:t>
      </w:r>
      <w:r>
        <w:rPr>
          <w:rFonts w:ascii="Calibri" w:hAnsi="Calibri"/>
        </w:rPr>
        <w:t xml:space="preserve"> With its blend of scientific rigor and audacious innovation, aerospace engineering continues to drive humanity's relentless pursuit of the heavens</w:t>
      </w:r>
      <w:r w:rsidR="00277321">
        <w:rPr>
          <w:rFonts w:ascii="Calibri" w:hAnsi="Calibri"/>
        </w:rPr>
        <w:t>.</w:t>
      </w:r>
    </w:p>
    <w:sectPr w:rsidR="001956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919214">
    <w:abstractNumId w:val="8"/>
  </w:num>
  <w:num w:numId="2" w16cid:durableId="1068114699">
    <w:abstractNumId w:val="6"/>
  </w:num>
  <w:num w:numId="3" w16cid:durableId="366564494">
    <w:abstractNumId w:val="5"/>
  </w:num>
  <w:num w:numId="4" w16cid:durableId="1235513120">
    <w:abstractNumId w:val="4"/>
  </w:num>
  <w:num w:numId="5" w16cid:durableId="1762991954">
    <w:abstractNumId w:val="7"/>
  </w:num>
  <w:num w:numId="6" w16cid:durableId="811143960">
    <w:abstractNumId w:val="3"/>
  </w:num>
  <w:num w:numId="7" w16cid:durableId="1112479148">
    <w:abstractNumId w:val="2"/>
  </w:num>
  <w:num w:numId="8" w16cid:durableId="786777847">
    <w:abstractNumId w:val="1"/>
  </w:num>
  <w:num w:numId="9" w16cid:durableId="15342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610"/>
    <w:rsid w:val="00277321"/>
    <w:rsid w:val="0029639D"/>
    <w:rsid w:val="00326F90"/>
    <w:rsid w:val="00327A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
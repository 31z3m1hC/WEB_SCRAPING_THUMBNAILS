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E29" w:rsidRDefault="00423090">
      <w:pPr>
        <w:jc w:val="center"/>
      </w:pPr>
      <w:r>
        <w:rPr>
          <w:rFonts w:ascii="Calibri" w:hAnsi="Calibri"/>
          <w:sz w:val="44"/>
        </w:rPr>
        <w:t>Cosmic Mysteries: Unraveling the Enigma of Black Holes</w:t>
      </w:r>
    </w:p>
    <w:p w:rsidR="00DC1E29" w:rsidRDefault="0042309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5A275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Mason</w:t>
      </w:r>
    </w:p>
    <w:p w:rsidR="00DC1E29" w:rsidRDefault="00423090">
      <w:pPr>
        <w:jc w:val="center"/>
      </w:pPr>
      <w:r>
        <w:rPr>
          <w:rFonts w:ascii="Calibri" w:hAnsi="Calibri"/>
          <w:sz w:val="32"/>
        </w:rPr>
        <w:t>isabella</w:t>
      </w:r>
      <w:r w:rsidR="005A27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mason@astrotech</w:t>
      </w:r>
      <w:r w:rsidR="005A275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C1E29" w:rsidRDefault="00DC1E29"/>
    <w:p w:rsidR="00DC1E29" w:rsidRDefault="00423090">
      <w:r>
        <w:rPr>
          <w:rFonts w:ascii="Calibri" w:hAnsi="Calibri"/>
          <w:sz w:val="24"/>
        </w:rPr>
        <w:t>Since the dawn of civilization, humans have been captivated by the celestial wonders above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night sky, with its myriad stars, has ignited imaginations and fueled scientific inquiry for millennia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cosmic wonders, few are as enigmatic and captivating as black holes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gravitational behemoths, born from the cataclysmic death of massive stars, possess an almost mythical allure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understanding of black holes has been a testament to humanity's relentless pursuit of knowledge, pushing the boundaries of scientific understanding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this discourse, we embark on a journey into the enigmatic realm of black holes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delve into their gravitational grip, exploring the concepts of event horizons and their profound influence on the fabric of spacetime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Unraveled are the secrets of how these celestial giants shape the cosmos, birth new stars, and potentially harbor hidden dimensions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we contemplate the profound implications of black holes for our understanding of the universe, its origin, and its ultimate fate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journey into the enigma of black holes is a testament to humanity's quest for knowledge, our resilience in confronting the vast unknowns of the universe, and our unwavering fascination with the cosmic wonders that lie beyond our world</w:t>
      </w:r>
      <w:r w:rsidR="005A275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continue to unravel the mysteries of these cosmic behemoths, we inch closer to unlocking the secrets of the universe itself</w:t>
      </w:r>
      <w:r w:rsidR="005A2753">
        <w:rPr>
          <w:rFonts w:ascii="Calibri" w:hAnsi="Calibri"/>
          <w:sz w:val="24"/>
        </w:rPr>
        <w:t>.</w:t>
      </w:r>
    </w:p>
    <w:p w:rsidR="00DC1E29" w:rsidRDefault="00423090">
      <w:r>
        <w:rPr>
          <w:rFonts w:ascii="Calibri" w:hAnsi="Calibri"/>
          <w:sz w:val="28"/>
        </w:rPr>
        <w:t>Summary</w:t>
      </w:r>
    </w:p>
    <w:p w:rsidR="00DC1E29" w:rsidRDefault="00423090">
      <w:r>
        <w:rPr>
          <w:rFonts w:ascii="Calibri" w:hAnsi="Calibri"/>
        </w:rPr>
        <w:t>Black holes, with their gravitational pull, and event horizons have captivated scientists and ignited imaginations</w:t>
      </w:r>
      <w:r w:rsidR="005A2753">
        <w:rPr>
          <w:rFonts w:ascii="Calibri" w:hAnsi="Calibri"/>
        </w:rPr>
        <w:t>.</w:t>
      </w:r>
      <w:r>
        <w:rPr>
          <w:rFonts w:ascii="Calibri" w:hAnsi="Calibri"/>
        </w:rPr>
        <w:t xml:space="preserve"> Unraveling the enigma of black holes has revealed their cosmic influence on star formation, galaxies, and the very structure of spacetime</w:t>
      </w:r>
      <w:r w:rsidR="005A2753">
        <w:rPr>
          <w:rFonts w:ascii="Calibri" w:hAnsi="Calibri"/>
        </w:rPr>
        <w:t>.</w:t>
      </w:r>
      <w:r>
        <w:rPr>
          <w:rFonts w:ascii="Calibri" w:hAnsi="Calibri"/>
        </w:rPr>
        <w:t xml:space="preserve"> Our comprehension of these celestial giants has deepened, providing insights into the universe's origin and its ultimate fate</w:t>
      </w:r>
      <w:r w:rsidR="005A2753">
        <w:rPr>
          <w:rFonts w:ascii="Calibri" w:hAnsi="Calibri"/>
        </w:rPr>
        <w:t>.</w:t>
      </w:r>
      <w:r>
        <w:rPr>
          <w:rFonts w:ascii="Calibri" w:hAnsi="Calibri"/>
        </w:rPr>
        <w:t xml:space="preserve"> The quest to understand black holes is an ongoing adventure, pushing the boundaries of scientific understanding and revealing the cosmos's magnificent mysteries</w:t>
      </w:r>
      <w:r w:rsidR="005A2753">
        <w:rPr>
          <w:rFonts w:ascii="Calibri" w:hAnsi="Calibri"/>
        </w:rPr>
        <w:t>.</w:t>
      </w:r>
    </w:p>
    <w:sectPr w:rsidR="00DC1E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6785553">
    <w:abstractNumId w:val="8"/>
  </w:num>
  <w:num w:numId="2" w16cid:durableId="1522664941">
    <w:abstractNumId w:val="6"/>
  </w:num>
  <w:num w:numId="3" w16cid:durableId="1938827409">
    <w:abstractNumId w:val="5"/>
  </w:num>
  <w:num w:numId="4" w16cid:durableId="115805802">
    <w:abstractNumId w:val="4"/>
  </w:num>
  <w:num w:numId="5" w16cid:durableId="1660116244">
    <w:abstractNumId w:val="7"/>
  </w:num>
  <w:num w:numId="6" w16cid:durableId="989290777">
    <w:abstractNumId w:val="3"/>
  </w:num>
  <w:num w:numId="7" w16cid:durableId="1349678606">
    <w:abstractNumId w:val="2"/>
  </w:num>
  <w:num w:numId="8" w16cid:durableId="1185559348">
    <w:abstractNumId w:val="1"/>
  </w:num>
  <w:num w:numId="9" w16cid:durableId="88919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090"/>
    <w:rsid w:val="005A2753"/>
    <w:rsid w:val="00AA1D8D"/>
    <w:rsid w:val="00B47730"/>
    <w:rsid w:val="00CB0664"/>
    <w:rsid w:val="00DC1E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
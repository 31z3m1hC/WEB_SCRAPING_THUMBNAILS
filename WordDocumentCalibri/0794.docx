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15B" w:rsidRDefault="00B721F4">
      <w:pPr>
        <w:jc w:val="center"/>
      </w:pPr>
      <w:r>
        <w:rPr>
          <w:rFonts w:ascii="Calibri" w:hAnsi="Calibri"/>
          <w:sz w:val="44"/>
        </w:rPr>
        <w:t>Cosmic Questions: Unveiling the Mysteries of Our Universe</w:t>
      </w:r>
    </w:p>
    <w:p w:rsidR="005B415B" w:rsidRDefault="00B721F4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243F7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Katherine Wright</w:t>
      </w:r>
    </w:p>
    <w:p w:rsidR="005B415B" w:rsidRDefault="00B721F4">
      <w:pPr>
        <w:jc w:val="center"/>
      </w:pPr>
      <w:r>
        <w:rPr>
          <w:rFonts w:ascii="Calibri" w:hAnsi="Calibri"/>
          <w:sz w:val="32"/>
        </w:rPr>
        <w:t>astronomy</w:t>
      </w:r>
      <w:r w:rsidR="009243F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universe@sky</w:t>
      </w:r>
      <w:r w:rsidR="009243F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5B415B" w:rsidRDefault="005B415B"/>
    <w:p w:rsidR="005B415B" w:rsidRDefault="00B721F4">
      <w:r>
        <w:rPr>
          <w:rFonts w:ascii="Calibri" w:hAnsi="Calibri"/>
          <w:sz w:val="24"/>
        </w:rPr>
        <w:t>Since the dawn of human history, we have gazed upon the cosmos with a sense of awe and wonder</w:t>
      </w:r>
      <w:r w:rsidR="009243F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vastness of the universe, the myriad celestial bodies that inhabit it, and the enigmatic forces that govern them have piqued our curiosity and ignited our imaginations</w:t>
      </w:r>
      <w:r w:rsidR="009243F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Driven by an insatiable thirst for knowledge, we embark on an extraordinary journey to explore the profound mysteries that reside within our universe</w:t>
      </w:r>
      <w:r w:rsidR="009243F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the depths of the oceans to the boundless reaches of space, we embark on a quest to unravel the secrets of the universe</w:t>
      </w:r>
      <w:r w:rsidR="009243F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every new discovery, we gain a deeper understanding of the cosmic tapestry, enriching our perspectives and expanding our comprehension of the cosmos</w:t>
      </w:r>
      <w:r w:rsidR="009243F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Join us as we traverse this awe-inspiring odyssey, deciphering the hidden messages that reverberate through the cosmos</w:t>
      </w:r>
      <w:r w:rsidR="009243F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navigate the enigmatic realms of space, we unveil the infinite possibilities that lie beyond our mortal realm</w:t>
      </w:r>
      <w:r w:rsidR="009243F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instruments pierce the veil of darkness, revealing cosmic phenomena that defy human understanding</w:t>
      </w:r>
      <w:r w:rsidR="009243F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pulsars emitting enigmatic radio signals to black holes devouring stars, the cosmos presents us with a symphony of wonders that challenge our very existence</w:t>
      </w:r>
      <w:r w:rsidR="009243F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Together, we unravel the fabric of reality, deciphering the cosmic riddles that have captivated humanity for millennia</w:t>
      </w:r>
      <w:r w:rsidR="009243F7">
        <w:rPr>
          <w:rFonts w:ascii="Calibri" w:hAnsi="Calibri"/>
          <w:sz w:val="24"/>
        </w:rPr>
        <w:t>.</w:t>
      </w:r>
    </w:p>
    <w:p w:rsidR="005B415B" w:rsidRDefault="00B721F4">
      <w:r>
        <w:rPr>
          <w:rFonts w:ascii="Calibri" w:hAnsi="Calibri"/>
          <w:sz w:val="28"/>
        </w:rPr>
        <w:t>Summary</w:t>
      </w:r>
    </w:p>
    <w:p w:rsidR="005B415B" w:rsidRDefault="00B721F4">
      <w:r>
        <w:rPr>
          <w:rFonts w:ascii="Calibri" w:hAnsi="Calibri"/>
        </w:rPr>
        <w:t>The universe, an enigma veiled in mystery, has long fueled our insatiable curiosity</w:t>
      </w:r>
      <w:r w:rsidR="009243F7">
        <w:rPr>
          <w:rFonts w:ascii="Calibri" w:hAnsi="Calibri"/>
        </w:rPr>
        <w:t>.</w:t>
      </w:r>
      <w:r>
        <w:rPr>
          <w:rFonts w:ascii="Calibri" w:hAnsi="Calibri"/>
        </w:rPr>
        <w:t xml:space="preserve"> We, the explorers of the cosmos, embark on a quest to unravel the secrets that lie hidden within the vast expanse above us</w:t>
      </w:r>
      <w:r w:rsidR="009243F7">
        <w:rPr>
          <w:rFonts w:ascii="Calibri" w:hAnsi="Calibri"/>
        </w:rPr>
        <w:t>.</w:t>
      </w:r>
      <w:r>
        <w:rPr>
          <w:rFonts w:ascii="Calibri" w:hAnsi="Calibri"/>
        </w:rPr>
        <w:t xml:space="preserve"> With every new discovery, we gain a deeper understanding of the cosmic tapestry, revealing the intricate workings of the universe and expanding the boundaries of human knowledge</w:t>
      </w:r>
      <w:r w:rsidR="009243F7">
        <w:rPr>
          <w:rFonts w:ascii="Calibri" w:hAnsi="Calibri"/>
        </w:rPr>
        <w:t>.</w:t>
      </w:r>
      <w:r>
        <w:rPr>
          <w:rFonts w:ascii="Calibri" w:hAnsi="Calibri"/>
        </w:rPr>
        <w:t xml:space="preserve"> This odyssey, guided by our unwavering passion for exploration, takes us to the frontiers of the unknown, where we discover celestial wonders that redefine our perception of reality</w:t>
      </w:r>
      <w:r w:rsidR="009243F7">
        <w:rPr>
          <w:rFonts w:ascii="Calibri" w:hAnsi="Calibri"/>
        </w:rPr>
        <w:t>.</w:t>
      </w:r>
      <w:r>
        <w:rPr>
          <w:rFonts w:ascii="Calibri" w:hAnsi="Calibri"/>
        </w:rPr>
        <w:t xml:space="preserve"> As we unravel the mysteries of the universe, we push the limits of scientific inquiry, nudging open the doors to a future filled with boundless possibilities</w:t>
      </w:r>
      <w:r w:rsidR="009243F7">
        <w:rPr>
          <w:rFonts w:ascii="Calibri" w:hAnsi="Calibri"/>
        </w:rPr>
        <w:t>.</w:t>
      </w:r>
    </w:p>
    <w:sectPr w:rsidR="005B41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0253510">
    <w:abstractNumId w:val="8"/>
  </w:num>
  <w:num w:numId="2" w16cid:durableId="390813637">
    <w:abstractNumId w:val="6"/>
  </w:num>
  <w:num w:numId="3" w16cid:durableId="1546988411">
    <w:abstractNumId w:val="5"/>
  </w:num>
  <w:num w:numId="4" w16cid:durableId="1918783183">
    <w:abstractNumId w:val="4"/>
  </w:num>
  <w:num w:numId="5" w16cid:durableId="118493668">
    <w:abstractNumId w:val="7"/>
  </w:num>
  <w:num w:numId="6" w16cid:durableId="730270942">
    <w:abstractNumId w:val="3"/>
  </w:num>
  <w:num w:numId="7" w16cid:durableId="750195168">
    <w:abstractNumId w:val="2"/>
  </w:num>
  <w:num w:numId="8" w16cid:durableId="1610042370">
    <w:abstractNumId w:val="1"/>
  </w:num>
  <w:num w:numId="9" w16cid:durableId="9378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415B"/>
    <w:rsid w:val="009243F7"/>
    <w:rsid w:val="00AA1D8D"/>
    <w:rsid w:val="00B47730"/>
    <w:rsid w:val="00B721F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2024-01-10T04:16:00Z</dcterms:modified>
  <cp:category/>
</cp:coreProperties>
</file>
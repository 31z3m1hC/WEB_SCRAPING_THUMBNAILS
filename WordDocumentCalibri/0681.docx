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7680" w:rsidRDefault="003E6C48">
      <w:pPr>
        <w:jc w:val="center"/>
      </w:pPr>
      <w:r>
        <w:rPr>
          <w:rFonts w:ascii="Calibri" w:hAnsi="Calibri"/>
          <w:sz w:val="44"/>
        </w:rPr>
        <w:t>Entropy's Symphony: The Rhythm of Disorder</w:t>
      </w:r>
    </w:p>
    <w:p w:rsidR="00ED7680" w:rsidRDefault="003E6C48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422F5B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Isabelle Leclerc</w:t>
      </w:r>
    </w:p>
    <w:p w:rsidR="00ED7680" w:rsidRDefault="003E6C48">
      <w:pPr>
        <w:jc w:val="center"/>
      </w:pPr>
      <w:r>
        <w:rPr>
          <w:rFonts w:ascii="Calibri" w:hAnsi="Calibri"/>
          <w:sz w:val="32"/>
        </w:rPr>
        <w:t>isabelle</w:t>
      </w:r>
      <w:r w:rsidR="00422F5B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leclerc@researchnexus</w:t>
      </w:r>
      <w:r w:rsidR="00422F5B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ED7680" w:rsidRDefault="00ED7680"/>
    <w:p w:rsidR="00ED7680" w:rsidRDefault="003E6C48">
      <w:r>
        <w:rPr>
          <w:rFonts w:ascii="Calibri" w:hAnsi="Calibri"/>
          <w:sz w:val="24"/>
        </w:rPr>
        <w:t>Within the grand symphony of existence, a subtle dance of disorder plays its part, orchestrated by the enigmatic force known as entropy</w:t>
      </w:r>
      <w:r w:rsidR="00422F5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the realm of physics, entropy dictates the relentless progression from order to chaos, subtly shaping the universe's destiny</w:t>
      </w:r>
      <w:r w:rsidR="00422F5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majestic spirals of galaxies to the intricate patterns of snowflakes, entropy weaves its intricate tapestry, shaping the very fabric of our reality</w:t>
      </w:r>
      <w:r w:rsidR="00422F5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is a story interwoven with the emergence of life, the flow of time, and the inescapable march towards the equilibrium of ultimate disorder</w:t>
      </w:r>
      <w:r w:rsidR="00422F5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we traverse the vast expanse of time, we witness the gradual unfolding of this cosmic ballet</w:t>
      </w:r>
      <w:r w:rsidR="00422F5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Stars, born in the fiery crucibles of chaos, blaze their brilliance across the celestial stage, pouring forth energy into the cosmos</w:t>
      </w:r>
      <w:r w:rsidR="00422F5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Worlds, adrift in the gravitational embrace of their parent stars, spin in their appointed orbits, their surfaces a mosaic of geological forces shaped by the relentless passage of time</w:t>
      </w:r>
      <w:r w:rsidR="00422F5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Life, a tenacious flame in the face of disorder, kindles its spark amidst the swirling atoms, clinging tenaciously to the delicate balance between order and chaos</w:t>
      </w:r>
      <w:r w:rsidR="00422F5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Entropy's pervasive influence extends beyond the physical realm, etching its mark upon our perceptions, our memories, and the very essence of our existence</w:t>
      </w:r>
      <w:r w:rsidR="00422F5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navigate the labyrinthine corridors of consciousness, we grapple with the ceaseless flux of thoughts, emotions, and experiences, each leaving its ephemeral imprint upon the tapestry of our being</w:t>
      </w:r>
      <w:r w:rsidR="00422F5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Memories, like fleeting whispers carried by the winds of time, fade and fragment, subject to the relentless march of entropy</w:t>
      </w:r>
      <w:r w:rsidR="00422F5B">
        <w:rPr>
          <w:rFonts w:ascii="Calibri" w:hAnsi="Calibri"/>
          <w:sz w:val="24"/>
        </w:rPr>
        <w:t>.</w:t>
      </w:r>
    </w:p>
    <w:p w:rsidR="00ED7680" w:rsidRDefault="003E6C48">
      <w:r>
        <w:rPr>
          <w:rFonts w:ascii="Calibri" w:hAnsi="Calibri"/>
          <w:sz w:val="28"/>
        </w:rPr>
        <w:t>Summary</w:t>
      </w:r>
    </w:p>
    <w:p w:rsidR="00ED7680" w:rsidRDefault="003E6C48">
      <w:r>
        <w:rPr>
          <w:rFonts w:ascii="Calibri" w:hAnsi="Calibri"/>
        </w:rPr>
        <w:t>Entropy, the maestro of disorder, conducts the grand symphony of existence, guiding the universe toward its ultimate equilibrium</w:t>
      </w:r>
      <w:r w:rsidR="00422F5B">
        <w:rPr>
          <w:rFonts w:ascii="Calibri" w:hAnsi="Calibri"/>
        </w:rPr>
        <w:t>.</w:t>
      </w:r>
      <w:r>
        <w:rPr>
          <w:rFonts w:ascii="Calibri" w:hAnsi="Calibri"/>
        </w:rPr>
        <w:t xml:space="preserve"> Its pervasive influence orchestrates cosmic phenomena, shapes the dance of life, and leaves its imprint on our consciousness</w:t>
      </w:r>
      <w:r w:rsidR="00422F5B">
        <w:rPr>
          <w:rFonts w:ascii="Calibri" w:hAnsi="Calibri"/>
        </w:rPr>
        <w:t>.</w:t>
      </w:r>
      <w:r>
        <w:rPr>
          <w:rFonts w:ascii="Calibri" w:hAnsi="Calibri"/>
        </w:rPr>
        <w:t xml:space="preserve"> Entropy is the rhythm of disorder, an inexorable force that relentlessly drives the universe's progression towards a state of ultimate chaos, yet within this seemingly relentless march, it also harbors the seeds of creativity, innovation, and the ever-unfolding tapestry of life</w:t>
      </w:r>
      <w:r w:rsidR="00422F5B">
        <w:rPr>
          <w:rFonts w:ascii="Calibri" w:hAnsi="Calibri"/>
        </w:rPr>
        <w:t>.</w:t>
      </w:r>
    </w:p>
    <w:sectPr w:rsidR="00ED76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8635295">
    <w:abstractNumId w:val="8"/>
  </w:num>
  <w:num w:numId="2" w16cid:durableId="469396549">
    <w:abstractNumId w:val="6"/>
  </w:num>
  <w:num w:numId="3" w16cid:durableId="587277447">
    <w:abstractNumId w:val="5"/>
  </w:num>
  <w:num w:numId="4" w16cid:durableId="1143497901">
    <w:abstractNumId w:val="4"/>
  </w:num>
  <w:num w:numId="5" w16cid:durableId="187765282">
    <w:abstractNumId w:val="7"/>
  </w:num>
  <w:num w:numId="6" w16cid:durableId="1779065081">
    <w:abstractNumId w:val="3"/>
  </w:num>
  <w:num w:numId="7" w16cid:durableId="377509512">
    <w:abstractNumId w:val="2"/>
  </w:num>
  <w:num w:numId="8" w16cid:durableId="1905484967">
    <w:abstractNumId w:val="1"/>
  </w:num>
  <w:num w:numId="9" w16cid:durableId="853884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6C48"/>
    <w:rsid w:val="00422F5B"/>
    <w:rsid w:val="00AA1D8D"/>
    <w:rsid w:val="00B47730"/>
    <w:rsid w:val="00CB0664"/>
    <w:rsid w:val="00ED76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2024-01-10T04:13:00Z</dcterms:modified>
  <cp:category/>
</cp:coreProperties>
</file>
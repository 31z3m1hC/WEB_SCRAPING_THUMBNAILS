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441" w:rsidRDefault="00DC19FE">
      <w:pPr>
        <w:jc w:val="center"/>
      </w:pPr>
      <w:r>
        <w:rPr>
          <w:rFonts w:ascii="Calibri" w:hAnsi="Calibri"/>
          <w:sz w:val="44"/>
        </w:rPr>
        <w:t>Celestial Tapestry: Unveiling the Mysteries of the Cosmos</w:t>
      </w:r>
    </w:p>
    <w:p w:rsidR="003B2441" w:rsidRDefault="00DC19FE">
      <w:pPr>
        <w:pStyle w:val="NoSpacing"/>
        <w:jc w:val="center"/>
      </w:pPr>
      <w:r>
        <w:rPr>
          <w:rFonts w:ascii="Calibri" w:hAnsi="Calibri"/>
          <w:sz w:val="36"/>
        </w:rPr>
        <w:t>Isabella Whitman</w:t>
      </w:r>
    </w:p>
    <w:p w:rsidR="003B2441" w:rsidRDefault="00DC19FE">
      <w:pPr>
        <w:jc w:val="center"/>
      </w:pPr>
      <w:r>
        <w:rPr>
          <w:rFonts w:ascii="Calibri" w:hAnsi="Calibri"/>
          <w:sz w:val="32"/>
        </w:rPr>
        <w:t>isabellawhitman81@hotmail</w:t>
      </w:r>
      <w:r w:rsidR="00C8100B">
        <w:rPr>
          <w:rFonts w:ascii="Calibri" w:hAnsi="Calibri"/>
          <w:sz w:val="32"/>
        </w:rPr>
        <w:t>.</w:t>
      </w:r>
      <w:r>
        <w:rPr>
          <w:rFonts w:ascii="Calibri" w:hAnsi="Calibri"/>
          <w:sz w:val="32"/>
        </w:rPr>
        <w:t>com</w:t>
      </w:r>
    </w:p>
    <w:p w:rsidR="003B2441" w:rsidRDefault="003B2441"/>
    <w:p w:rsidR="003B2441" w:rsidRDefault="00DC19FE">
      <w:r>
        <w:rPr>
          <w:rFonts w:ascii="Calibri" w:hAnsi="Calibri"/>
          <w:sz w:val="24"/>
        </w:rPr>
        <w:t>Throughout history, humans have gazed upon the night sky with awe and wonder, seeking answers to the mysteries that lie beyond our earthly realm</w:t>
      </w:r>
      <w:r w:rsidR="00C8100B">
        <w:rPr>
          <w:rFonts w:ascii="Calibri" w:hAnsi="Calibri"/>
          <w:sz w:val="24"/>
        </w:rPr>
        <w:t>.</w:t>
      </w:r>
      <w:r>
        <w:rPr>
          <w:rFonts w:ascii="Calibri" w:hAnsi="Calibri"/>
          <w:sz w:val="24"/>
        </w:rPr>
        <w:t xml:space="preserve"> The study of astronomy, the exploration of celestial bodies and their interactions, has captivated minds for millennia, inspiring scientific inquiry and artistic expression alike</w:t>
      </w:r>
      <w:r w:rsidR="00C8100B">
        <w:rPr>
          <w:rFonts w:ascii="Calibri" w:hAnsi="Calibri"/>
          <w:sz w:val="24"/>
        </w:rPr>
        <w:t>.</w:t>
      </w:r>
      <w:r>
        <w:rPr>
          <w:rFonts w:ascii="Calibri" w:hAnsi="Calibri"/>
          <w:sz w:val="24"/>
        </w:rPr>
        <w:t xml:space="preserve"> From ancient astronomers charting the movements of stars and planets to modern scientists delving into the depths of space, astronomy continues to unravel the intricate tapestry of the cosmos, revealing secrets that have eluded humanity for ages</w:t>
      </w:r>
      <w:r w:rsidR="00C8100B">
        <w:rPr>
          <w:rFonts w:ascii="Calibri" w:hAnsi="Calibri"/>
          <w:sz w:val="24"/>
        </w:rPr>
        <w:t>.</w:t>
      </w:r>
      <w:r>
        <w:rPr>
          <w:rFonts w:ascii="Calibri" w:hAnsi="Calibri"/>
          <w:sz w:val="24"/>
        </w:rPr>
        <w:br/>
      </w:r>
      <w:r>
        <w:rPr>
          <w:rFonts w:ascii="Calibri" w:hAnsi="Calibri"/>
          <w:sz w:val="24"/>
        </w:rPr>
        <w:br/>
        <w:t>In the vast expanse of the universe, stars, planets, galaxies, and cosmic phenomena dance in a mesmerizing ballet of light and energy</w:t>
      </w:r>
      <w:r w:rsidR="00C8100B">
        <w:rPr>
          <w:rFonts w:ascii="Calibri" w:hAnsi="Calibri"/>
          <w:sz w:val="24"/>
        </w:rPr>
        <w:t>.</w:t>
      </w:r>
      <w:r>
        <w:rPr>
          <w:rFonts w:ascii="Calibri" w:hAnsi="Calibri"/>
          <w:sz w:val="24"/>
        </w:rPr>
        <w:t xml:space="preserve"> The study of astronomy allows us to understand the fundamental forces that govern the universe, from the gravitational pull that binds planets to their stars to the explosive power of supernovae</w:t>
      </w:r>
      <w:r w:rsidR="00C8100B">
        <w:rPr>
          <w:rFonts w:ascii="Calibri" w:hAnsi="Calibri"/>
          <w:sz w:val="24"/>
        </w:rPr>
        <w:t>.</w:t>
      </w:r>
      <w:r>
        <w:rPr>
          <w:rFonts w:ascii="Calibri" w:hAnsi="Calibri"/>
          <w:sz w:val="24"/>
        </w:rPr>
        <w:t xml:space="preserve"> Through telescopes and other instruments, astronomers peer into the depths of space, uncovering clues about the origin and evolution of the universe, the nature of black holes and dark matter, and the possibility of life beyond Earth</w:t>
      </w:r>
      <w:r w:rsidR="00C8100B">
        <w:rPr>
          <w:rFonts w:ascii="Calibri" w:hAnsi="Calibri"/>
          <w:sz w:val="24"/>
        </w:rPr>
        <w:t>.</w:t>
      </w:r>
      <w:r>
        <w:rPr>
          <w:rFonts w:ascii="Calibri" w:hAnsi="Calibri"/>
          <w:sz w:val="24"/>
        </w:rPr>
        <w:br/>
      </w:r>
      <w:r>
        <w:rPr>
          <w:rFonts w:ascii="Calibri" w:hAnsi="Calibri"/>
          <w:sz w:val="24"/>
        </w:rPr>
        <w:br/>
        <w:t>The field of astronomy is driven by insatiable curiosity and a profound desire to comprehend our place in the vast cosmic scheme</w:t>
      </w:r>
      <w:r w:rsidR="00C8100B">
        <w:rPr>
          <w:rFonts w:ascii="Calibri" w:hAnsi="Calibri"/>
          <w:sz w:val="24"/>
        </w:rPr>
        <w:t>.</w:t>
      </w:r>
      <w:r>
        <w:rPr>
          <w:rFonts w:ascii="Calibri" w:hAnsi="Calibri"/>
          <w:sz w:val="24"/>
        </w:rPr>
        <w:t xml:space="preserve"> It pushes the boundaries of human knowledge, challenging our assumptions and expanding our understanding of reality</w:t>
      </w:r>
      <w:r w:rsidR="00C8100B">
        <w:rPr>
          <w:rFonts w:ascii="Calibri" w:hAnsi="Calibri"/>
          <w:sz w:val="24"/>
        </w:rPr>
        <w:t>.</w:t>
      </w:r>
      <w:r>
        <w:rPr>
          <w:rFonts w:ascii="Calibri" w:hAnsi="Calibri"/>
          <w:sz w:val="24"/>
        </w:rPr>
        <w:t xml:space="preserve"> By unraveling the mysteries of the cosmos, astronomy not only enriches our intellectual pursuits but also inspires a sense of wonder and interconnectedness with the universe that surrounds us</w:t>
      </w:r>
      <w:r w:rsidR="00C8100B">
        <w:rPr>
          <w:rFonts w:ascii="Calibri" w:hAnsi="Calibri"/>
          <w:sz w:val="24"/>
        </w:rPr>
        <w:t>.</w:t>
      </w:r>
    </w:p>
    <w:p w:rsidR="003B2441" w:rsidRDefault="00DC19FE">
      <w:r>
        <w:rPr>
          <w:rFonts w:ascii="Calibri" w:hAnsi="Calibri"/>
          <w:sz w:val="28"/>
        </w:rPr>
        <w:t>Summary</w:t>
      </w:r>
    </w:p>
    <w:p w:rsidR="003B2441" w:rsidRDefault="00DC19FE">
      <w:r>
        <w:rPr>
          <w:rFonts w:ascii="Calibri" w:hAnsi="Calibri"/>
        </w:rPr>
        <w:t>Astronomy, the study of celestial bodies and their interactions, has captivated humanity for ages</w:t>
      </w:r>
      <w:r w:rsidR="00C8100B">
        <w:rPr>
          <w:rFonts w:ascii="Calibri" w:hAnsi="Calibri"/>
        </w:rPr>
        <w:t>.</w:t>
      </w:r>
      <w:r>
        <w:rPr>
          <w:rFonts w:ascii="Calibri" w:hAnsi="Calibri"/>
        </w:rPr>
        <w:t xml:space="preserve"> It unravels the intricate tapestry of the cosmos, revealing stars, planets, galaxies, and cosmic phenomena</w:t>
      </w:r>
      <w:r w:rsidR="00C8100B">
        <w:rPr>
          <w:rFonts w:ascii="Calibri" w:hAnsi="Calibri"/>
        </w:rPr>
        <w:t>.</w:t>
      </w:r>
      <w:r>
        <w:rPr>
          <w:rFonts w:ascii="Calibri" w:hAnsi="Calibri"/>
        </w:rPr>
        <w:t xml:space="preserve"> By exploring the universe, astronomers seek to understand fundamental forces, the nature of black holes and dark matter, and the possibility of life beyond Earth</w:t>
      </w:r>
      <w:r w:rsidR="00C8100B">
        <w:rPr>
          <w:rFonts w:ascii="Calibri" w:hAnsi="Calibri"/>
        </w:rPr>
        <w:t>.</w:t>
      </w:r>
      <w:r>
        <w:rPr>
          <w:rFonts w:ascii="Calibri" w:hAnsi="Calibri"/>
        </w:rPr>
        <w:t xml:space="preserve"> Astronomy enriches our intellectual pursuits and inspires a sense of wonder and </w:t>
      </w:r>
      <w:r>
        <w:rPr>
          <w:rFonts w:ascii="Calibri" w:hAnsi="Calibri"/>
        </w:rPr>
        <w:lastRenderedPageBreak/>
        <w:t>interconnectedness with the universe, pushing the boundaries of human knowledge and expanding our understanding of reality</w:t>
      </w:r>
      <w:r w:rsidR="00C8100B">
        <w:rPr>
          <w:rFonts w:ascii="Calibri" w:hAnsi="Calibri"/>
        </w:rPr>
        <w:t>.</w:t>
      </w:r>
      <w:r>
        <w:rPr>
          <w:rFonts w:ascii="Calibri" w:hAnsi="Calibri"/>
        </w:rPr>
        <w:t xml:space="preserve"> Its journey of discovery continues to unlock secrets that have eluded humanity for millennia</w:t>
      </w:r>
      <w:r w:rsidR="00C8100B">
        <w:rPr>
          <w:rFonts w:ascii="Calibri" w:hAnsi="Calibri"/>
        </w:rPr>
        <w:t>.</w:t>
      </w:r>
    </w:p>
    <w:sectPr w:rsidR="003B24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3120876">
    <w:abstractNumId w:val="8"/>
  </w:num>
  <w:num w:numId="2" w16cid:durableId="590431538">
    <w:abstractNumId w:val="6"/>
  </w:num>
  <w:num w:numId="3" w16cid:durableId="958146722">
    <w:abstractNumId w:val="5"/>
  </w:num>
  <w:num w:numId="4" w16cid:durableId="1438327475">
    <w:abstractNumId w:val="4"/>
  </w:num>
  <w:num w:numId="5" w16cid:durableId="1152601077">
    <w:abstractNumId w:val="7"/>
  </w:num>
  <w:num w:numId="6" w16cid:durableId="462650411">
    <w:abstractNumId w:val="3"/>
  </w:num>
  <w:num w:numId="7" w16cid:durableId="1728140915">
    <w:abstractNumId w:val="2"/>
  </w:num>
  <w:num w:numId="8" w16cid:durableId="971137767">
    <w:abstractNumId w:val="1"/>
  </w:num>
  <w:num w:numId="9" w16cid:durableId="157130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441"/>
    <w:rsid w:val="00AA1D8D"/>
    <w:rsid w:val="00B47730"/>
    <w:rsid w:val="00C8100B"/>
    <w:rsid w:val="00CB0664"/>
    <w:rsid w:val="00DC19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
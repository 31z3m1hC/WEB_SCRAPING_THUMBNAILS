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521" w:rsidRDefault="00BA6F3A">
      <w:pPr>
        <w:jc w:val="center"/>
      </w:pPr>
      <w:r>
        <w:rPr>
          <w:rFonts w:ascii="Calibri" w:hAnsi="Calibri"/>
          <w:sz w:val="44"/>
        </w:rPr>
        <w:t>Entropy: The Irreversible Tide of Disorder</w:t>
      </w:r>
    </w:p>
    <w:p w:rsidR="00EC4521" w:rsidRDefault="00BA6F3A">
      <w:pPr>
        <w:pStyle w:val="NoSpacing"/>
        <w:jc w:val="center"/>
      </w:pPr>
      <w:r>
        <w:rPr>
          <w:rFonts w:ascii="Calibri" w:hAnsi="Calibri"/>
          <w:sz w:val="36"/>
        </w:rPr>
        <w:t>Alex Smith</w:t>
      </w:r>
    </w:p>
    <w:p w:rsidR="00EC4521" w:rsidRDefault="00BA6F3A">
      <w:pPr>
        <w:jc w:val="center"/>
      </w:pPr>
      <w:r>
        <w:rPr>
          <w:rFonts w:ascii="Calibri" w:hAnsi="Calibri"/>
          <w:sz w:val="32"/>
        </w:rPr>
        <w:t>alex</w:t>
      </w:r>
      <w:r w:rsidR="00F505B6">
        <w:rPr>
          <w:rFonts w:ascii="Calibri" w:hAnsi="Calibri"/>
          <w:sz w:val="32"/>
        </w:rPr>
        <w:t>.</w:t>
      </w:r>
      <w:r>
        <w:rPr>
          <w:rFonts w:ascii="Calibri" w:hAnsi="Calibri"/>
          <w:sz w:val="32"/>
        </w:rPr>
        <w:t>smith@personamail</w:t>
      </w:r>
      <w:r w:rsidR="00F505B6">
        <w:rPr>
          <w:rFonts w:ascii="Calibri" w:hAnsi="Calibri"/>
          <w:sz w:val="32"/>
        </w:rPr>
        <w:t>.</w:t>
      </w:r>
      <w:r>
        <w:rPr>
          <w:rFonts w:ascii="Calibri" w:hAnsi="Calibri"/>
          <w:sz w:val="32"/>
        </w:rPr>
        <w:t>com</w:t>
      </w:r>
    </w:p>
    <w:p w:rsidR="00EC4521" w:rsidRDefault="00EC4521"/>
    <w:p w:rsidR="00EC4521" w:rsidRDefault="00BA6F3A">
      <w:r>
        <w:rPr>
          <w:rFonts w:ascii="Calibri" w:hAnsi="Calibri"/>
          <w:sz w:val="24"/>
        </w:rPr>
        <w:t>In the vast tapestry of the universe, there exists a fundamental principle that governs the relentless progression of time and the inexorable march of disorder: entropy</w:t>
      </w:r>
      <w:r w:rsidR="00F505B6">
        <w:rPr>
          <w:rFonts w:ascii="Calibri" w:hAnsi="Calibri"/>
          <w:sz w:val="24"/>
        </w:rPr>
        <w:t>.</w:t>
      </w:r>
      <w:r>
        <w:rPr>
          <w:rFonts w:ascii="Calibri" w:hAnsi="Calibri"/>
          <w:sz w:val="24"/>
        </w:rPr>
        <w:t xml:space="preserve"> It is a concept that spans the boundaries of disciplines, from the realm of physics to the intricacies of life itself</w:t>
      </w:r>
      <w:r w:rsidR="00F505B6">
        <w:rPr>
          <w:rFonts w:ascii="Calibri" w:hAnsi="Calibri"/>
          <w:sz w:val="24"/>
        </w:rPr>
        <w:t>.</w:t>
      </w:r>
      <w:r>
        <w:rPr>
          <w:rFonts w:ascii="Calibri" w:hAnsi="Calibri"/>
          <w:sz w:val="24"/>
        </w:rPr>
        <w:t xml:space="preserve"> In this exploration, we will delve into the multifaceted nature of entropy, tracing its profound implications on our understanding of the cosmos, the nature of existence, and the very fabric of reality</w:t>
      </w:r>
      <w:r w:rsidR="00F505B6">
        <w:rPr>
          <w:rFonts w:ascii="Calibri" w:hAnsi="Calibri"/>
          <w:sz w:val="24"/>
        </w:rPr>
        <w:t>.</w:t>
      </w:r>
      <w:r>
        <w:rPr>
          <w:rFonts w:ascii="Calibri" w:hAnsi="Calibri"/>
          <w:sz w:val="24"/>
        </w:rPr>
        <w:br/>
      </w:r>
      <w:r>
        <w:rPr>
          <w:rFonts w:ascii="Calibri" w:hAnsi="Calibri"/>
          <w:sz w:val="24"/>
        </w:rPr>
        <w:br/>
        <w:t>Entropy is a measure of disorderliness, a quantitative representation of the chaotic and unpredictable nature of systems</w:t>
      </w:r>
      <w:r w:rsidR="00F505B6">
        <w:rPr>
          <w:rFonts w:ascii="Calibri" w:hAnsi="Calibri"/>
          <w:sz w:val="24"/>
        </w:rPr>
        <w:t>.</w:t>
      </w:r>
      <w:r>
        <w:rPr>
          <w:rFonts w:ascii="Calibri" w:hAnsi="Calibri"/>
          <w:sz w:val="24"/>
        </w:rPr>
        <w:t xml:space="preserve"> In the world around us, we witness a constant increase in entropy as systems tend towards a state of maximum disorder</w:t>
      </w:r>
      <w:r w:rsidR="00F505B6">
        <w:rPr>
          <w:rFonts w:ascii="Calibri" w:hAnsi="Calibri"/>
          <w:sz w:val="24"/>
        </w:rPr>
        <w:t>.</w:t>
      </w:r>
      <w:r>
        <w:rPr>
          <w:rFonts w:ascii="Calibri" w:hAnsi="Calibri"/>
          <w:sz w:val="24"/>
        </w:rPr>
        <w:t xml:space="preserve"> This phenomenon, known as the second law of thermodynamics, dictates the irreversible nature of time's arrow, separating the past from the future</w:t>
      </w:r>
      <w:r w:rsidR="00F505B6">
        <w:rPr>
          <w:rFonts w:ascii="Calibri" w:hAnsi="Calibri"/>
          <w:sz w:val="24"/>
        </w:rPr>
        <w:t>.</w:t>
      </w:r>
      <w:r>
        <w:rPr>
          <w:rFonts w:ascii="Calibri" w:hAnsi="Calibri"/>
          <w:sz w:val="24"/>
        </w:rPr>
        <w:t xml:space="preserve"> The increase in entropy is like a relentless tide, washing away the traces of order and leaving behind a sea of chaos</w:t>
      </w:r>
      <w:r w:rsidR="00F505B6">
        <w:rPr>
          <w:rFonts w:ascii="Calibri" w:hAnsi="Calibri"/>
          <w:sz w:val="24"/>
        </w:rPr>
        <w:t>.</w:t>
      </w:r>
      <w:r>
        <w:rPr>
          <w:rFonts w:ascii="Calibri" w:hAnsi="Calibri"/>
          <w:sz w:val="24"/>
        </w:rPr>
        <w:br/>
      </w:r>
      <w:r>
        <w:rPr>
          <w:rFonts w:ascii="Calibri" w:hAnsi="Calibri"/>
          <w:sz w:val="24"/>
        </w:rPr>
        <w:br/>
        <w:t>The implications of entropy are far-reaching and profound</w:t>
      </w:r>
      <w:r w:rsidR="00F505B6">
        <w:rPr>
          <w:rFonts w:ascii="Calibri" w:hAnsi="Calibri"/>
          <w:sz w:val="24"/>
        </w:rPr>
        <w:t>.</w:t>
      </w:r>
      <w:r>
        <w:rPr>
          <w:rFonts w:ascii="Calibri" w:hAnsi="Calibri"/>
          <w:sz w:val="24"/>
        </w:rPr>
        <w:t xml:space="preserve"> It dictates the eventual heat death of the universe, a state of maximum entropy where all forms of energy are evenly distributed, rendering any further change impossible</w:t>
      </w:r>
      <w:r w:rsidR="00F505B6">
        <w:rPr>
          <w:rFonts w:ascii="Calibri" w:hAnsi="Calibri"/>
          <w:sz w:val="24"/>
        </w:rPr>
        <w:t>.</w:t>
      </w:r>
      <w:r>
        <w:rPr>
          <w:rFonts w:ascii="Calibri" w:hAnsi="Calibri"/>
          <w:sz w:val="24"/>
        </w:rPr>
        <w:t xml:space="preserve"> It challenges our notions of progress and reversibility, forcing us to confront the transient and ultimately impermanent nature of existence</w:t>
      </w:r>
      <w:r w:rsidR="00F505B6">
        <w:rPr>
          <w:rFonts w:ascii="Calibri" w:hAnsi="Calibri"/>
          <w:sz w:val="24"/>
        </w:rPr>
        <w:t>.</w:t>
      </w:r>
      <w:r>
        <w:rPr>
          <w:rFonts w:ascii="Calibri" w:hAnsi="Calibri"/>
          <w:sz w:val="24"/>
        </w:rPr>
        <w:t xml:space="preserve"> Entropy is a reminder that time is not a mere illusion but an inexorable force that shapes the very essence of reality</w:t>
      </w:r>
      <w:r w:rsidR="00F505B6">
        <w:rPr>
          <w:rFonts w:ascii="Calibri" w:hAnsi="Calibri"/>
          <w:sz w:val="24"/>
        </w:rPr>
        <w:t>.</w:t>
      </w:r>
    </w:p>
    <w:p w:rsidR="00EC4521" w:rsidRDefault="00BA6F3A">
      <w:r>
        <w:rPr>
          <w:rFonts w:ascii="Calibri" w:hAnsi="Calibri"/>
          <w:sz w:val="28"/>
        </w:rPr>
        <w:t>Summary</w:t>
      </w:r>
    </w:p>
    <w:p w:rsidR="00EC4521" w:rsidRDefault="00BA6F3A">
      <w:r>
        <w:rPr>
          <w:rFonts w:ascii="Calibri" w:hAnsi="Calibri"/>
        </w:rPr>
        <w:t>Entropy, a measure of disorderliness, reigns supreme in the universe, driving the irreversible march of time and the persistent increase in chaos</w:t>
      </w:r>
      <w:r w:rsidR="00F505B6">
        <w:rPr>
          <w:rFonts w:ascii="Calibri" w:hAnsi="Calibri"/>
        </w:rPr>
        <w:t>.</w:t>
      </w:r>
      <w:r>
        <w:rPr>
          <w:rFonts w:ascii="Calibri" w:hAnsi="Calibri"/>
        </w:rPr>
        <w:t xml:space="preserve"> It is a concept that transcends disciplinary boundaries, impacting fields as diverse as physics, chemistry, and even biology</w:t>
      </w:r>
      <w:r w:rsidR="00F505B6">
        <w:rPr>
          <w:rFonts w:ascii="Calibri" w:hAnsi="Calibri"/>
        </w:rPr>
        <w:t>.</w:t>
      </w:r>
      <w:r>
        <w:rPr>
          <w:rFonts w:ascii="Calibri" w:hAnsi="Calibri"/>
        </w:rPr>
        <w:t xml:space="preserve"> The second law of thermodynamics dictates the inexorable increase in entropy, leading to the eventual heat death of the universe, a state of maximum disorder where all forms of energy are evenly distributed</w:t>
      </w:r>
      <w:r w:rsidR="00F505B6">
        <w:rPr>
          <w:rFonts w:ascii="Calibri" w:hAnsi="Calibri"/>
        </w:rPr>
        <w:t>.</w:t>
      </w:r>
      <w:r>
        <w:rPr>
          <w:rFonts w:ascii="Calibri" w:hAnsi="Calibri"/>
        </w:rPr>
        <w:t xml:space="preserve"> Entropy challenges our notions of progress and reversibility, forcing us to confront the transient and impermanent nature of existence</w:t>
      </w:r>
      <w:r w:rsidR="00F505B6">
        <w:rPr>
          <w:rFonts w:ascii="Calibri" w:hAnsi="Calibri"/>
        </w:rPr>
        <w:t>.</w:t>
      </w:r>
      <w:r>
        <w:rPr>
          <w:rFonts w:ascii="Calibri" w:hAnsi="Calibri"/>
        </w:rPr>
        <w:t xml:space="preserve"> It is a stark reminder that time is not just an illusion but a powerful force that shapes the very fabric of reality</w:t>
      </w:r>
      <w:r w:rsidR="00F505B6">
        <w:rPr>
          <w:rFonts w:ascii="Calibri" w:hAnsi="Calibri"/>
        </w:rPr>
        <w:t>.</w:t>
      </w:r>
    </w:p>
    <w:sectPr w:rsidR="00EC45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272158">
    <w:abstractNumId w:val="8"/>
  </w:num>
  <w:num w:numId="2" w16cid:durableId="1730028656">
    <w:abstractNumId w:val="6"/>
  </w:num>
  <w:num w:numId="3" w16cid:durableId="750396474">
    <w:abstractNumId w:val="5"/>
  </w:num>
  <w:num w:numId="4" w16cid:durableId="652682920">
    <w:abstractNumId w:val="4"/>
  </w:num>
  <w:num w:numId="5" w16cid:durableId="7218349">
    <w:abstractNumId w:val="7"/>
  </w:num>
  <w:num w:numId="6" w16cid:durableId="2064718727">
    <w:abstractNumId w:val="3"/>
  </w:num>
  <w:num w:numId="7" w16cid:durableId="1814908875">
    <w:abstractNumId w:val="2"/>
  </w:num>
  <w:num w:numId="8" w16cid:durableId="2004118243">
    <w:abstractNumId w:val="1"/>
  </w:num>
  <w:num w:numId="9" w16cid:durableId="26472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6F3A"/>
    <w:rsid w:val="00CB0664"/>
    <w:rsid w:val="00EC4521"/>
    <w:rsid w:val="00F505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
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29A" w:rsidRDefault="002F0932">
      <w:pPr>
        <w:jc w:val="center"/>
      </w:pPr>
      <w:r>
        <w:rPr>
          <w:rFonts w:ascii="Calibri" w:hAnsi="Calibri"/>
          <w:sz w:val="44"/>
        </w:rPr>
        <w:t>Unraveling the Universe's Mysterium</w:t>
      </w:r>
    </w:p>
    <w:p w:rsidR="0039629A" w:rsidRDefault="002F0932">
      <w:pPr>
        <w:pStyle w:val="NoSpacing"/>
        <w:jc w:val="center"/>
      </w:pPr>
      <w:r>
        <w:rPr>
          <w:rFonts w:ascii="Calibri" w:hAnsi="Calibri"/>
          <w:sz w:val="36"/>
        </w:rPr>
        <w:t>Alejandro Romero</w:t>
      </w:r>
    </w:p>
    <w:p w:rsidR="0039629A" w:rsidRDefault="002F0932">
      <w:pPr>
        <w:jc w:val="center"/>
      </w:pPr>
      <w:r>
        <w:rPr>
          <w:rFonts w:ascii="Calibri" w:hAnsi="Calibri"/>
          <w:sz w:val="32"/>
        </w:rPr>
        <w:t>aleromero1980@dayrep</w:t>
      </w:r>
      <w:r w:rsidR="00713C26">
        <w:rPr>
          <w:rFonts w:ascii="Calibri" w:hAnsi="Calibri"/>
          <w:sz w:val="32"/>
        </w:rPr>
        <w:t>.</w:t>
      </w:r>
      <w:r>
        <w:rPr>
          <w:rFonts w:ascii="Calibri" w:hAnsi="Calibri"/>
          <w:sz w:val="32"/>
        </w:rPr>
        <w:t>com</w:t>
      </w:r>
    </w:p>
    <w:p w:rsidR="0039629A" w:rsidRDefault="0039629A"/>
    <w:p w:rsidR="0039629A" w:rsidRDefault="002F0932">
      <w:r>
        <w:rPr>
          <w:rFonts w:ascii="Calibri" w:hAnsi="Calibri"/>
          <w:sz w:val="24"/>
        </w:rPr>
        <w:t>Deep within the vast expanse of the cosmos, veiled by an impenetrable shroud of mystery and boundless wonder, lies the celestial symphony's enchanting enigma, beckoning us to venture beyond the confines of earthly perception and cognition</w:t>
      </w:r>
      <w:r w:rsidR="00713C26">
        <w:rPr>
          <w:rFonts w:ascii="Calibri" w:hAnsi="Calibri"/>
          <w:sz w:val="24"/>
        </w:rPr>
        <w:t>.</w:t>
      </w:r>
      <w:r>
        <w:rPr>
          <w:rFonts w:ascii="Calibri" w:hAnsi="Calibri"/>
          <w:sz w:val="24"/>
        </w:rPr>
        <w:t xml:space="preserve"> It is within this realm of cosmic intricacy and awe-inspiring spectacle that our quest for understanding takes flight, guided by the allure of the universe's celestial treasures</w:t>
      </w:r>
      <w:r w:rsidR="00713C26">
        <w:rPr>
          <w:rFonts w:ascii="Calibri" w:hAnsi="Calibri"/>
          <w:sz w:val="24"/>
        </w:rPr>
        <w:t>.</w:t>
      </w:r>
      <w:r>
        <w:rPr>
          <w:rFonts w:ascii="Calibri" w:hAnsi="Calibri"/>
          <w:sz w:val="24"/>
        </w:rPr>
        <w:t xml:space="preserve"> From the ethereal dance of distant galaxies to the intricate choreography of subatomic particles, the cosmos possesses an unparalleled capacity to captivate, challenge, and inspire the human intellect</w:t>
      </w:r>
      <w:r w:rsidR="00713C26">
        <w:rPr>
          <w:rFonts w:ascii="Calibri" w:hAnsi="Calibri"/>
          <w:sz w:val="24"/>
        </w:rPr>
        <w:t>.</w:t>
      </w:r>
      <w:r>
        <w:rPr>
          <w:rFonts w:ascii="Calibri" w:hAnsi="Calibri"/>
          <w:sz w:val="24"/>
        </w:rPr>
        <w:br/>
      </w:r>
      <w:r>
        <w:rPr>
          <w:rFonts w:ascii="Calibri" w:hAnsi="Calibri"/>
          <w:sz w:val="24"/>
        </w:rPr>
        <w:br/>
        <w:t>As we embark on this extraordinary journey of exploration, the fundamental nature of reality unfolds before us, revealing a tapestry woven from the threads of space, time, energy, and matter</w:t>
      </w:r>
      <w:r w:rsidR="00713C26">
        <w:rPr>
          <w:rFonts w:ascii="Calibri" w:hAnsi="Calibri"/>
          <w:sz w:val="24"/>
        </w:rPr>
        <w:t>.</w:t>
      </w:r>
      <w:r>
        <w:rPr>
          <w:rFonts w:ascii="Calibri" w:hAnsi="Calibri"/>
          <w:sz w:val="24"/>
        </w:rPr>
        <w:t xml:space="preserve"> With every step we take, we delve deeper into the void, unlocking the secrets of celestial bodies, deciphering the elegant equations that govern the universe's grand symphony, and probing the enigmatic origins of life itself</w:t>
      </w:r>
      <w:r w:rsidR="00713C26">
        <w:rPr>
          <w:rFonts w:ascii="Calibri" w:hAnsi="Calibri"/>
          <w:sz w:val="24"/>
        </w:rPr>
        <w:t>.</w:t>
      </w:r>
      <w:r>
        <w:rPr>
          <w:rFonts w:ascii="Calibri" w:hAnsi="Calibri"/>
          <w:sz w:val="24"/>
        </w:rPr>
        <w:t xml:space="preserve"> Our thirst for knowledge propels us towards the distant reaches of the universe, where we strive to unravel the mysteries of dark matter, ponder the mind-bending implications of black holes, and unravel the enigmatic paradoxes of quantum mechanics</w:t>
      </w:r>
      <w:r w:rsidR="00713C26">
        <w:rPr>
          <w:rFonts w:ascii="Calibri" w:hAnsi="Calibri"/>
          <w:sz w:val="24"/>
        </w:rPr>
        <w:t>.</w:t>
      </w:r>
      <w:r>
        <w:rPr>
          <w:rFonts w:ascii="Calibri" w:hAnsi="Calibri"/>
          <w:sz w:val="24"/>
        </w:rPr>
        <w:br/>
      </w:r>
      <w:r>
        <w:rPr>
          <w:rFonts w:ascii="Calibri" w:hAnsi="Calibri"/>
          <w:sz w:val="24"/>
        </w:rPr>
        <w:br/>
        <w:t>The cosmos remains an ever-present enigma, a constant reminder of our place within the grand tapestry of existence</w:t>
      </w:r>
      <w:r w:rsidR="00713C26">
        <w:rPr>
          <w:rFonts w:ascii="Calibri" w:hAnsi="Calibri"/>
          <w:sz w:val="24"/>
        </w:rPr>
        <w:t>.</w:t>
      </w:r>
      <w:r>
        <w:rPr>
          <w:rFonts w:ascii="Calibri" w:hAnsi="Calibri"/>
          <w:sz w:val="24"/>
        </w:rPr>
        <w:t xml:space="preserve"> As we navigate the labyrinthine corridors of knowledge, our understanding of the universe expands, offering tantalizing glimpses into the profound interconnectedness of seemingly disparate phenomena</w:t>
      </w:r>
      <w:r w:rsidR="00713C26">
        <w:rPr>
          <w:rFonts w:ascii="Calibri" w:hAnsi="Calibri"/>
          <w:sz w:val="24"/>
        </w:rPr>
        <w:t>.</w:t>
      </w:r>
      <w:r>
        <w:rPr>
          <w:rFonts w:ascii="Calibri" w:hAnsi="Calibri"/>
          <w:sz w:val="24"/>
        </w:rPr>
        <w:t xml:space="preserve"> The universe, in its majestic grandeur, challenges us to embrace the unknown, to transcend the boundaries of human comprehension, and to seek solace in the beauty and wonder that surrounds us</w:t>
      </w:r>
      <w:r w:rsidR="00713C26">
        <w:rPr>
          <w:rFonts w:ascii="Calibri" w:hAnsi="Calibri"/>
          <w:sz w:val="24"/>
        </w:rPr>
        <w:t>.</w:t>
      </w:r>
    </w:p>
    <w:p w:rsidR="0039629A" w:rsidRDefault="002F0932">
      <w:r>
        <w:rPr>
          <w:rFonts w:ascii="Calibri" w:hAnsi="Calibri"/>
          <w:sz w:val="28"/>
        </w:rPr>
        <w:t>Summary</w:t>
      </w:r>
    </w:p>
    <w:p w:rsidR="0039629A" w:rsidRDefault="002F0932">
      <w:r>
        <w:rPr>
          <w:rFonts w:ascii="Calibri" w:hAnsi="Calibri"/>
        </w:rPr>
        <w:t>Our exploration of the cosmos reveals a mesmerizing tapestry of celestial wonders and profound mysteries</w:t>
      </w:r>
      <w:r w:rsidR="00713C26">
        <w:rPr>
          <w:rFonts w:ascii="Calibri" w:hAnsi="Calibri"/>
        </w:rPr>
        <w:t>.</w:t>
      </w:r>
      <w:r>
        <w:rPr>
          <w:rFonts w:ascii="Calibri" w:hAnsi="Calibri"/>
        </w:rPr>
        <w:t xml:space="preserve"> From the enigmatic dance of distant galaxies to the intricate choreography of subatomic particles, the universe beckons us to unravel its mesmerizing riddles</w:t>
      </w:r>
      <w:r w:rsidR="00713C26">
        <w:rPr>
          <w:rFonts w:ascii="Calibri" w:hAnsi="Calibri"/>
        </w:rPr>
        <w:t>.</w:t>
      </w:r>
      <w:r>
        <w:rPr>
          <w:rFonts w:ascii="Calibri" w:hAnsi="Calibri"/>
        </w:rPr>
        <w:t xml:space="preserve"> With every step we take, we delve deeper into the void, penetrating the secrets of cosmic bodies, </w:t>
      </w:r>
      <w:r>
        <w:rPr>
          <w:rFonts w:ascii="Calibri" w:hAnsi="Calibri"/>
        </w:rPr>
        <w:lastRenderedPageBreak/>
        <w:t>deciphering the harmonious equations governing the universe's symphony, and contemplating the enigmatic origins of life</w:t>
      </w:r>
      <w:r w:rsidR="00713C26">
        <w:rPr>
          <w:rFonts w:ascii="Calibri" w:hAnsi="Calibri"/>
        </w:rPr>
        <w:t>.</w:t>
      </w:r>
      <w:r>
        <w:rPr>
          <w:rFonts w:ascii="Calibri" w:hAnsi="Calibri"/>
        </w:rPr>
        <w:t xml:space="preserve"> Our insatiable thirst for knowledge propels us forward, igniting our curiosity about dark matter, challenging us with the mind-bending concept of black holes, and intriguing us with the enigmatic paradoxes of quantum mechanics</w:t>
      </w:r>
      <w:r w:rsidR="00713C26">
        <w:rPr>
          <w:rFonts w:ascii="Calibri" w:hAnsi="Calibri"/>
        </w:rPr>
        <w:t>.</w:t>
      </w:r>
      <w:r>
        <w:rPr>
          <w:rFonts w:ascii="Calibri" w:hAnsi="Calibri"/>
        </w:rPr>
        <w:t xml:space="preserve"> The universe, in its boundless grandeur, invites us to embrace the unknown, to transcend the limitations of human comprehension, and to find beauty and wonder in the cosmic tapestry that envelops us</w:t>
      </w:r>
      <w:r w:rsidR="00713C26">
        <w:rPr>
          <w:rFonts w:ascii="Calibri" w:hAnsi="Calibri"/>
        </w:rPr>
        <w:t>.</w:t>
      </w:r>
    </w:p>
    <w:sectPr w:rsidR="003962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704234">
    <w:abstractNumId w:val="8"/>
  </w:num>
  <w:num w:numId="2" w16cid:durableId="1795099773">
    <w:abstractNumId w:val="6"/>
  </w:num>
  <w:num w:numId="3" w16cid:durableId="542719172">
    <w:abstractNumId w:val="5"/>
  </w:num>
  <w:num w:numId="4" w16cid:durableId="2123568799">
    <w:abstractNumId w:val="4"/>
  </w:num>
  <w:num w:numId="5" w16cid:durableId="1258909405">
    <w:abstractNumId w:val="7"/>
  </w:num>
  <w:num w:numId="6" w16cid:durableId="2030402702">
    <w:abstractNumId w:val="3"/>
  </w:num>
  <w:num w:numId="7" w16cid:durableId="966467377">
    <w:abstractNumId w:val="2"/>
  </w:num>
  <w:num w:numId="8" w16cid:durableId="1067537006">
    <w:abstractNumId w:val="1"/>
  </w:num>
  <w:num w:numId="9" w16cid:durableId="55740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0932"/>
    <w:rsid w:val="00326F90"/>
    <w:rsid w:val="0039629A"/>
    <w:rsid w:val="00713C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
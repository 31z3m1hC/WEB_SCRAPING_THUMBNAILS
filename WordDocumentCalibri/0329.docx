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063" w:rsidRDefault="00DD5D2F">
      <w:pPr>
        <w:jc w:val="center"/>
      </w:pPr>
      <w:r>
        <w:rPr>
          <w:rFonts w:ascii="Calibri" w:hAnsi="Calibri"/>
          <w:sz w:val="44"/>
        </w:rPr>
        <w:t>"Cosmic Whispers: Echoes of Ancient Space-Time Distortions"</w:t>
      </w:r>
    </w:p>
    <w:p w:rsidR="00567063" w:rsidRDefault="00DD5D2F">
      <w:pPr>
        <w:pStyle w:val="NoSpacing"/>
        <w:jc w:val="center"/>
      </w:pPr>
      <w:r>
        <w:rPr>
          <w:rFonts w:ascii="Calibri" w:hAnsi="Calibri"/>
          <w:sz w:val="36"/>
        </w:rPr>
        <w:t>Amelia Blaine</w:t>
      </w:r>
    </w:p>
    <w:p w:rsidR="00567063" w:rsidRDefault="00DD5D2F">
      <w:pPr>
        <w:jc w:val="center"/>
      </w:pPr>
      <w:r>
        <w:rPr>
          <w:rFonts w:ascii="Calibri" w:hAnsi="Calibri"/>
          <w:sz w:val="32"/>
        </w:rPr>
        <w:t>Amelia</w:t>
      </w:r>
      <w:r w:rsidR="001562E1">
        <w:rPr>
          <w:rFonts w:ascii="Calibri" w:hAnsi="Calibri"/>
          <w:sz w:val="32"/>
        </w:rPr>
        <w:t>.</w:t>
      </w:r>
      <w:r>
        <w:rPr>
          <w:rFonts w:ascii="Calibri" w:hAnsi="Calibri"/>
          <w:sz w:val="32"/>
        </w:rPr>
        <w:t>Blaine@Astroscience-Research</w:t>
      </w:r>
      <w:r w:rsidR="001562E1">
        <w:rPr>
          <w:rFonts w:ascii="Calibri" w:hAnsi="Calibri"/>
          <w:sz w:val="32"/>
        </w:rPr>
        <w:t>.</w:t>
      </w:r>
      <w:r>
        <w:rPr>
          <w:rFonts w:ascii="Calibri" w:hAnsi="Calibri"/>
          <w:sz w:val="32"/>
        </w:rPr>
        <w:t>edu</w:t>
      </w:r>
    </w:p>
    <w:p w:rsidR="00567063" w:rsidRDefault="00567063"/>
    <w:p w:rsidR="00567063" w:rsidRDefault="00DD5D2F">
      <w:r>
        <w:rPr>
          <w:rFonts w:ascii="Calibri" w:hAnsi="Calibri"/>
          <w:sz w:val="24"/>
        </w:rPr>
        <w:t>In the vast cosmic theater, where galaxies dance in intricate harmony and stars ignite with celestial brilliance, there lies an extraordinary mystery waiting to be unraveled - the echoes of ancient space-time distortions</w:t>
      </w:r>
      <w:r w:rsidR="001562E1">
        <w:rPr>
          <w:rFonts w:ascii="Calibri" w:hAnsi="Calibri"/>
          <w:sz w:val="24"/>
        </w:rPr>
        <w:t>.</w:t>
      </w:r>
      <w:r>
        <w:rPr>
          <w:rFonts w:ascii="Calibri" w:hAnsi="Calibri"/>
          <w:sz w:val="24"/>
        </w:rPr>
        <w:t xml:space="preserve"> These enigmatic echoes, like whispers from distant ages, carry the secrets of cosmic events that shaped the universe as we know it</w:t>
      </w:r>
      <w:r w:rsidR="001562E1">
        <w:rPr>
          <w:rFonts w:ascii="Calibri" w:hAnsi="Calibri"/>
          <w:sz w:val="24"/>
        </w:rPr>
        <w:t>.</w:t>
      </w:r>
      <w:r>
        <w:rPr>
          <w:rFonts w:ascii="Calibri" w:hAnsi="Calibri"/>
          <w:sz w:val="24"/>
        </w:rPr>
        <w:t xml:space="preserve"> Embarking on a journey through astrophysics and cosmology, we will delve into the captivating realm of these space-time ripples, examining their origin, properties, and the profound implications they hold for understanding the universe's evolution</w:t>
      </w:r>
      <w:r w:rsidR="001562E1">
        <w:rPr>
          <w:rFonts w:ascii="Calibri" w:hAnsi="Calibri"/>
          <w:sz w:val="24"/>
        </w:rPr>
        <w:t>.</w:t>
      </w:r>
      <w:r>
        <w:rPr>
          <w:rFonts w:ascii="Calibri" w:hAnsi="Calibri"/>
          <w:sz w:val="24"/>
        </w:rPr>
        <w:br/>
      </w:r>
      <w:r>
        <w:rPr>
          <w:rFonts w:ascii="Calibri" w:hAnsi="Calibri"/>
          <w:sz w:val="24"/>
        </w:rPr>
        <w:br/>
        <w:t>Beyond the familiar stars and planets lies a symphony of cosmic phenomena, where gravitational waves undulate through space and time, echoing events of immense magnitude</w:t>
      </w:r>
      <w:r w:rsidR="001562E1">
        <w:rPr>
          <w:rFonts w:ascii="Calibri" w:hAnsi="Calibri"/>
          <w:sz w:val="24"/>
        </w:rPr>
        <w:t>.</w:t>
      </w:r>
      <w:r>
        <w:rPr>
          <w:rFonts w:ascii="Calibri" w:hAnsi="Calibri"/>
          <w:sz w:val="24"/>
        </w:rPr>
        <w:t xml:space="preserve"> From the cataclysmic collision of neutron stars to the colossal dance of black hole mergers, these gravitational ripples serve as messengers of cosmic drama, carrying vital information about the extreme physics governing these energetic events</w:t>
      </w:r>
      <w:r w:rsidR="001562E1">
        <w:rPr>
          <w:rFonts w:ascii="Calibri" w:hAnsi="Calibri"/>
          <w:sz w:val="24"/>
        </w:rPr>
        <w:t>.</w:t>
      </w:r>
      <w:r>
        <w:rPr>
          <w:rFonts w:ascii="Calibri" w:hAnsi="Calibri"/>
          <w:sz w:val="24"/>
        </w:rPr>
        <w:t xml:space="preserve"> As we witness these ripples with advanced detectors like LIGO and Virgo, we gain invaluable insights into the mysteries of gravity and the intricacies of the universe's fabric</w:t>
      </w:r>
      <w:r w:rsidR="001562E1">
        <w:rPr>
          <w:rFonts w:ascii="Calibri" w:hAnsi="Calibri"/>
          <w:sz w:val="24"/>
        </w:rPr>
        <w:t>.</w:t>
      </w:r>
      <w:r>
        <w:rPr>
          <w:rFonts w:ascii="Calibri" w:hAnsi="Calibri"/>
          <w:sz w:val="24"/>
        </w:rPr>
        <w:br/>
      </w:r>
      <w:r>
        <w:rPr>
          <w:rFonts w:ascii="Calibri" w:hAnsi="Calibri"/>
          <w:sz w:val="24"/>
        </w:rPr>
        <w:br/>
        <w:t>Unveiling the secrets of these space-time distortions requires a deep dive into Einstein's theory of general relativity</w:t>
      </w:r>
      <w:r w:rsidR="001562E1">
        <w:rPr>
          <w:rFonts w:ascii="Calibri" w:hAnsi="Calibri"/>
          <w:sz w:val="24"/>
        </w:rPr>
        <w:t>.</w:t>
      </w:r>
      <w:r>
        <w:rPr>
          <w:rFonts w:ascii="Calibri" w:hAnsi="Calibri"/>
          <w:sz w:val="24"/>
        </w:rPr>
        <w:t xml:space="preserve"> This elegant framework provides a lens through which we can comprehend the interplay between gravity, space, and time</w:t>
      </w:r>
      <w:r w:rsidR="001562E1">
        <w:rPr>
          <w:rFonts w:ascii="Calibri" w:hAnsi="Calibri"/>
          <w:sz w:val="24"/>
        </w:rPr>
        <w:t>.</w:t>
      </w:r>
      <w:r>
        <w:rPr>
          <w:rFonts w:ascii="Calibri" w:hAnsi="Calibri"/>
          <w:sz w:val="24"/>
        </w:rPr>
        <w:t xml:space="preserve"> Tracing the propagation of gravitational waves allows us to probe the most extreme phenomena in the universe, enabling us to witness the violent birth of neutron stars, the tumultuous merger of black holes, and even the remnants of the universe's earliest moments</w:t>
      </w:r>
      <w:r w:rsidR="001562E1">
        <w:rPr>
          <w:rFonts w:ascii="Calibri" w:hAnsi="Calibri"/>
          <w:sz w:val="24"/>
        </w:rPr>
        <w:t>.</w:t>
      </w:r>
    </w:p>
    <w:p w:rsidR="00567063" w:rsidRDefault="00DD5D2F">
      <w:r>
        <w:rPr>
          <w:rFonts w:ascii="Calibri" w:hAnsi="Calibri"/>
          <w:sz w:val="28"/>
        </w:rPr>
        <w:t>Summary</w:t>
      </w:r>
    </w:p>
    <w:p w:rsidR="00567063" w:rsidRDefault="00DD5D2F">
      <w:r>
        <w:rPr>
          <w:rFonts w:ascii="Calibri" w:hAnsi="Calibri"/>
        </w:rPr>
        <w:t>Our exploration into the echoes of ancient space-time distortions has illuminated the extraordinary realm of gravitational waves and their profound significance in unraveling cosmic mysteries</w:t>
      </w:r>
      <w:r w:rsidR="001562E1">
        <w:rPr>
          <w:rFonts w:ascii="Calibri" w:hAnsi="Calibri"/>
        </w:rPr>
        <w:t>.</w:t>
      </w:r>
      <w:r>
        <w:rPr>
          <w:rFonts w:ascii="Calibri" w:hAnsi="Calibri"/>
        </w:rPr>
        <w:t xml:space="preserve"> Through the lens of Einstein's general relativity, we have gained invaluable insights into the dynamics of extreme cosmic events, witnessing the birth and merger of celestial giants and tracing the echoes of the universe's primordial origins</w:t>
      </w:r>
      <w:r w:rsidR="001562E1">
        <w:rPr>
          <w:rFonts w:ascii="Calibri" w:hAnsi="Calibri"/>
        </w:rPr>
        <w:t>.</w:t>
      </w:r>
      <w:r>
        <w:rPr>
          <w:rFonts w:ascii="Calibri" w:hAnsi="Calibri"/>
        </w:rPr>
        <w:t xml:space="preserve"> These space-time ripples, like cosmic </w:t>
      </w:r>
      <w:r>
        <w:rPr>
          <w:rFonts w:ascii="Calibri" w:hAnsi="Calibri"/>
        </w:rPr>
        <w:lastRenderedPageBreak/>
        <w:t>whispers, carry the secrets of the universe's history and evolution, promising a deeper understanding of the cosmos and our place within its vast tapestry</w:t>
      </w:r>
      <w:r w:rsidR="001562E1">
        <w:rPr>
          <w:rFonts w:ascii="Calibri" w:hAnsi="Calibri"/>
        </w:rPr>
        <w:t>.</w:t>
      </w:r>
    </w:p>
    <w:sectPr w:rsidR="0056706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7617267">
    <w:abstractNumId w:val="8"/>
  </w:num>
  <w:num w:numId="2" w16cid:durableId="714936883">
    <w:abstractNumId w:val="6"/>
  </w:num>
  <w:num w:numId="3" w16cid:durableId="802504069">
    <w:abstractNumId w:val="5"/>
  </w:num>
  <w:num w:numId="4" w16cid:durableId="1300963088">
    <w:abstractNumId w:val="4"/>
  </w:num>
  <w:num w:numId="5" w16cid:durableId="631252528">
    <w:abstractNumId w:val="7"/>
  </w:num>
  <w:num w:numId="6" w16cid:durableId="2044400975">
    <w:abstractNumId w:val="3"/>
  </w:num>
  <w:num w:numId="7" w16cid:durableId="1065646096">
    <w:abstractNumId w:val="2"/>
  </w:num>
  <w:num w:numId="8" w16cid:durableId="1478182240">
    <w:abstractNumId w:val="1"/>
  </w:num>
  <w:num w:numId="9" w16cid:durableId="1111165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2E1"/>
    <w:rsid w:val="0029639D"/>
    <w:rsid w:val="00326F90"/>
    <w:rsid w:val="00567063"/>
    <w:rsid w:val="00AA1D8D"/>
    <w:rsid w:val="00B47730"/>
    <w:rsid w:val="00CB0664"/>
    <w:rsid w:val="00DD5D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
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505" w:rsidRDefault="00975501">
      <w:pPr>
        <w:jc w:val="center"/>
      </w:pPr>
      <w:r>
        <w:rPr>
          <w:rFonts w:ascii="Calibri" w:hAnsi="Calibri"/>
          <w:sz w:val="44"/>
        </w:rPr>
        <w:t>Transcending Boundaries: The Convergence of Art and Science</w:t>
      </w:r>
    </w:p>
    <w:p w:rsidR="00744505" w:rsidRDefault="00975501">
      <w:pPr>
        <w:pStyle w:val="NoSpacing"/>
        <w:jc w:val="center"/>
      </w:pPr>
      <w:r>
        <w:rPr>
          <w:rFonts w:ascii="Calibri" w:hAnsi="Calibri"/>
          <w:sz w:val="36"/>
        </w:rPr>
        <w:t>Emily Harrison</w:t>
      </w:r>
    </w:p>
    <w:p w:rsidR="00744505" w:rsidRDefault="00975501">
      <w:pPr>
        <w:jc w:val="center"/>
      </w:pPr>
      <w:r>
        <w:rPr>
          <w:rFonts w:ascii="Calibri" w:hAnsi="Calibri"/>
          <w:sz w:val="32"/>
        </w:rPr>
        <w:t>emily</w:t>
      </w:r>
      <w:r w:rsidR="00BE514A">
        <w:rPr>
          <w:rFonts w:ascii="Calibri" w:hAnsi="Calibri"/>
          <w:sz w:val="32"/>
        </w:rPr>
        <w:t>.</w:t>
      </w:r>
      <w:r>
        <w:rPr>
          <w:rFonts w:ascii="Calibri" w:hAnsi="Calibri"/>
          <w:sz w:val="32"/>
        </w:rPr>
        <w:t>harrison@domainname</w:t>
      </w:r>
      <w:r w:rsidR="00BE514A">
        <w:rPr>
          <w:rFonts w:ascii="Calibri" w:hAnsi="Calibri"/>
          <w:sz w:val="32"/>
        </w:rPr>
        <w:t>.</w:t>
      </w:r>
      <w:r>
        <w:rPr>
          <w:rFonts w:ascii="Calibri" w:hAnsi="Calibri"/>
          <w:sz w:val="32"/>
        </w:rPr>
        <w:t>com</w:t>
      </w:r>
    </w:p>
    <w:p w:rsidR="00744505" w:rsidRDefault="00744505"/>
    <w:p w:rsidR="00744505" w:rsidRDefault="00975501">
      <w:r>
        <w:rPr>
          <w:rFonts w:ascii="Calibri" w:hAnsi="Calibri"/>
          <w:sz w:val="24"/>
        </w:rPr>
        <w:t>In the realm of human endeavor, art and science have long been regarded as distinct and separate disciplines, each confined to its own unique sphere of influence</w:t>
      </w:r>
      <w:r w:rsidR="00BE514A">
        <w:rPr>
          <w:rFonts w:ascii="Calibri" w:hAnsi="Calibri"/>
          <w:sz w:val="24"/>
        </w:rPr>
        <w:t>.</w:t>
      </w:r>
      <w:r>
        <w:rPr>
          <w:rFonts w:ascii="Calibri" w:hAnsi="Calibri"/>
          <w:sz w:val="24"/>
        </w:rPr>
        <w:t xml:space="preserve"> Art, with its focus on aesthetics, expression, and creativity, has been traditionally associated with the humanities, while science, with its emphasis on logic, experimentation, and rational inquiry, has been firmly rooted in the realm of STEM (Science, Technology, Engineering, and Mathematics) education</w:t>
      </w:r>
      <w:r w:rsidR="00BE514A">
        <w:rPr>
          <w:rFonts w:ascii="Calibri" w:hAnsi="Calibri"/>
          <w:sz w:val="24"/>
        </w:rPr>
        <w:t>.</w:t>
      </w:r>
      <w:r>
        <w:rPr>
          <w:rFonts w:ascii="Calibri" w:hAnsi="Calibri"/>
          <w:sz w:val="24"/>
        </w:rPr>
        <w:t xml:space="preserve"> However, in recent times, there has been a growing recognition that these seemingly disparate fields share a profound interconnectedness, leading to a convergence that is revolutionizing our understanding of both art and science</w:t>
      </w:r>
      <w:r w:rsidR="00BE514A">
        <w:rPr>
          <w:rFonts w:ascii="Calibri" w:hAnsi="Calibri"/>
          <w:sz w:val="24"/>
        </w:rPr>
        <w:t>.</w:t>
      </w:r>
      <w:r>
        <w:rPr>
          <w:rFonts w:ascii="Calibri" w:hAnsi="Calibri"/>
          <w:sz w:val="24"/>
        </w:rPr>
        <w:br/>
      </w:r>
      <w:r>
        <w:rPr>
          <w:rFonts w:ascii="Calibri" w:hAnsi="Calibri"/>
          <w:sz w:val="24"/>
        </w:rPr>
        <w:br/>
        <w:t>This convergence has manifested itself in a myriad of ways</w:t>
      </w:r>
      <w:r w:rsidR="00BE514A">
        <w:rPr>
          <w:rFonts w:ascii="Calibri" w:hAnsi="Calibri"/>
          <w:sz w:val="24"/>
        </w:rPr>
        <w:t>.</w:t>
      </w:r>
      <w:r>
        <w:rPr>
          <w:rFonts w:ascii="Calibri" w:hAnsi="Calibri"/>
          <w:sz w:val="24"/>
        </w:rPr>
        <w:t xml:space="preserve"> On one hand, artists have begun to incorporate scientific concepts, methods, and materials into their creative endeavors, blurring the boundaries between art and science</w:t>
      </w:r>
      <w:r w:rsidR="00BE514A">
        <w:rPr>
          <w:rFonts w:ascii="Calibri" w:hAnsi="Calibri"/>
          <w:sz w:val="24"/>
        </w:rPr>
        <w:t>.</w:t>
      </w:r>
      <w:r>
        <w:rPr>
          <w:rFonts w:ascii="Calibri" w:hAnsi="Calibri"/>
          <w:sz w:val="24"/>
        </w:rPr>
        <w:t xml:space="preserve"> On the other hand, scientists have increasingly turned to art as a source of inspiration, recognizing the potential of artistic expression to illuminate complex scientific phenomena in ways that traditional methods cannot</w:t>
      </w:r>
      <w:r w:rsidR="00BE514A">
        <w:rPr>
          <w:rFonts w:ascii="Calibri" w:hAnsi="Calibri"/>
          <w:sz w:val="24"/>
        </w:rPr>
        <w:t>.</w:t>
      </w:r>
      <w:r>
        <w:rPr>
          <w:rFonts w:ascii="Calibri" w:hAnsi="Calibri"/>
          <w:sz w:val="24"/>
        </w:rPr>
        <w:t xml:space="preserve"> The result has been a cross-pollination of ideas, techniques, and perspectives that is yielding groundbreaking results in both fields</w:t>
      </w:r>
      <w:r w:rsidR="00BE514A">
        <w:rPr>
          <w:rFonts w:ascii="Calibri" w:hAnsi="Calibri"/>
          <w:sz w:val="24"/>
        </w:rPr>
        <w:t>.</w:t>
      </w:r>
      <w:r>
        <w:rPr>
          <w:rFonts w:ascii="Calibri" w:hAnsi="Calibri"/>
          <w:sz w:val="24"/>
        </w:rPr>
        <w:br/>
      </w:r>
      <w:r>
        <w:rPr>
          <w:rFonts w:ascii="Calibri" w:hAnsi="Calibri"/>
          <w:sz w:val="24"/>
        </w:rPr>
        <w:br/>
        <w:t>In the realm of art, the integration of science has given rise to new genres and artistic practices that challenge conventional notions of what constitutes art</w:t>
      </w:r>
      <w:r w:rsidR="00BE514A">
        <w:rPr>
          <w:rFonts w:ascii="Calibri" w:hAnsi="Calibri"/>
          <w:sz w:val="24"/>
        </w:rPr>
        <w:t>.</w:t>
      </w:r>
      <w:r>
        <w:rPr>
          <w:rFonts w:ascii="Calibri" w:hAnsi="Calibri"/>
          <w:sz w:val="24"/>
        </w:rPr>
        <w:t xml:space="preserve"> Artists are now using scientific data, mathematical algorithms, and even biological processes to create immersive and interactive works that engage viewers in novel and thought-provoking ways</w:t>
      </w:r>
      <w:r w:rsidR="00BE514A">
        <w:rPr>
          <w:rFonts w:ascii="Calibri" w:hAnsi="Calibri"/>
          <w:sz w:val="24"/>
        </w:rPr>
        <w:t>.</w:t>
      </w:r>
      <w:r>
        <w:rPr>
          <w:rFonts w:ascii="Calibri" w:hAnsi="Calibri"/>
          <w:sz w:val="24"/>
        </w:rPr>
        <w:t xml:space="preserve"> Conversely, scientists are harnessing the power of art to communicate complex scientific concepts in a manner that is both accessible and engaging, fostering a deeper understanding and appreciation of science among the general public</w:t>
      </w:r>
      <w:r w:rsidR="00BE514A">
        <w:rPr>
          <w:rFonts w:ascii="Calibri" w:hAnsi="Calibri"/>
          <w:sz w:val="24"/>
        </w:rPr>
        <w:t>.</w:t>
      </w:r>
    </w:p>
    <w:p w:rsidR="00744505" w:rsidRDefault="00975501">
      <w:r>
        <w:rPr>
          <w:rFonts w:ascii="Calibri" w:hAnsi="Calibri"/>
          <w:sz w:val="28"/>
        </w:rPr>
        <w:t>Summary</w:t>
      </w:r>
    </w:p>
    <w:p w:rsidR="00744505" w:rsidRDefault="00975501">
      <w:r>
        <w:rPr>
          <w:rFonts w:ascii="Calibri" w:hAnsi="Calibri"/>
        </w:rPr>
        <w:t>The convergence of art and science is a testament to the interconnectedness of human knowledge and creativity</w:t>
      </w:r>
      <w:r w:rsidR="00BE514A">
        <w:rPr>
          <w:rFonts w:ascii="Calibri" w:hAnsi="Calibri"/>
        </w:rPr>
        <w:t>.</w:t>
      </w:r>
      <w:r>
        <w:rPr>
          <w:rFonts w:ascii="Calibri" w:hAnsi="Calibri"/>
        </w:rPr>
        <w:t xml:space="preserve"> By transcending the boundaries that have traditionally separated </w:t>
      </w:r>
      <w:r>
        <w:rPr>
          <w:rFonts w:ascii="Calibri" w:hAnsi="Calibri"/>
        </w:rPr>
        <w:lastRenderedPageBreak/>
        <w:t>these disciplines, artists and scientists are forging new pathways for exploration and discovery</w:t>
      </w:r>
      <w:r w:rsidR="00BE514A">
        <w:rPr>
          <w:rFonts w:ascii="Calibri" w:hAnsi="Calibri"/>
        </w:rPr>
        <w:t>.</w:t>
      </w:r>
      <w:r>
        <w:rPr>
          <w:rFonts w:ascii="Calibri" w:hAnsi="Calibri"/>
        </w:rPr>
        <w:t xml:space="preserve"> This convergence is not only enriching both fields individually but is also leading to the emergence of innovative and groundbreaking approaches to problem-solving, communication, and creative expression</w:t>
      </w:r>
      <w:r w:rsidR="00BE514A">
        <w:rPr>
          <w:rFonts w:ascii="Calibri" w:hAnsi="Calibri"/>
        </w:rPr>
        <w:t>.</w:t>
      </w:r>
      <w:r>
        <w:rPr>
          <w:rFonts w:ascii="Calibri" w:hAnsi="Calibri"/>
        </w:rPr>
        <w:t xml:space="preserve"> As we continue to explore the depths of this convergence, we can expect to witness even greater breakthroughs and transformations in the years to come</w:t>
      </w:r>
      <w:r w:rsidR="00BE514A">
        <w:rPr>
          <w:rFonts w:ascii="Calibri" w:hAnsi="Calibri"/>
        </w:rPr>
        <w:t>.</w:t>
      </w:r>
    </w:p>
    <w:sectPr w:rsidR="00744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1908691">
    <w:abstractNumId w:val="8"/>
  </w:num>
  <w:num w:numId="2" w16cid:durableId="436605751">
    <w:abstractNumId w:val="6"/>
  </w:num>
  <w:num w:numId="3" w16cid:durableId="2003241792">
    <w:abstractNumId w:val="5"/>
  </w:num>
  <w:num w:numId="4" w16cid:durableId="1430617429">
    <w:abstractNumId w:val="4"/>
  </w:num>
  <w:num w:numId="5" w16cid:durableId="1256481239">
    <w:abstractNumId w:val="7"/>
  </w:num>
  <w:num w:numId="6" w16cid:durableId="833227473">
    <w:abstractNumId w:val="3"/>
  </w:num>
  <w:num w:numId="7" w16cid:durableId="467623715">
    <w:abstractNumId w:val="2"/>
  </w:num>
  <w:num w:numId="8" w16cid:durableId="1492722692">
    <w:abstractNumId w:val="1"/>
  </w:num>
  <w:num w:numId="9" w16cid:durableId="196793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4505"/>
    <w:rsid w:val="00975501"/>
    <w:rsid w:val="00AA1D8D"/>
    <w:rsid w:val="00B47730"/>
    <w:rsid w:val="00BE51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
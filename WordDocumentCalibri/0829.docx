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8E1" w:rsidRDefault="00CA7580">
      <w:pPr>
        <w:jc w:val="center"/>
      </w:pPr>
      <w:r>
        <w:rPr>
          <w:rFonts w:ascii="Calibri" w:hAnsi="Calibri"/>
          <w:sz w:val="44"/>
        </w:rPr>
        <w:t>Heavenly Harmony: Unraveling the Cosmic Dance</w:t>
      </w:r>
    </w:p>
    <w:p w:rsidR="001F08E1" w:rsidRDefault="00CA7580">
      <w:pPr>
        <w:pStyle w:val="NoSpacing"/>
        <w:jc w:val="center"/>
      </w:pPr>
      <w:r>
        <w:rPr>
          <w:rFonts w:ascii="Calibri" w:hAnsi="Calibri"/>
          <w:sz w:val="36"/>
        </w:rPr>
        <w:t>Dr</w:t>
      </w:r>
      <w:r w:rsidR="0008085A">
        <w:rPr>
          <w:rFonts w:ascii="Calibri" w:hAnsi="Calibri"/>
          <w:sz w:val="36"/>
        </w:rPr>
        <w:t>.</w:t>
      </w:r>
      <w:r>
        <w:rPr>
          <w:rFonts w:ascii="Calibri" w:hAnsi="Calibri"/>
          <w:sz w:val="36"/>
        </w:rPr>
        <w:t xml:space="preserve"> Amelia Simpson</w:t>
      </w:r>
    </w:p>
    <w:p w:rsidR="001F08E1" w:rsidRDefault="00CA7580">
      <w:pPr>
        <w:jc w:val="center"/>
      </w:pPr>
      <w:r>
        <w:rPr>
          <w:rFonts w:ascii="Calibri" w:hAnsi="Calibri"/>
          <w:sz w:val="32"/>
        </w:rPr>
        <w:t>Amelia</w:t>
      </w:r>
      <w:r w:rsidR="0008085A">
        <w:rPr>
          <w:rFonts w:ascii="Calibri" w:hAnsi="Calibri"/>
          <w:sz w:val="32"/>
        </w:rPr>
        <w:t>.</w:t>
      </w:r>
      <w:r>
        <w:rPr>
          <w:rFonts w:ascii="Calibri" w:hAnsi="Calibri"/>
          <w:sz w:val="32"/>
        </w:rPr>
        <w:t>Simpson@stargazermail</w:t>
      </w:r>
      <w:r w:rsidR="0008085A">
        <w:rPr>
          <w:rFonts w:ascii="Calibri" w:hAnsi="Calibri"/>
          <w:sz w:val="32"/>
        </w:rPr>
        <w:t>.</w:t>
      </w:r>
      <w:r>
        <w:rPr>
          <w:rFonts w:ascii="Calibri" w:hAnsi="Calibri"/>
          <w:sz w:val="32"/>
        </w:rPr>
        <w:t>net</w:t>
      </w:r>
    </w:p>
    <w:p w:rsidR="001F08E1" w:rsidRDefault="001F08E1"/>
    <w:p w:rsidR="001F08E1" w:rsidRDefault="00CA7580">
      <w:r>
        <w:rPr>
          <w:rFonts w:ascii="Calibri" w:hAnsi="Calibri"/>
          <w:sz w:val="24"/>
        </w:rPr>
        <w:t>In the boundless expanse of the universe, where countless celestial bodies pirouette in rhythmic harmony, lies an enigmatic ballet of celestial movements</w:t>
      </w:r>
      <w:r w:rsidR="0008085A">
        <w:rPr>
          <w:rFonts w:ascii="Calibri" w:hAnsi="Calibri"/>
          <w:sz w:val="24"/>
        </w:rPr>
        <w:t>.</w:t>
      </w:r>
      <w:r>
        <w:rPr>
          <w:rFonts w:ascii="Calibri" w:hAnsi="Calibri"/>
          <w:sz w:val="24"/>
        </w:rPr>
        <w:t xml:space="preserve"> The dance of planets, stars, and galaxies, a spectacle of cosmic choreography, has captivated the imagination of humankind since time immemorial</w:t>
      </w:r>
      <w:r w:rsidR="0008085A">
        <w:rPr>
          <w:rFonts w:ascii="Calibri" w:hAnsi="Calibri"/>
          <w:sz w:val="24"/>
        </w:rPr>
        <w:t>.</w:t>
      </w:r>
      <w:r>
        <w:rPr>
          <w:rFonts w:ascii="Calibri" w:hAnsi="Calibri"/>
          <w:sz w:val="24"/>
        </w:rPr>
        <w:t xml:space="preserve"> From ancient stargazers who mapped the heavens with awe-inspiring accuracy to modern astrophysicists peering into the depths of space, the allure of understanding this cosmic waltz has driven humanity's relentless pursuit of knowledge</w:t>
      </w:r>
      <w:r w:rsidR="0008085A">
        <w:rPr>
          <w:rFonts w:ascii="Calibri" w:hAnsi="Calibri"/>
          <w:sz w:val="24"/>
        </w:rPr>
        <w:t>.</w:t>
      </w:r>
      <w:r>
        <w:rPr>
          <w:rFonts w:ascii="Calibri" w:hAnsi="Calibri"/>
          <w:sz w:val="24"/>
        </w:rPr>
        <w:t xml:space="preserve"> As we embark on this journey, we will explore the captivating world of celestial motion, unraveling the intricate patterns that govern the universe's graceful dance</w:t>
      </w:r>
      <w:r w:rsidR="0008085A">
        <w:rPr>
          <w:rFonts w:ascii="Calibri" w:hAnsi="Calibri"/>
          <w:sz w:val="24"/>
        </w:rPr>
        <w:t>.</w:t>
      </w:r>
      <w:r>
        <w:rPr>
          <w:rFonts w:ascii="Calibri" w:hAnsi="Calibri"/>
          <w:sz w:val="24"/>
        </w:rPr>
        <w:br/>
      </w:r>
      <w:r>
        <w:rPr>
          <w:rFonts w:ascii="Calibri" w:hAnsi="Calibri"/>
          <w:sz w:val="24"/>
        </w:rPr>
        <w:br/>
        <w:t>Astronomy, the venerable discipline of studying celestial bodies and phenomena, has illuminated our understanding of the cosmos</w:t>
      </w:r>
      <w:r w:rsidR="0008085A">
        <w:rPr>
          <w:rFonts w:ascii="Calibri" w:hAnsi="Calibri"/>
          <w:sz w:val="24"/>
        </w:rPr>
        <w:t>.</w:t>
      </w:r>
      <w:r>
        <w:rPr>
          <w:rFonts w:ascii="Calibri" w:hAnsi="Calibri"/>
          <w:sz w:val="24"/>
        </w:rPr>
        <w:t xml:space="preserve"> Through meticulous observations, scientists have deciphered the choreography of planets as they orbit the sun, the graceful pirouettes of stars within galaxies, and the majestic sweep of galaxies as they waltz across the vast cosmic stage</w:t>
      </w:r>
      <w:r w:rsidR="0008085A">
        <w:rPr>
          <w:rFonts w:ascii="Calibri" w:hAnsi="Calibri"/>
          <w:sz w:val="24"/>
        </w:rPr>
        <w:t>.</w:t>
      </w:r>
      <w:r>
        <w:rPr>
          <w:rFonts w:ascii="Calibri" w:hAnsi="Calibri"/>
          <w:sz w:val="24"/>
        </w:rPr>
        <w:t xml:space="preserve"> These celestial bodies, bound by the invisible threads of gravity, perform their cosmic ballet in unwavering precision, adhering to a symphony of mathematical laws</w:t>
      </w:r>
      <w:r w:rsidR="0008085A">
        <w:rPr>
          <w:rFonts w:ascii="Calibri" w:hAnsi="Calibri"/>
          <w:sz w:val="24"/>
        </w:rPr>
        <w:t>.</w:t>
      </w:r>
      <w:r>
        <w:rPr>
          <w:rFonts w:ascii="Calibri" w:hAnsi="Calibri"/>
          <w:sz w:val="24"/>
        </w:rPr>
        <w:br/>
      </w:r>
      <w:r>
        <w:rPr>
          <w:rFonts w:ascii="Calibri" w:hAnsi="Calibri"/>
          <w:sz w:val="24"/>
        </w:rPr>
        <w:br/>
        <w:t>The unraveling of the celestial dance has not been without its challenges</w:t>
      </w:r>
      <w:r w:rsidR="0008085A">
        <w:rPr>
          <w:rFonts w:ascii="Calibri" w:hAnsi="Calibri"/>
          <w:sz w:val="24"/>
        </w:rPr>
        <w:t>.</w:t>
      </w:r>
      <w:r>
        <w:rPr>
          <w:rFonts w:ascii="Calibri" w:hAnsi="Calibri"/>
          <w:sz w:val="24"/>
        </w:rPr>
        <w:t xml:space="preserve"> Throughout history, misconceptions and erroneous theories clouded our understanding of the cosmos</w:t>
      </w:r>
      <w:r w:rsidR="0008085A">
        <w:rPr>
          <w:rFonts w:ascii="Calibri" w:hAnsi="Calibri"/>
          <w:sz w:val="24"/>
        </w:rPr>
        <w:t>.</w:t>
      </w:r>
      <w:r>
        <w:rPr>
          <w:rFonts w:ascii="Calibri" w:hAnsi="Calibri"/>
          <w:sz w:val="24"/>
        </w:rPr>
        <w:t xml:space="preserve"> From the Earth-centric Ptolemaic system to the heated debates surrounding heliocentrism, astronomers have tirelessly navigated the labyrinthine path toward enlightenment</w:t>
      </w:r>
      <w:r w:rsidR="0008085A">
        <w:rPr>
          <w:rFonts w:ascii="Calibri" w:hAnsi="Calibri"/>
          <w:sz w:val="24"/>
        </w:rPr>
        <w:t>.</w:t>
      </w:r>
      <w:r>
        <w:rPr>
          <w:rFonts w:ascii="Calibri" w:hAnsi="Calibri"/>
          <w:sz w:val="24"/>
        </w:rPr>
        <w:t xml:space="preserve"> With each discovery, each refined observation, and each breakthrough in theoretical understanding, humanity's comprehension of the cosmic dance has grown ever more profound, revealing the elegant simplicity and mesmerizing beauty hidden within the celestial tapestry</w:t>
      </w:r>
      <w:r w:rsidR="0008085A">
        <w:rPr>
          <w:rFonts w:ascii="Calibri" w:hAnsi="Calibri"/>
          <w:sz w:val="24"/>
        </w:rPr>
        <w:t>.</w:t>
      </w:r>
    </w:p>
    <w:p w:rsidR="001F08E1" w:rsidRDefault="00CA7580">
      <w:r>
        <w:rPr>
          <w:rFonts w:ascii="Calibri" w:hAnsi="Calibri"/>
          <w:sz w:val="28"/>
        </w:rPr>
        <w:t>Summary</w:t>
      </w:r>
    </w:p>
    <w:p w:rsidR="001F08E1" w:rsidRDefault="00CA7580">
      <w:r>
        <w:rPr>
          <w:rFonts w:ascii="Calibri" w:hAnsi="Calibri"/>
        </w:rPr>
        <w:lastRenderedPageBreak/>
        <w:t>Our exploration into the celestial dance has unveiled the exquisite harmony that governs the universe's rhythmic movements</w:t>
      </w:r>
      <w:r w:rsidR="0008085A">
        <w:rPr>
          <w:rFonts w:ascii="Calibri" w:hAnsi="Calibri"/>
        </w:rPr>
        <w:t>.</w:t>
      </w:r>
      <w:r>
        <w:rPr>
          <w:rFonts w:ascii="Calibri" w:hAnsi="Calibri"/>
        </w:rPr>
        <w:t xml:space="preserve"> The intricate waltz of planets, stars, and galaxies, guided by the laws of gravity, unfolds in a breathtaking display of precision and beauty</w:t>
      </w:r>
      <w:r w:rsidR="0008085A">
        <w:rPr>
          <w:rFonts w:ascii="Calibri" w:hAnsi="Calibri"/>
        </w:rPr>
        <w:t>.</w:t>
      </w:r>
      <w:r>
        <w:rPr>
          <w:rFonts w:ascii="Calibri" w:hAnsi="Calibri"/>
        </w:rPr>
        <w:t xml:space="preserve"> As we continue to unravel the choreography of the cosmos, we gain a deeper appreciation for the interconnectedness of all things, fostering a sense of wonder and awe at the vast symphony of the universe</w:t>
      </w:r>
      <w:r w:rsidR="0008085A">
        <w:rPr>
          <w:rFonts w:ascii="Calibri" w:hAnsi="Calibri"/>
        </w:rPr>
        <w:t>.</w:t>
      </w:r>
      <w:r>
        <w:rPr>
          <w:rFonts w:ascii="Calibri" w:hAnsi="Calibri"/>
        </w:rPr>
        <w:t xml:space="preserve"> Whether through the lens of ancient stargazers or the telescopes of modern astrophysicists, the celestial dance remains an enduring testament to the boundless mysteries that beckon us to explore the enigmatic tapestry of the heavens</w:t>
      </w:r>
      <w:r w:rsidR="0008085A">
        <w:rPr>
          <w:rFonts w:ascii="Calibri" w:hAnsi="Calibri"/>
        </w:rPr>
        <w:t>.</w:t>
      </w:r>
    </w:p>
    <w:sectPr w:rsidR="001F08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7025651">
    <w:abstractNumId w:val="8"/>
  </w:num>
  <w:num w:numId="2" w16cid:durableId="1270968074">
    <w:abstractNumId w:val="6"/>
  </w:num>
  <w:num w:numId="3" w16cid:durableId="1399939849">
    <w:abstractNumId w:val="5"/>
  </w:num>
  <w:num w:numId="4" w16cid:durableId="671251875">
    <w:abstractNumId w:val="4"/>
  </w:num>
  <w:num w:numId="5" w16cid:durableId="1272740167">
    <w:abstractNumId w:val="7"/>
  </w:num>
  <w:num w:numId="6" w16cid:durableId="712383293">
    <w:abstractNumId w:val="3"/>
  </w:num>
  <w:num w:numId="7" w16cid:durableId="588317415">
    <w:abstractNumId w:val="2"/>
  </w:num>
  <w:num w:numId="8" w16cid:durableId="1410736611">
    <w:abstractNumId w:val="1"/>
  </w:num>
  <w:num w:numId="9" w16cid:durableId="46500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085A"/>
    <w:rsid w:val="0015074B"/>
    <w:rsid w:val="001F08E1"/>
    <w:rsid w:val="0029639D"/>
    <w:rsid w:val="00326F90"/>
    <w:rsid w:val="00AA1D8D"/>
    <w:rsid w:val="00B47730"/>
    <w:rsid w:val="00CA758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
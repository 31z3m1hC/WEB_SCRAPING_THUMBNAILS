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48E" w:rsidRDefault="00BA22AF">
      <w:pPr>
        <w:jc w:val="center"/>
      </w:pPr>
      <w:r>
        <w:rPr>
          <w:rFonts w:ascii="Calibri" w:hAnsi="Calibri"/>
          <w:sz w:val="44"/>
        </w:rPr>
        <w:t>Unraveling the Enigmatic Realm of Dark Matter</w:t>
      </w:r>
    </w:p>
    <w:p w:rsidR="0016548E" w:rsidRDefault="00BA22AF">
      <w:pPr>
        <w:pStyle w:val="NoSpacing"/>
        <w:jc w:val="center"/>
      </w:pPr>
      <w:r>
        <w:rPr>
          <w:rFonts w:ascii="Calibri" w:hAnsi="Calibri"/>
          <w:sz w:val="36"/>
        </w:rPr>
        <w:t>Sophia Caldwell</w:t>
      </w:r>
    </w:p>
    <w:p w:rsidR="0016548E" w:rsidRDefault="00BA22AF">
      <w:pPr>
        <w:jc w:val="center"/>
      </w:pPr>
      <w:r>
        <w:rPr>
          <w:rFonts w:ascii="Calibri" w:hAnsi="Calibri"/>
          <w:sz w:val="32"/>
        </w:rPr>
        <w:t>sophiacaldwell@galaxymail</w:t>
      </w:r>
      <w:r w:rsidR="0058052B">
        <w:rPr>
          <w:rFonts w:ascii="Calibri" w:hAnsi="Calibri"/>
          <w:sz w:val="32"/>
        </w:rPr>
        <w:t>.</w:t>
      </w:r>
      <w:r>
        <w:rPr>
          <w:rFonts w:ascii="Calibri" w:hAnsi="Calibri"/>
          <w:sz w:val="32"/>
        </w:rPr>
        <w:t>org</w:t>
      </w:r>
    </w:p>
    <w:p w:rsidR="0016548E" w:rsidRDefault="0016548E"/>
    <w:p w:rsidR="0016548E" w:rsidRDefault="00BA22AF">
      <w:r>
        <w:rPr>
          <w:rFonts w:ascii="Calibri" w:hAnsi="Calibri"/>
          <w:sz w:val="24"/>
        </w:rPr>
        <w:t>In the vast expanse of the universe, there lies a mysterious and elusive entity known as dark matter</w:t>
      </w:r>
      <w:r w:rsidR="0058052B">
        <w:rPr>
          <w:rFonts w:ascii="Calibri" w:hAnsi="Calibri"/>
          <w:sz w:val="24"/>
        </w:rPr>
        <w:t>.</w:t>
      </w:r>
      <w:r>
        <w:rPr>
          <w:rFonts w:ascii="Calibri" w:hAnsi="Calibri"/>
          <w:sz w:val="24"/>
        </w:rPr>
        <w:t xml:space="preserve"> It is an enigma that has captivated the minds of scientists for decades, its existence inferred through its gravitational influence on visible matter</w:t>
      </w:r>
      <w:r w:rsidR="0058052B">
        <w:rPr>
          <w:rFonts w:ascii="Calibri" w:hAnsi="Calibri"/>
          <w:sz w:val="24"/>
        </w:rPr>
        <w:t>.</w:t>
      </w:r>
      <w:r>
        <w:rPr>
          <w:rFonts w:ascii="Calibri" w:hAnsi="Calibri"/>
          <w:sz w:val="24"/>
        </w:rPr>
        <w:t xml:space="preserve"> Dark matter is believed to make up approximately 85% of the total mass of the universe, yet its true nature remains shrouded in uncertainty</w:t>
      </w:r>
      <w:r w:rsidR="0058052B">
        <w:rPr>
          <w:rFonts w:ascii="Calibri" w:hAnsi="Calibri"/>
          <w:sz w:val="24"/>
        </w:rPr>
        <w:t>.</w:t>
      </w:r>
      <w:r>
        <w:rPr>
          <w:rFonts w:ascii="Calibri" w:hAnsi="Calibri"/>
          <w:sz w:val="24"/>
        </w:rPr>
        <w:t xml:space="preserve"> Embark on an intellectual odyssey as we delve into the depths of this enigmatic realm, exploring the evidence for dark matter's existence, its composition, and its profound implications for our understanding of the cosmos</w:t>
      </w:r>
      <w:r w:rsidR="0058052B">
        <w:rPr>
          <w:rFonts w:ascii="Calibri" w:hAnsi="Calibri"/>
          <w:sz w:val="24"/>
        </w:rPr>
        <w:t>.</w:t>
      </w:r>
      <w:r>
        <w:rPr>
          <w:rFonts w:ascii="Calibri" w:hAnsi="Calibri"/>
          <w:sz w:val="24"/>
        </w:rPr>
        <w:br/>
      </w:r>
      <w:r>
        <w:rPr>
          <w:rFonts w:ascii="Calibri" w:hAnsi="Calibri"/>
          <w:sz w:val="24"/>
        </w:rPr>
        <w:br/>
        <w:t>The existence of dark matter is supported by a plethora of astronomical observations</w:t>
      </w:r>
      <w:r w:rsidR="0058052B">
        <w:rPr>
          <w:rFonts w:ascii="Calibri" w:hAnsi="Calibri"/>
          <w:sz w:val="24"/>
        </w:rPr>
        <w:t>.</w:t>
      </w:r>
      <w:r>
        <w:rPr>
          <w:rFonts w:ascii="Calibri" w:hAnsi="Calibri"/>
          <w:sz w:val="24"/>
        </w:rPr>
        <w:t xml:space="preserve"> Galaxies rotate at speeds that defy the gravitational pull of their visible matter alone, suggesting the presence of an unseen mass</w:t>
      </w:r>
      <w:r w:rsidR="0058052B">
        <w:rPr>
          <w:rFonts w:ascii="Calibri" w:hAnsi="Calibri"/>
          <w:sz w:val="24"/>
        </w:rPr>
        <w:t>.</w:t>
      </w:r>
      <w:r>
        <w:rPr>
          <w:rFonts w:ascii="Calibri" w:hAnsi="Calibri"/>
          <w:sz w:val="24"/>
        </w:rPr>
        <w:t xml:space="preserve"> Gravitational lensing, the bending of light around massive objects, has also provided evidence for the existence of dark matter</w:t>
      </w:r>
      <w:r w:rsidR="0058052B">
        <w:rPr>
          <w:rFonts w:ascii="Calibri" w:hAnsi="Calibri"/>
          <w:sz w:val="24"/>
        </w:rPr>
        <w:t>.</w:t>
      </w:r>
      <w:r>
        <w:rPr>
          <w:rFonts w:ascii="Calibri" w:hAnsi="Calibri"/>
          <w:sz w:val="24"/>
        </w:rPr>
        <w:t xml:space="preserve"> Furthermore, observations of the cosmic microwave background radiation, the remnant glow from the early universe, indicate that dark matter played a crucial role in the formation of the large-scale structures we see today</w:t>
      </w:r>
      <w:r w:rsidR="0058052B">
        <w:rPr>
          <w:rFonts w:ascii="Calibri" w:hAnsi="Calibri"/>
          <w:sz w:val="24"/>
        </w:rPr>
        <w:t>.</w:t>
      </w:r>
      <w:r>
        <w:rPr>
          <w:rFonts w:ascii="Calibri" w:hAnsi="Calibri"/>
          <w:sz w:val="24"/>
        </w:rPr>
        <w:br/>
      </w:r>
      <w:r>
        <w:rPr>
          <w:rFonts w:ascii="Calibri" w:hAnsi="Calibri"/>
          <w:sz w:val="24"/>
        </w:rPr>
        <w:br/>
        <w:t>The composition of dark matter is a subject of intense debate among scientists</w:t>
      </w:r>
      <w:r w:rsidR="0058052B">
        <w:rPr>
          <w:rFonts w:ascii="Calibri" w:hAnsi="Calibri"/>
          <w:sz w:val="24"/>
        </w:rPr>
        <w:t>.</w:t>
      </w:r>
      <w:r>
        <w:rPr>
          <w:rFonts w:ascii="Calibri" w:hAnsi="Calibri"/>
          <w:sz w:val="24"/>
        </w:rPr>
        <w:t xml:space="preserve"> One possibility is that it consists of Weakly Interacting Massive Particles (WIMPs), hypothetical particles that are heavy but interact with other matter only through weak forces</w:t>
      </w:r>
      <w:r w:rsidR="0058052B">
        <w:rPr>
          <w:rFonts w:ascii="Calibri" w:hAnsi="Calibri"/>
          <w:sz w:val="24"/>
        </w:rPr>
        <w:t>.</w:t>
      </w:r>
      <w:r>
        <w:rPr>
          <w:rFonts w:ascii="Calibri" w:hAnsi="Calibri"/>
          <w:sz w:val="24"/>
        </w:rPr>
        <w:t xml:space="preserve"> Another candidate is axions, particles proposed to solve a problem in particle physics known as the strong CP problem</w:t>
      </w:r>
      <w:r w:rsidR="0058052B">
        <w:rPr>
          <w:rFonts w:ascii="Calibri" w:hAnsi="Calibri"/>
          <w:sz w:val="24"/>
        </w:rPr>
        <w:t>.</w:t>
      </w:r>
      <w:r>
        <w:rPr>
          <w:rFonts w:ascii="Calibri" w:hAnsi="Calibri"/>
          <w:sz w:val="24"/>
        </w:rPr>
        <w:t xml:space="preserve"> Additionally, some theories suggest that dark matter may be composed of primordial black holes or even a new type of matter altogether</w:t>
      </w:r>
      <w:r w:rsidR="0058052B">
        <w:rPr>
          <w:rFonts w:ascii="Calibri" w:hAnsi="Calibri"/>
          <w:sz w:val="24"/>
        </w:rPr>
        <w:t>.</w:t>
      </w:r>
    </w:p>
    <w:p w:rsidR="0016548E" w:rsidRDefault="00BA22AF">
      <w:r>
        <w:rPr>
          <w:rFonts w:ascii="Calibri" w:hAnsi="Calibri"/>
          <w:sz w:val="28"/>
        </w:rPr>
        <w:t>Summary</w:t>
      </w:r>
    </w:p>
    <w:p w:rsidR="0016548E" w:rsidRDefault="00BA22AF">
      <w:r>
        <w:rPr>
          <w:rFonts w:ascii="Calibri" w:hAnsi="Calibri"/>
        </w:rPr>
        <w:t>The existence of dark matter is an undeniable fact, supported by a wealth of astronomical observations</w:t>
      </w:r>
      <w:r w:rsidR="0058052B">
        <w:rPr>
          <w:rFonts w:ascii="Calibri" w:hAnsi="Calibri"/>
        </w:rPr>
        <w:t>.</w:t>
      </w:r>
      <w:r>
        <w:rPr>
          <w:rFonts w:ascii="Calibri" w:hAnsi="Calibri"/>
        </w:rPr>
        <w:t xml:space="preserve"> However, its true nature remains elusive</w:t>
      </w:r>
      <w:r w:rsidR="0058052B">
        <w:rPr>
          <w:rFonts w:ascii="Calibri" w:hAnsi="Calibri"/>
        </w:rPr>
        <w:t>.</w:t>
      </w:r>
      <w:r>
        <w:rPr>
          <w:rFonts w:ascii="Calibri" w:hAnsi="Calibri"/>
        </w:rPr>
        <w:t xml:space="preserve"> Scientists continue to explore various theories and conduct experiments in an effort to unravel the mysteries surrounding this enigmatic substance</w:t>
      </w:r>
      <w:r w:rsidR="0058052B">
        <w:rPr>
          <w:rFonts w:ascii="Calibri" w:hAnsi="Calibri"/>
        </w:rPr>
        <w:t>.</w:t>
      </w:r>
      <w:r>
        <w:rPr>
          <w:rFonts w:ascii="Calibri" w:hAnsi="Calibri"/>
        </w:rPr>
        <w:t xml:space="preserve"> The quest to understand dark matter is not merely an academic pursuit; it holds the key to unlocking the secrets of the universe's composition and evolution</w:t>
      </w:r>
      <w:r w:rsidR="0058052B">
        <w:rPr>
          <w:rFonts w:ascii="Calibri" w:hAnsi="Calibri"/>
        </w:rPr>
        <w:t>.</w:t>
      </w:r>
    </w:p>
    <w:sectPr w:rsidR="00165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816407">
    <w:abstractNumId w:val="8"/>
  </w:num>
  <w:num w:numId="2" w16cid:durableId="595671673">
    <w:abstractNumId w:val="6"/>
  </w:num>
  <w:num w:numId="3" w16cid:durableId="411973460">
    <w:abstractNumId w:val="5"/>
  </w:num>
  <w:num w:numId="4" w16cid:durableId="62873469">
    <w:abstractNumId w:val="4"/>
  </w:num>
  <w:num w:numId="5" w16cid:durableId="1031422143">
    <w:abstractNumId w:val="7"/>
  </w:num>
  <w:num w:numId="6" w16cid:durableId="1998458207">
    <w:abstractNumId w:val="3"/>
  </w:num>
  <w:num w:numId="7" w16cid:durableId="1938102498">
    <w:abstractNumId w:val="2"/>
  </w:num>
  <w:num w:numId="8" w16cid:durableId="2104296806">
    <w:abstractNumId w:val="1"/>
  </w:num>
  <w:num w:numId="9" w16cid:durableId="8423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48E"/>
    <w:rsid w:val="0029639D"/>
    <w:rsid w:val="00326F90"/>
    <w:rsid w:val="0058052B"/>
    <w:rsid w:val="00AA1D8D"/>
    <w:rsid w:val="00B47730"/>
    <w:rsid w:val="00BA22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
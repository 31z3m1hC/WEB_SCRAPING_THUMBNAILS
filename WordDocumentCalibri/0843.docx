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7C9" w:rsidRDefault="00441292">
      <w:pPr>
        <w:jc w:val="center"/>
      </w:pPr>
      <w:r>
        <w:rPr>
          <w:rFonts w:ascii="Calibri" w:hAnsi="Calibri"/>
          <w:sz w:val="44"/>
        </w:rPr>
        <w:t>Whispers of Light: Unveiling the Cosmos with Advanced Telescopes</w:t>
      </w:r>
    </w:p>
    <w:p w:rsidR="004D57C9" w:rsidRDefault="00441292">
      <w:pPr>
        <w:pStyle w:val="NoSpacing"/>
        <w:jc w:val="center"/>
      </w:pPr>
      <w:r>
        <w:rPr>
          <w:rFonts w:ascii="Calibri" w:hAnsi="Calibri"/>
          <w:sz w:val="36"/>
        </w:rPr>
        <w:t>Dr</w:t>
      </w:r>
      <w:r w:rsidR="00B76E6D">
        <w:rPr>
          <w:rFonts w:ascii="Calibri" w:hAnsi="Calibri"/>
          <w:sz w:val="36"/>
        </w:rPr>
        <w:t>.</w:t>
      </w:r>
      <w:r>
        <w:rPr>
          <w:rFonts w:ascii="Calibri" w:hAnsi="Calibri"/>
          <w:sz w:val="36"/>
        </w:rPr>
        <w:t xml:space="preserve"> Eliana Ramirez</w:t>
      </w:r>
    </w:p>
    <w:p w:rsidR="004D57C9" w:rsidRDefault="00441292">
      <w:pPr>
        <w:jc w:val="center"/>
      </w:pPr>
      <w:r>
        <w:rPr>
          <w:rFonts w:ascii="Calibri" w:hAnsi="Calibri"/>
          <w:sz w:val="32"/>
        </w:rPr>
        <w:t>eliana</w:t>
      </w:r>
      <w:r w:rsidR="00B76E6D">
        <w:rPr>
          <w:rFonts w:ascii="Calibri" w:hAnsi="Calibri"/>
          <w:sz w:val="32"/>
        </w:rPr>
        <w:t>.</w:t>
      </w:r>
      <w:r>
        <w:rPr>
          <w:rFonts w:ascii="Calibri" w:hAnsi="Calibri"/>
          <w:sz w:val="32"/>
        </w:rPr>
        <w:t>ramirez@spaceobservatory</w:t>
      </w:r>
      <w:r w:rsidR="00B76E6D">
        <w:rPr>
          <w:rFonts w:ascii="Calibri" w:hAnsi="Calibri"/>
          <w:sz w:val="32"/>
        </w:rPr>
        <w:t>.</w:t>
      </w:r>
      <w:r>
        <w:rPr>
          <w:rFonts w:ascii="Calibri" w:hAnsi="Calibri"/>
          <w:sz w:val="32"/>
        </w:rPr>
        <w:t>edu</w:t>
      </w:r>
    </w:p>
    <w:p w:rsidR="004D57C9" w:rsidRDefault="004D57C9"/>
    <w:p w:rsidR="004D57C9" w:rsidRDefault="00441292">
      <w:r>
        <w:rPr>
          <w:rFonts w:ascii="Calibri" w:hAnsi="Calibri"/>
          <w:sz w:val="24"/>
        </w:rPr>
        <w:t>Beneath the expansive celestial canvas, humanity's curiosity about the cosmos has ignited the quest for knowledge and understanding</w:t>
      </w:r>
      <w:r w:rsidR="00B76E6D">
        <w:rPr>
          <w:rFonts w:ascii="Calibri" w:hAnsi="Calibri"/>
          <w:sz w:val="24"/>
        </w:rPr>
        <w:t>.</w:t>
      </w:r>
      <w:r>
        <w:rPr>
          <w:rFonts w:ascii="Calibri" w:hAnsi="Calibri"/>
          <w:sz w:val="24"/>
        </w:rPr>
        <w:t xml:space="preserve"> With the advancement of technology, the development of advanced telescopes has opened a new chapter in our exploration of the universe</w:t>
      </w:r>
      <w:r w:rsidR="00B76E6D">
        <w:rPr>
          <w:rFonts w:ascii="Calibri" w:hAnsi="Calibri"/>
          <w:sz w:val="24"/>
        </w:rPr>
        <w:t>.</w:t>
      </w:r>
      <w:r>
        <w:rPr>
          <w:rFonts w:ascii="Calibri" w:hAnsi="Calibri"/>
          <w:sz w:val="24"/>
        </w:rPr>
        <w:t xml:space="preserve"> These instruments, equipped with exceptional resolving power and enhanced sensitivity, enable us to capture faint whispers of light, unraveling the mysteries of distant objects and shedding light on fundamental questions about our place in the grand cosmic tapestry</w:t>
      </w:r>
      <w:r w:rsidR="00B76E6D">
        <w:rPr>
          <w:rFonts w:ascii="Calibri" w:hAnsi="Calibri"/>
          <w:sz w:val="24"/>
        </w:rPr>
        <w:t>.</w:t>
      </w:r>
      <w:r>
        <w:rPr>
          <w:rFonts w:ascii="Calibri" w:hAnsi="Calibri"/>
          <w:sz w:val="24"/>
        </w:rPr>
        <w:br/>
      </w:r>
      <w:r>
        <w:rPr>
          <w:rFonts w:ascii="Calibri" w:hAnsi="Calibri"/>
          <w:sz w:val="24"/>
        </w:rPr>
        <w:br/>
        <w:t>Astronomers and astrophysicists embark on captivating voyages with the sole purpose of unraveling the enigmas that lie beyond our planet</w:t>
      </w:r>
      <w:r w:rsidR="00B76E6D">
        <w:rPr>
          <w:rFonts w:ascii="Calibri" w:hAnsi="Calibri"/>
          <w:sz w:val="24"/>
        </w:rPr>
        <w:t>.</w:t>
      </w:r>
      <w:r>
        <w:rPr>
          <w:rFonts w:ascii="Calibri" w:hAnsi="Calibri"/>
          <w:sz w:val="24"/>
        </w:rPr>
        <w:t xml:space="preserve"> Equipped with detectors capable of discerning the subtlest fluctuations of light across a broad spectrum of wavelengths, these telescopes provide a gateway to observe phenomena that were once deemed elusive or obscured by cosmic dust</w:t>
      </w:r>
      <w:r w:rsidR="00B76E6D">
        <w:rPr>
          <w:rFonts w:ascii="Calibri" w:hAnsi="Calibri"/>
          <w:sz w:val="24"/>
        </w:rPr>
        <w:t>.</w:t>
      </w:r>
      <w:r>
        <w:rPr>
          <w:rFonts w:ascii="Calibri" w:hAnsi="Calibri"/>
          <w:sz w:val="24"/>
        </w:rPr>
        <w:t xml:space="preserve"> This technological leap has revolutionized the field of astronomy, granting us glimpses into the cosmos that were previously unattainable</w:t>
      </w:r>
      <w:r w:rsidR="00B76E6D">
        <w:rPr>
          <w:rFonts w:ascii="Calibri" w:hAnsi="Calibri"/>
          <w:sz w:val="24"/>
        </w:rPr>
        <w:t>.</w:t>
      </w:r>
      <w:r>
        <w:rPr>
          <w:rFonts w:ascii="Calibri" w:hAnsi="Calibri"/>
          <w:sz w:val="24"/>
        </w:rPr>
        <w:br/>
      </w:r>
      <w:r>
        <w:rPr>
          <w:rFonts w:ascii="Calibri" w:hAnsi="Calibri"/>
          <w:sz w:val="24"/>
        </w:rPr>
        <w:br/>
        <w:t>Like skilled hunters armed with powerful tools, researchers employ sophisticated algorithms and intricate software to tame the staggering torrent of data produced by these telescopes</w:t>
      </w:r>
      <w:r w:rsidR="00B76E6D">
        <w:rPr>
          <w:rFonts w:ascii="Calibri" w:hAnsi="Calibri"/>
          <w:sz w:val="24"/>
        </w:rPr>
        <w:t>.</w:t>
      </w:r>
      <w:r>
        <w:rPr>
          <w:rFonts w:ascii="Calibri" w:hAnsi="Calibri"/>
          <w:sz w:val="24"/>
        </w:rPr>
        <w:t xml:space="preserve"> This intricate synergy of technology and intellect grants us unprecedented insights into the vast cosmic theater, allowing us to decipher tales of stellar evolution, unravel the mysteries of black holes, and decipher the secrets embedded within distant galaxies</w:t>
      </w:r>
      <w:r w:rsidR="00B76E6D">
        <w:rPr>
          <w:rFonts w:ascii="Calibri" w:hAnsi="Calibri"/>
          <w:sz w:val="24"/>
        </w:rPr>
        <w:t>.</w:t>
      </w:r>
    </w:p>
    <w:p w:rsidR="004D57C9" w:rsidRDefault="00441292">
      <w:r>
        <w:rPr>
          <w:rFonts w:ascii="Calibri" w:hAnsi="Calibri"/>
          <w:sz w:val="28"/>
        </w:rPr>
        <w:t>Summary</w:t>
      </w:r>
    </w:p>
    <w:p w:rsidR="004D57C9" w:rsidRDefault="00441292">
      <w:r>
        <w:rPr>
          <w:rFonts w:ascii="Calibri" w:hAnsi="Calibri"/>
        </w:rPr>
        <w:t>Advanced telescopes, wielding their multifaceted capabilities, have ushered in a golden age of astrophysical discoveries</w:t>
      </w:r>
      <w:r w:rsidR="00B76E6D">
        <w:rPr>
          <w:rFonts w:ascii="Calibri" w:hAnsi="Calibri"/>
        </w:rPr>
        <w:t>.</w:t>
      </w:r>
      <w:r>
        <w:rPr>
          <w:rFonts w:ascii="Calibri" w:hAnsi="Calibri"/>
        </w:rPr>
        <w:t xml:space="preserve"> These technological wonders have expanded our knowledge of the cosmos, granting us access to celestial phenomena that were once hidden from our sight</w:t>
      </w:r>
      <w:r w:rsidR="00B76E6D">
        <w:rPr>
          <w:rFonts w:ascii="Calibri" w:hAnsi="Calibri"/>
        </w:rPr>
        <w:t>.</w:t>
      </w:r>
      <w:r>
        <w:rPr>
          <w:rFonts w:ascii="Calibri" w:hAnsi="Calibri"/>
        </w:rPr>
        <w:t xml:space="preserve"> With each new revelation, we inch closer to unraveling the profound mysteries of the universe, pushing the boundaries of human comprehension and cementing our place as inquisitive explorers in the limitless expanse of the cosmos</w:t>
      </w:r>
      <w:r w:rsidR="00B76E6D">
        <w:rPr>
          <w:rFonts w:ascii="Calibri" w:hAnsi="Calibri"/>
        </w:rPr>
        <w:t>.</w:t>
      </w:r>
    </w:p>
    <w:sectPr w:rsidR="004D57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7435788">
    <w:abstractNumId w:val="8"/>
  </w:num>
  <w:num w:numId="2" w16cid:durableId="1811512192">
    <w:abstractNumId w:val="6"/>
  </w:num>
  <w:num w:numId="3" w16cid:durableId="776294550">
    <w:abstractNumId w:val="5"/>
  </w:num>
  <w:num w:numId="4" w16cid:durableId="933241465">
    <w:abstractNumId w:val="4"/>
  </w:num>
  <w:num w:numId="5" w16cid:durableId="309292555">
    <w:abstractNumId w:val="7"/>
  </w:num>
  <w:num w:numId="6" w16cid:durableId="1964993151">
    <w:abstractNumId w:val="3"/>
  </w:num>
  <w:num w:numId="7" w16cid:durableId="1979607259">
    <w:abstractNumId w:val="2"/>
  </w:num>
  <w:num w:numId="8" w16cid:durableId="405033119">
    <w:abstractNumId w:val="1"/>
  </w:num>
  <w:num w:numId="9" w16cid:durableId="4240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1292"/>
    <w:rsid w:val="004D57C9"/>
    <w:rsid w:val="00AA1D8D"/>
    <w:rsid w:val="00B47730"/>
    <w:rsid w:val="00B76E6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
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F56" w:rsidRDefault="00F27E7D">
      <w:pPr>
        <w:jc w:val="center"/>
      </w:pPr>
      <w:r>
        <w:rPr>
          <w:rFonts w:ascii="Calibri" w:hAnsi="Calibri"/>
          <w:sz w:val="44"/>
        </w:rPr>
        <w:t>The Cosmos: An Expansive Canvas of Discovery</w:t>
      </w:r>
    </w:p>
    <w:p w:rsidR="00871F56" w:rsidRDefault="00F27E7D">
      <w:pPr>
        <w:pStyle w:val="NoSpacing"/>
        <w:jc w:val="center"/>
      </w:pPr>
      <w:r>
        <w:rPr>
          <w:rFonts w:ascii="Calibri" w:hAnsi="Calibri"/>
          <w:sz w:val="36"/>
        </w:rPr>
        <w:t>Alex Richards</w:t>
      </w:r>
    </w:p>
    <w:p w:rsidR="00871F56" w:rsidRDefault="00F27E7D">
      <w:pPr>
        <w:jc w:val="center"/>
      </w:pPr>
      <w:r>
        <w:rPr>
          <w:rFonts w:ascii="Calibri" w:hAnsi="Calibri"/>
          <w:sz w:val="32"/>
        </w:rPr>
        <w:t>arichards@cosmosdiscoveries</w:t>
      </w:r>
      <w:r w:rsidR="00535567">
        <w:rPr>
          <w:rFonts w:ascii="Calibri" w:hAnsi="Calibri"/>
          <w:sz w:val="32"/>
        </w:rPr>
        <w:t>.</w:t>
      </w:r>
      <w:r>
        <w:rPr>
          <w:rFonts w:ascii="Calibri" w:hAnsi="Calibri"/>
          <w:sz w:val="32"/>
        </w:rPr>
        <w:t>org</w:t>
      </w:r>
    </w:p>
    <w:p w:rsidR="00871F56" w:rsidRDefault="00871F56"/>
    <w:p w:rsidR="00871F56" w:rsidRDefault="00F27E7D">
      <w:r>
        <w:rPr>
          <w:rFonts w:ascii="Calibri" w:hAnsi="Calibri"/>
          <w:sz w:val="24"/>
        </w:rPr>
        <w:t>We are but inhabitants of a tiny sphere in a vast cosmos, a cosmic tapestry that transcends our mortal grasp</w:t>
      </w:r>
      <w:r w:rsidR="00535567">
        <w:rPr>
          <w:rFonts w:ascii="Calibri" w:hAnsi="Calibri"/>
          <w:sz w:val="24"/>
        </w:rPr>
        <w:t>.</w:t>
      </w:r>
      <w:r>
        <w:rPr>
          <w:rFonts w:ascii="Calibri" w:hAnsi="Calibri"/>
          <w:sz w:val="24"/>
        </w:rPr>
        <w:t xml:space="preserve"> Billions of stars adorn the heavens, each a distant sun nurturing worlds we are yet to comprehend</w:t>
      </w:r>
      <w:r w:rsidR="00535567">
        <w:rPr>
          <w:rFonts w:ascii="Calibri" w:hAnsi="Calibri"/>
          <w:sz w:val="24"/>
        </w:rPr>
        <w:t>.</w:t>
      </w:r>
      <w:r>
        <w:rPr>
          <w:rFonts w:ascii="Calibri" w:hAnsi="Calibri"/>
          <w:sz w:val="24"/>
        </w:rPr>
        <w:t xml:space="preserve"> Galaxies, like shimmering pearls, spiral and merge in an intricate dance of formation and decay</w:t>
      </w:r>
      <w:r w:rsidR="00535567">
        <w:rPr>
          <w:rFonts w:ascii="Calibri" w:hAnsi="Calibri"/>
          <w:sz w:val="24"/>
        </w:rPr>
        <w:t>.</w:t>
      </w:r>
      <w:r>
        <w:rPr>
          <w:rFonts w:ascii="Calibri" w:hAnsi="Calibri"/>
          <w:sz w:val="24"/>
        </w:rPr>
        <w:t xml:space="preserve"> Beyond the visible realm, dark matter and energy hold secrets that tantalize scientists and philosophers alike</w:t>
      </w:r>
      <w:r w:rsidR="00535567">
        <w:rPr>
          <w:rFonts w:ascii="Calibri" w:hAnsi="Calibri"/>
          <w:sz w:val="24"/>
        </w:rPr>
        <w:t>.</w:t>
      </w:r>
      <w:r>
        <w:rPr>
          <w:rFonts w:ascii="Calibri" w:hAnsi="Calibri"/>
          <w:sz w:val="24"/>
        </w:rPr>
        <w:t xml:space="preserve"> This cosmic theater has captured our imagination since time immemorial, prompting us to embark on a quest to unravel its mysteries</w:t>
      </w:r>
      <w:r w:rsidR="00535567">
        <w:rPr>
          <w:rFonts w:ascii="Calibri" w:hAnsi="Calibri"/>
          <w:sz w:val="24"/>
        </w:rPr>
        <w:t>.</w:t>
      </w:r>
      <w:r>
        <w:rPr>
          <w:rFonts w:ascii="Calibri" w:hAnsi="Calibri"/>
          <w:sz w:val="24"/>
        </w:rPr>
        <w:br/>
      </w:r>
      <w:r>
        <w:rPr>
          <w:rFonts w:ascii="Calibri" w:hAnsi="Calibri"/>
          <w:sz w:val="24"/>
        </w:rPr>
        <w:br/>
        <w:t>In this grand pursuit, astronomy and astrophysics have led the charge</w:t>
      </w:r>
      <w:r w:rsidR="00535567">
        <w:rPr>
          <w:rFonts w:ascii="Calibri" w:hAnsi="Calibri"/>
          <w:sz w:val="24"/>
        </w:rPr>
        <w:t>.</w:t>
      </w:r>
      <w:r>
        <w:rPr>
          <w:rFonts w:ascii="Calibri" w:hAnsi="Calibri"/>
          <w:sz w:val="24"/>
        </w:rPr>
        <w:t xml:space="preserve"> Through telescopes and cutting-edge instruments, we have witnessed the birth and death of stars, witnessed the mesmerizing whirlwinds of black holes, and detected gravitational waves rippling through space-time</w:t>
      </w:r>
      <w:r w:rsidR="00535567">
        <w:rPr>
          <w:rFonts w:ascii="Calibri" w:hAnsi="Calibri"/>
          <w:sz w:val="24"/>
        </w:rPr>
        <w:t>.</w:t>
      </w:r>
      <w:r>
        <w:rPr>
          <w:rFonts w:ascii="Calibri" w:hAnsi="Calibri"/>
          <w:sz w:val="24"/>
        </w:rPr>
        <w:t xml:space="preserve"> Technology has become an indispensable companion on this expedition, aiding in the collection of vast amounts of data and facilitating advanced simulations that push the boundaries of our understanding</w:t>
      </w:r>
      <w:r w:rsidR="00535567">
        <w:rPr>
          <w:rFonts w:ascii="Calibri" w:hAnsi="Calibri"/>
          <w:sz w:val="24"/>
        </w:rPr>
        <w:t>.</w:t>
      </w:r>
      <w:r>
        <w:rPr>
          <w:rFonts w:ascii="Calibri" w:hAnsi="Calibri"/>
          <w:sz w:val="24"/>
        </w:rPr>
        <w:br/>
      </w:r>
      <w:r>
        <w:rPr>
          <w:rFonts w:ascii="Calibri" w:hAnsi="Calibri"/>
          <w:sz w:val="24"/>
        </w:rPr>
        <w:br/>
        <w:t>As we venture further into this celestial abyss, collaborations between disciplines have become essential</w:t>
      </w:r>
      <w:r w:rsidR="00535567">
        <w:rPr>
          <w:rFonts w:ascii="Calibri" w:hAnsi="Calibri"/>
          <w:sz w:val="24"/>
        </w:rPr>
        <w:t>.</w:t>
      </w:r>
      <w:r>
        <w:rPr>
          <w:rFonts w:ascii="Calibri" w:hAnsi="Calibri"/>
          <w:sz w:val="24"/>
        </w:rPr>
        <w:t xml:space="preserve"> Physics studies the fundamental forces that govern the cosmos, while evolutionary biology uncovers the intricate web of life that emerges from cosmic chemistry</w:t>
      </w:r>
      <w:r w:rsidR="00535567">
        <w:rPr>
          <w:rFonts w:ascii="Calibri" w:hAnsi="Calibri"/>
          <w:sz w:val="24"/>
        </w:rPr>
        <w:t>.</w:t>
      </w:r>
      <w:r>
        <w:rPr>
          <w:rFonts w:ascii="Calibri" w:hAnsi="Calibri"/>
          <w:sz w:val="24"/>
        </w:rPr>
        <w:t xml:space="preserve"> From the origins of life to the fate of the universe, each discipline adds a brushstroke to the grand masterpiece of our cosmic existence</w:t>
      </w:r>
      <w:r w:rsidR="00535567">
        <w:rPr>
          <w:rFonts w:ascii="Calibri" w:hAnsi="Calibri"/>
          <w:sz w:val="24"/>
        </w:rPr>
        <w:t>.</w:t>
      </w:r>
    </w:p>
    <w:p w:rsidR="00871F56" w:rsidRDefault="00F27E7D">
      <w:r>
        <w:rPr>
          <w:rFonts w:ascii="Calibri" w:hAnsi="Calibri"/>
          <w:sz w:val="28"/>
        </w:rPr>
        <w:t>Summary</w:t>
      </w:r>
    </w:p>
    <w:p w:rsidR="00871F56" w:rsidRDefault="00F27E7D">
      <w:r>
        <w:rPr>
          <w:rFonts w:ascii="Calibri" w:hAnsi="Calibri"/>
        </w:rPr>
        <w:t>The captivating realm of the cosmos, with its boundless mysteries and unfathomable scale, has captivated humanity for millennia</w:t>
      </w:r>
      <w:r w:rsidR="00535567">
        <w:rPr>
          <w:rFonts w:ascii="Calibri" w:hAnsi="Calibri"/>
        </w:rPr>
        <w:t>.</w:t>
      </w:r>
      <w:r>
        <w:rPr>
          <w:rFonts w:ascii="Calibri" w:hAnsi="Calibri"/>
        </w:rPr>
        <w:t xml:space="preserve"> Through exploration and scientific inquiry, we have made significant strides in unveiling the secrets of this vast universe</w:t>
      </w:r>
      <w:r w:rsidR="00535567">
        <w:rPr>
          <w:rFonts w:ascii="Calibri" w:hAnsi="Calibri"/>
        </w:rPr>
        <w:t>.</w:t>
      </w:r>
      <w:r>
        <w:rPr>
          <w:rFonts w:ascii="Calibri" w:hAnsi="Calibri"/>
        </w:rPr>
        <w:t xml:space="preserve"> Yet, as we continue to probe deeper into its depths, it is the interplay of diverse disciplines and the fusion of technology with scientific knowledge that will continue to illuminate the boundless canvas of our cosmic home</w:t>
      </w:r>
      <w:r w:rsidR="00535567">
        <w:rPr>
          <w:rFonts w:ascii="Calibri" w:hAnsi="Calibri"/>
        </w:rPr>
        <w:t>.</w:t>
      </w:r>
    </w:p>
    <w:sectPr w:rsidR="00871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267722">
    <w:abstractNumId w:val="8"/>
  </w:num>
  <w:num w:numId="2" w16cid:durableId="877737740">
    <w:abstractNumId w:val="6"/>
  </w:num>
  <w:num w:numId="3" w16cid:durableId="492374124">
    <w:abstractNumId w:val="5"/>
  </w:num>
  <w:num w:numId="4" w16cid:durableId="518812824">
    <w:abstractNumId w:val="4"/>
  </w:num>
  <w:num w:numId="5" w16cid:durableId="1291398313">
    <w:abstractNumId w:val="7"/>
  </w:num>
  <w:num w:numId="6" w16cid:durableId="59448790">
    <w:abstractNumId w:val="3"/>
  </w:num>
  <w:num w:numId="7" w16cid:durableId="894781692">
    <w:abstractNumId w:val="2"/>
  </w:num>
  <w:num w:numId="8" w16cid:durableId="1109276188">
    <w:abstractNumId w:val="1"/>
  </w:num>
  <w:num w:numId="9" w16cid:durableId="192479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567"/>
    <w:rsid w:val="00871F56"/>
    <w:rsid w:val="00AA1D8D"/>
    <w:rsid w:val="00B47730"/>
    <w:rsid w:val="00CB0664"/>
    <w:rsid w:val="00F27E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
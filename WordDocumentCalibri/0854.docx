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FB8" w:rsidRDefault="009A5F57">
      <w:pPr>
        <w:jc w:val="center"/>
      </w:pPr>
      <w:r>
        <w:rPr>
          <w:rFonts w:ascii="Calibri" w:hAnsi="Calibri"/>
          <w:sz w:val="44"/>
        </w:rPr>
        <w:t>Cosmic Melodies: Unraveling the Harmony of the Universe</w:t>
      </w:r>
    </w:p>
    <w:p w:rsidR="00976FB8" w:rsidRDefault="009A5F5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E35F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Smith</w:t>
      </w:r>
    </w:p>
    <w:p w:rsidR="00976FB8" w:rsidRDefault="009A5F57">
      <w:pPr>
        <w:jc w:val="center"/>
      </w:pPr>
      <w:r>
        <w:rPr>
          <w:rFonts w:ascii="Calibri" w:hAnsi="Calibri"/>
          <w:sz w:val="32"/>
        </w:rPr>
        <w:t>cosmos@universonical</w:t>
      </w:r>
      <w:r w:rsidR="001E35F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76FB8" w:rsidRDefault="00976FB8"/>
    <w:p w:rsidR="00976FB8" w:rsidRDefault="009A5F57">
      <w:r>
        <w:rPr>
          <w:rFonts w:ascii="Calibri" w:hAnsi="Calibri"/>
          <w:sz w:val="24"/>
        </w:rPr>
        <w:t>In the vast expanse of the cosmos, amidst the trillions of stars and galaxies, lies a hidden symphony waiting to be deciphered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universe, with its celestial bodies and cosmic phenomena, generates a captivating ensemble of sounds and rhythms that defy human comprehension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faint whispers of intergalactic gas to the thunderous roars of black hole mergers, the universe is a symphony of cosmic melodies that holds profound secrets about its origin, evolution, and destiny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cosmic symphony is the product of a complex interplay between physical processes and fundamental forces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Gravitational waves, the ripples in spacetime caused by massive cosmic events, resonate with frequencies that scientists are just beginning to unravel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Pulsars, rapidly rotating neutron stars, emit rhythmic pulses that can be likened to a cosmic heartbeat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the shimmering hydrogen clouds of distant galaxies sing a tale of the universe's expansion and the formation of new stars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symphony of the universe is not just a scientific curiosity but also a source of inspiration and awe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history, people have marveled at the beauty of the night sky and pondered the mysteries it holds</w:t>
      </w:r>
      <w:r w:rsidR="001E3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astronomers to modern-day cosmologists, humanity's quest to understand the cosmic melodies has driven our pursuit of knowledge and our desire to connect with the universe on a deeper level</w:t>
      </w:r>
      <w:r w:rsidR="001E35F9">
        <w:rPr>
          <w:rFonts w:ascii="Calibri" w:hAnsi="Calibri"/>
          <w:sz w:val="24"/>
        </w:rPr>
        <w:t>.</w:t>
      </w:r>
    </w:p>
    <w:p w:rsidR="00976FB8" w:rsidRDefault="009A5F57">
      <w:r>
        <w:rPr>
          <w:rFonts w:ascii="Calibri" w:hAnsi="Calibri"/>
          <w:sz w:val="28"/>
        </w:rPr>
        <w:t>Summary</w:t>
      </w:r>
    </w:p>
    <w:p w:rsidR="00976FB8" w:rsidRDefault="009A5F57">
      <w:r>
        <w:rPr>
          <w:rFonts w:ascii="Calibri" w:hAnsi="Calibri"/>
        </w:rPr>
        <w:t>The universe, in its boundless expanse, is a symphony of cosmic melodies waiting to be deciphered</w:t>
      </w:r>
      <w:r w:rsidR="001E35F9">
        <w:rPr>
          <w:rFonts w:ascii="Calibri" w:hAnsi="Calibri"/>
        </w:rPr>
        <w:t>.</w:t>
      </w:r>
      <w:r>
        <w:rPr>
          <w:rFonts w:ascii="Calibri" w:hAnsi="Calibri"/>
        </w:rPr>
        <w:t xml:space="preserve"> From the faint whispers of intergalactic gas to the thunderous roars of black hole mergers, the cosmos resounds with a captivating harmony that holds clues to its origin, evolution, and destiny</w:t>
      </w:r>
      <w:r w:rsidR="001E35F9">
        <w:rPr>
          <w:rFonts w:ascii="Calibri" w:hAnsi="Calibri"/>
        </w:rPr>
        <w:t>.</w:t>
      </w:r>
      <w:r>
        <w:rPr>
          <w:rFonts w:ascii="Calibri" w:hAnsi="Calibri"/>
        </w:rPr>
        <w:t xml:space="preserve"> This symphony, a product of complex physical processes and fundamental forces, has inspired awe throughout history and driven humanity's pursuit of knowledge</w:t>
      </w:r>
      <w:r w:rsidR="001E35F9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depths of the universe, the cosmic melodies will continue to enchant us and reveal the profound beauty of our interconnectedness with the vastness of space</w:t>
      </w:r>
      <w:r w:rsidR="001E35F9">
        <w:rPr>
          <w:rFonts w:ascii="Calibri" w:hAnsi="Calibri"/>
        </w:rPr>
        <w:t>.</w:t>
      </w:r>
    </w:p>
    <w:sectPr w:rsidR="00976F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118221">
    <w:abstractNumId w:val="8"/>
  </w:num>
  <w:num w:numId="2" w16cid:durableId="599679190">
    <w:abstractNumId w:val="6"/>
  </w:num>
  <w:num w:numId="3" w16cid:durableId="2586185">
    <w:abstractNumId w:val="5"/>
  </w:num>
  <w:num w:numId="4" w16cid:durableId="1788964168">
    <w:abstractNumId w:val="4"/>
  </w:num>
  <w:num w:numId="5" w16cid:durableId="1089738211">
    <w:abstractNumId w:val="7"/>
  </w:num>
  <w:num w:numId="6" w16cid:durableId="783303106">
    <w:abstractNumId w:val="3"/>
  </w:num>
  <w:num w:numId="7" w16cid:durableId="283276325">
    <w:abstractNumId w:val="2"/>
  </w:num>
  <w:num w:numId="8" w16cid:durableId="221142950">
    <w:abstractNumId w:val="1"/>
  </w:num>
  <w:num w:numId="9" w16cid:durableId="166141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5F9"/>
    <w:rsid w:val="0029639D"/>
    <w:rsid w:val="00326F90"/>
    <w:rsid w:val="00976FB8"/>
    <w:rsid w:val="009A5F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
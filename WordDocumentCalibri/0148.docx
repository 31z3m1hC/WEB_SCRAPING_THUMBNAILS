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45F24" w:rsidRDefault="007C449C">
      <w:pPr>
        <w:jc w:val="center"/>
      </w:pPr>
      <w:r>
        <w:rPr>
          <w:rFonts w:ascii="Calibri" w:hAnsi="Calibri"/>
          <w:sz w:val="44"/>
        </w:rPr>
        <w:t>Unveiling the Music of the Stars</w:t>
      </w:r>
    </w:p>
    <w:p w:rsidR="00545F24" w:rsidRDefault="007C449C">
      <w:pPr>
        <w:pStyle w:val="NoSpacing"/>
        <w:jc w:val="center"/>
      </w:pPr>
      <w:r>
        <w:rPr>
          <w:rFonts w:ascii="Calibri" w:hAnsi="Calibri"/>
          <w:sz w:val="36"/>
        </w:rPr>
        <w:t>Amelia Carter</w:t>
      </w:r>
    </w:p>
    <w:p w:rsidR="00545F24" w:rsidRDefault="007C449C">
      <w:pPr>
        <w:jc w:val="center"/>
      </w:pPr>
      <w:r>
        <w:rPr>
          <w:rFonts w:ascii="Calibri" w:hAnsi="Calibri"/>
          <w:sz w:val="32"/>
        </w:rPr>
        <w:t>ameliacarter@astralobservatory</w:t>
      </w:r>
      <w:r w:rsidR="00560164">
        <w:rPr>
          <w:rFonts w:ascii="Calibri" w:hAnsi="Calibri"/>
          <w:sz w:val="32"/>
        </w:rPr>
        <w:t>.</w:t>
      </w:r>
      <w:r>
        <w:rPr>
          <w:rFonts w:ascii="Calibri" w:hAnsi="Calibri"/>
          <w:sz w:val="32"/>
        </w:rPr>
        <w:t>org</w:t>
      </w:r>
    </w:p>
    <w:p w:rsidR="00545F24" w:rsidRDefault="00545F24"/>
    <w:p w:rsidR="00545F24" w:rsidRDefault="007C449C">
      <w:r>
        <w:rPr>
          <w:rFonts w:ascii="Calibri" w:hAnsi="Calibri"/>
          <w:sz w:val="24"/>
        </w:rPr>
        <w:t>In the vast expanse of the cosmos, where countless stars twinkle like celestial diamonds, lies a hidden symphony waiting to be deciphered</w:t>
      </w:r>
      <w:r w:rsidR="00560164">
        <w:rPr>
          <w:rFonts w:ascii="Calibri" w:hAnsi="Calibri"/>
          <w:sz w:val="24"/>
        </w:rPr>
        <w:t>.</w:t>
      </w:r>
      <w:r>
        <w:rPr>
          <w:rFonts w:ascii="Calibri" w:hAnsi="Calibri"/>
          <w:sz w:val="24"/>
        </w:rPr>
        <w:t xml:space="preserve"> Music, a universal language that transcends terrestrial boundaries, finds its echo in the harmonious vibrations of cosmic bodies</w:t>
      </w:r>
      <w:r w:rsidR="00560164">
        <w:rPr>
          <w:rFonts w:ascii="Calibri" w:hAnsi="Calibri"/>
          <w:sz w:val="24"/>
        </w:rPr>
        <w:t>.</w:t>
      </w:r>
      <w:r>
        <w:rPr>
          <w:rFonts w:ascii="Calibri" w:hAnsi="Calibri"/>
          <w:sz w:val="24"/>
        </w:rPr>
        <w:t xml:space="preserve"> With the advent of modern astrophysics and advanced observation techniques, scientists have embarked on a thrilling quest to uncover the music of the stars, a realm where frequencies and rhythms dance in harmony</w:t>
      </w:r>
      <w:r w:rsidR="00560164">
        <w:rPr>
          <w:rFonts w:ascii="Calibri" w:hAnsi="Calibri"/>
          <w:sz w:val="24"/>
        </w:rPr>
        <w:t>.</w:t>
      </w:r>
      <w:r>
        <w:rPr>
          <w:rFonts w:ascii="Calibri" w:hAnsi="Calibri"/>
          <w:sz w:val="24"/>
        </w:rPr>
        <w:t xml:space="preserve"> Step into this captivating world where astronomy, physics, and music converge, revealing the enchanting melodies woven into the fabric of the universe</w:t>
      </w:r>
      <w:r w:rsidR="00560164">
        <w:rPr>
          <w:rFonts w:ascii="Calibri" w:hAnsi="Calibri"/>
          <w:sz w:val="24"/>
        </w:rPr>
        <w:t>.</w:t>
      </w:r>
      <w:r>
        <w:rPr>
          <w:rFonts w:ascii="Calibri" w:hAnsi="Calibri"/>
          <w:sz w:val="24"/>
        </w:rPr>
        <w:br/>
      </w:r>
      <w:r>
        <w:rPr>
          <w:rFonts w:ascii="Calibri" w:hAnsi="Calibri"/>
          <w:sz w:val="24"/>
        </w:rPr>
        <w:br/>
        <w:t>As we journey through this cosmic concert, we will explore the celestial sources of sound, from the gentle whispers of pulsars to the thunderous roars of black holes</w:t>
      </w:r>
      <w:r w:rsidR="00560164">
        <w:rPr>
          <w:rFonts w:ascii="Calibri" w:hAnsi="Calibri"/>
          <w:sz w:val="24"/>
        </w:rPr>
        <w:t>.</w:t>
      </w:r>
      <w:r>
        <w:rPr>
          <w:rFonts w:ascii="Calibri" w:hAnsi="Calibri"/>
          <w:sz w:val="24"/>
        </w:rPr>
        <w:t xml:space="preserve"> We will unravel the mysteries of stellar vibrations, uncovering the hidden patterns and rhythms encoded within their electromagnetic emissions</w:t>
      </w:r>
      <w:r w:rsidR="00560164">
        <w:rPr>
          <w:rFonts w:ascii="Calibri" w:hAnsi="Calibri"/>
          <w:sz w:val="24"/>
        </w:rPr>
        <w:t>.</w:t>
      </w:r>
      <w:r>
        <w:rPr>
          <w:rFonts w:ascii="Calibri" w:hAnsi="Calibri"/>
          <w:sz w:val="24"/>
        </w:rPr>
        <w:t xml:space="preserve"> Along the way, we will encounter the pioneers in the field of astroacoustics, who have dedicated their lives to translating the language of the stars into melodies we can comprehend and appreciate</w:t>
      </w:r>
      <w:r w:rsidR="00560164">
        <w:rPr>
          <w:rFonts w:ascii="Calibri" w:hAnsi="Calibri"/>
          <w:sz w:val="24"/>
        </w:rPr>
        <w:t>.</w:t>
      </w:r>
      <w:r>
        <w:rPr>
          <w:rFonts w:ascii="Calibri" w:hAnsi="Calibri"/>
          <w:sz w:val="24"/>
        </w:rPr>
        <w:t xml:space="preserve"> Join us as we embark on an auditory adventure, where the music of the spheres comes alive, transforming the cosmos into a celestial symphony</w:t>
      </w:r>
      <w:r w:rsidR="00560164">
        <w:rPr>
          <w:rFonts w:ascii="Calibri" w:hAnsi="Calibri"/>
          <w:sz w:val="24"/>
        </w:rPr>
        <w:t>.</w:t>
      </w:r>
      <w:r>
        <w:rPr>
          <w:rFonts w:ascii="Calibri" w:hAnsi="Calibri"/>
          <w:sz w:val="24"/>
        </w:rPr>
        <w:br/>
      </w:r>
      <w:r>
        <w:rPr>
          <w:rFonts w:ascii="Calibri" w:hAnsi="Calibri"/>
          <w:sz w:val="24"/>
        </w:rPr>
        <w:br/>
        <w:t>With every step we take in this celestial exploration, we will deepen our understanding of the interconnectedness of the universe</w:t>
      </w:r>
      <w:r w:rsidR="00560164">
        <w:rPr>
          <w:rFonts w:ascii="Calibri" w:hAnsi="Calibri"/>
          <w:sz w:val="24"/>
        </w:rPr>
        <w:t>.</w:t>
      </w:r>
      <w:r>
        <w:rPr>
          <w:rFonts w:ascii="Calibri" w:hAnsi="Calibri"/>
          <w:sz w:val="24"/>
        </w:rPr>
        <w:t xml:space="preserve"> The music of the stars is not merely an abstract concept; it is a vivid reflection of the fundamental forces that govern the cosmos</w:t>
      </w:r>
      <w:r w:rsidR="00560164">
        <w:rPr>
          <w:rFonts w:ascii="Calibri" w:hAnsi="Calibri"/>
          <w:sz w:val="24"/>
        </w:rPr>
        <w:t>.</w:t>
      </w:r>
      <w:r>
        <w:rPr>
          <w:rFonts w:ascii="Calibri" w:hAnsi="Calibri"/>
          <w:sz w:val="24"/>
        </w:rPr>
        <w:t xml:space="preserve"> By attuning ourselves to the cosmic symphony, we gain a deeper appreciation for the harmony inherent in the universe and our place within it</w:t>
      </w:r>
      <w:r w:rsidR="00560164">
        <w:rPr>
          <w:rFonts w:ascii="Calibri" w:hAnsi="Calibri"/>
          <w:sz w:val="24"/>
        </w:rPr>
        <w:t>.</w:t>
      </w:r>
      <w:r>
        <w:rPr>
          <w:rFonts w:ascii="Calibri" w:hAnsi="Calibri"/>
          <w:sz w:val="24"/>
        </w:rPr>
        <w:t xml:space="preserve"> It is an invitation to transcend the mundane, to embrace the wonder and beauty of existence, and to experience the universe in a way that has never been possible before</w:t>
      </w:r>
      <w:r w:rsidR="00560164">
        <w:rPr>
          <w:rFonts w:ascii="Calibri" w:hAnsi="Calibri"/>
          <w:sz w:val="24"/>
        </w:rPr>
        <w:t>.</w:t>
      </w:r>
    </w:p>
    <w:p w:rsidR="00545F24" w:rsidRDefault="007C449C">
      <w:r>
        <w:rPr>
          <w:rFonts w:ascii="Calibri" w:hAnsi="Calibri"/>
          <w:sz w:val="28"/>
        </w:rPr>
        <w:t>Summary</w:t>
      </w:r>
    </w:p>
    <w:p w:rsidR="00545F24" w:rsidRDefault="007C449C">
      <w:r>
        <w:rPr>
          <w:rFonts w:ascii="Calibri" w:hAnsi="Calibri"/>
        </w:rPr>
        <w:t>The music of the stars, an enchanting symphony woven into the fabric of the universe, awaits our exploration</w:t>
      </w:r>
      <w:r w:rsidR="00560164">
        <w:rPr>
          <w:rFonts w:ascii="Calibri" w:hAnsi="Calibri"/>
        </w:rPr>
        <w:t>.</w:t>
      </w:r>
      <w:r>
        <w:rPr>
          <w:rFonts w:ascii="Calibri" w:hAnsi="Calibri"/>
        </w:rPr>
        <w:t xml:space="preserve"> From the gentle pulsations of neutron stars to the thunderous roars of black holes, each celestial body resonates with a unique frequency, creating a harmonious tapestry of cosmic sound</w:t>
      </w:r>
      <w:r w:rsidR="00560164">
        <w:rPr>
          <w:rFonts w:ascii="Calibri" w:hAnsi="Calibri"/>
        </w:rPr>
        <w:t>.</w:t>
      </w:r>
      <w:r>
        <w:rPr>
          <w:rFonts w:ascii="Calibri" w:hAnsi="Calibri"/>
        </w:rPr>
        <w:t xml:space="preserve"> Astroacoustics, the study of these celestial melodies, unveils the hidden patterns </w:t>
      </w:r>
      <w:r>
        <w:rPr>
          <w:rFonts w:ascii="Calibri" w:hAnsi="Calibri"/>
        </w:rPr>
        <w:lastRenderedPageBreak/>
        <w:t>and rhythms encoded within electromagnetic emissions, allowing us to translate the language of the cosmos into earthly melodies</w:t>
      </w:r>
      <w:r w:rsidR="00560164">
        <w:rPr>
          <w:rFonts w:ascii="Calibri" w:hAnsi="Calibri"/>
        </w:rPr>
        <w:t>.</w:t>
      </w:r>
      <w:r>
        <w:rPr>
          <w:rFonts w:ascii="Calibri" w:hAnsi="Calibri"/>
        </w:rPr>
        <w:t xml:space="preserve"> Through this auditory journey, we deepen our understanding of the interconnectedness of the universe and gain a profound appreciation for the harmony inherent in existence</w:t>
      </w:r>
      <w:r w:rsidR="00560164">
        <w:rPr>
          <w:rFonts w:ascii="Calibri" w:hAnsi="Calibri"/>
        </w:rPr>
        <w:t>.</w:t>
      </w:r>
      <w:r>
        <w:rPr>
          <w:rFonts w:ascii="Calibri" w:hAnsi="Calibri"/>
        </w:rPr>
        <w:t xml:space="preserve"> Listening to the music of the stars is a transcendent experience, inviting us to embrace the wonder and beauty of the cosmos and experience the universe in a way that has never been possible before</w:t>
      </w:r>
      <w:r w:rsidR="00560164">
        <w:rPr>
          <w:rFonts w:ascii="Calibri" w:hAnsi="Calibri"/>
        </w:rPr>
        <w:t>.</w:t>
      </w:r>
    </w:p>
    <w:sectPr w:rsidR="00545F2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78803801">
    <w:abstractNumId w:val="8"/>
  </w:num>
  <w:num w:numId="2" w16cid:durableId="164367462">
    <w:abstractNumId w:val="6"/>
  </w:num>
  <w:num w:numId="3" w16cid:durableId="1752266781">
    <w:abstractNumId w:val="5"/>
  </w:num>
  <w:num w:numId="4" w16cid:durableId="765425042">
    <w:abstractNumId w:val="4"/>
  </w:num>
  <w:num w:numId="5" w16cid:durableId="570234635">
    <w:abstractNumId w:val="7"/>
  </w:num>
  <w:num w:numId="6" w16cid:durableId="1511094418">
    <w:abstractNumId w:val="3"/>
  </w:num>
  <w:num w:numId="7" w16cid:durableId="510611966">
    <w:abstractNumId w:val="2"/>
  </w:num>
  <w:num w:numId="8" w16cid:durableId="1143697351">
    <w:abstractNumId w:val="1"/>
  </w:num>
  <w:num w:numId="9" w16cid:durableId="9879806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45F24"/>
    <w:rsid w:val="00560164"/>
    <w:rsid w:val="007C449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423</Words>
  <Characters>2412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2024-01-10T03:59:00Z</dcterms:modified>
  <cp:category/>
</cp:coreProperties>
</file>
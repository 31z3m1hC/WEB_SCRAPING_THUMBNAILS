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94422" w:rsidRDefault="00BA4108">
      <w:pPr>
        <w:jc w:val="center"/>
      </w:pPr>
      <w:r>
        <w:rPr>
          <w:rFonts w:ascii="Calibri" w:hAnsi="Calibri"/>
          <w:sz w:val="44"/>
        </w:rPr>
        <w:t>Decoding the Cosmos' Enigmatic Symphony</w:t>
      </w:r>
    </w:p>
    <w:p w:rsidR="00F94422" w:rsidRDefault="00BA4108">
      <w:pPr>
        <w:pStyle w:val="NoSpacing"/>
        <w:jc w:val="center"/>
      </w:pPr>
      <w:r>
        <w:rPr>
          <w:rFonts w:ascii="Calibri" w:hAnsi="Calibri"/>
          <w:sz w:val="36"/>
        </w:rPr>
        <w:t>Amelia Harrison</w:t>
      </w:r>
    </w:p>
    <w:p w:rsidR="00F94422" w:rsidRDefault="00BA4108">
      <w:pPr>
        <w:jc w:val="center"/>
      </w:pPr>
      <w:r>
        <w:rPr>
          <w:rFonts w:ascii="Calibri" w:hAnsi="Calibri"/>
          <w:sz w:val="32"/>
        </w:rPr>
        <w:t>amelizarrison@gmail</w:t>
      </w:r>
      <w:r w:rsidR="004A2E97">
        <w:rPr>
          <w:rFonts w:ascii="Calibri" w:hAnsi="Calibri"/>
          <w:sz w:val="32"/>
        </w:rPr>
        <w:t>.</w:t>
      </w:r>
      <w:r>
        <w:rPr>
          <w:rFonts w:ascii="Calibri" w:hAnsi="Calibri"/>
          <w:sz w:val="32"/>
        </w:rPr>
        <w:t>com</w:t>
      </w:r>
    </w:p>
    <w:p w:rsidR="00F94422" w:rsidRDefault="00F94422"/>
    <w:p w:rsidR="00F94422" w:rsidRDefault="00BA4108">
      <w:r>
        <w:rPr>
          <w:rFonts w:ascii="Calibri" w:hAnsi="Calibri"/>
          <w:sz w:val="24"/>
        </w:rPr>
        <w:t>The boundless tapestry of the cosmos, a realm of unfathomable vastness, reverberates with a symphony of enigmas, tantalizing the minds of scientists, philosophers, and dreamers alike</w:t>
      </w:r>
      <w:r w:rsidR="004A2E97">
        <w:rPr>
          <w:rFonts w:ascii="Calibri" w:hAnsi="Calibri"/>
          <w:sz w:val="24"/>
        </w:rPr>
        <w:t>.</w:t>
      </w:r>
      <w:r>
        <w:rPr>
          <w:rFonts w:ascii="Calibri" w:hAnsi="Calibri"/>
          <w:sz w:val="24"/>
        </w:rPr>
        <w:t xml:space="preserve"> From the depths of cosmic darkness, punctuated by the incandescent brilliance of celestial bodies, to the intricate dance of subatomic particles, the universe hums with unanswered questions, beckoning us to unravel its mesmerizing secrets</w:t>
      </w:r>
      <w:r w:rsidR="004A2E97">
        <w:rPr>
          <w:rFonts w:ascii="Calibri" w:hAnsi="Calibri"/>
          <w:sz w:val="24"/>
        </w:rPr>
        <w:t>.</w:t>
      </w:r>
      <w:r>
        <w:rPr>
          <w:rFonts w:ascii="Calibri" w:hAnsi="Calibri"/>
          <w:sz w:val="24"/>
        </w:rPr>
        <w:t xml:space="preserve"> As we embark on this cosmic voyage, let us explore the mysteries that lie hidden within the celestial symphony, unveiling the harmonies that weave together the fabric of our existence</w:t>
      </w:r>
      <w:r w:rsidR="004A2E97">
        <w:rPr>
          <w:rFonts w:ascii="Calibri" w:hAnsi="Calibri"/>
          <w:sz w:val="24"/>
        </w:rPr>
        <w:t>.</w:t>
      </w:r>
      <w:r>
        <w:rPr>
          <w:rFonts w:ascii="Calibri" w:hAnsi="Calibri"/>
          <w:sz w:val="24"/>
        </w:rPr>
        <w:br/>
      </w:r>
      <w:r>
        <w:rPr>
          <w:rFonts w:ascii="Calibri" w:hAnsi="Calibri"/>
          <w:sz w:val="24"/>
        </w:rPr>
        <w:br/>
        <w:t>Amidst the celestial tapestry, galaxies, vast congregations of stars, engage in a cosmic ballet, their gravitational embrace orchestrating their elegant movements</w:t>
      </w:r>
      <w:r w:rsidR="004A2E97">
        <w:rPr>
          <w:rFonts w:ascii="Calibri" w:hAnsi="Calibri"/>
          <w:sz w:val="24"/>
        </w:rPr>
        <w:t>.</w:t>
      </w:r>
      <w:r>
        <w:rPr>
          <w:rFonts w:ascii="Calibri" w:hAnsi="Calibri"/>
          <w:sz w:val="24"/>
        </w:rPr>
        <w:t xml:space="preserve"> Yet, the true nature of dark matter, an unseen force governing the galaxies' enigmatic dance, remains cloaked in uncertainty, challenging our understanding of the universe's fundamental laws</w:t>
      </w:r>
      <w:r w:rsidR="004A2E97">
        <w:rPr>
          <w:rFonts w:ascii="Calibri" w:hAnsi="Calibri"/>
          <w:sz w:val="24"/>
        </w:rPr>
        <w:t>.</w:t>
      </w:r>
      <w:r>
        <w:rPr>
          <w:rFonts w:ascii="Calibri" w:hAnsi="Calibri"/>
          <w:sz w:val="24"/>
        </w:rPr>
        <w:t xml:space="preserve"> Beyond our solar system, exoplanets, worlds orbiting distant stars, whisper tales of uncharted realms, inviting us to ponder the potential for extraterrestrial life</w:t>
      </w:r>
      <w:r w:rsidR="004A2E97">
        <w:rPr>
          <w:rFonts w:ascii="Calibri" w:hAnsi="Calibri"/>
          <w:sz w:val="24"/>
        </w:rPr>
        <w:t>.</w:t>
      </w:r>
      <w:r>
        <w:rPr>
          <w:rFonts w:ascii="Calibri" w:hAnsi="Calibri"/>
          <w:sz w:val="24"/>
        </w:rPr>
        <w:t xml:space="preserve"> As we gaze upon the celestial canvas, we are humbled by the sheer magnitude of the universe, its riddles beckoning us to unravel the cosmic symphony's profound score</w:t>
      </w:r>
      <w:r w:rsidR="004A2E97">
        <w:rPr>
          <w:rFonts w:ascii="Calibri" w:hAnsi="Calibri"/>
          <w:sz w:val="24"/>
        </w:rPr>
        <w:t>.</w:t>
      </w:r>
      <w:r>
        <w:rPr>
          <w:rFonts w:ascii="Calibri" w:hAnsi="Calibri"/>
          <w:sz w:val="24"/>
        </w:rPr>
        <w:br/>
      </w:r>
      <w:r>
        <w:rPr>
          <w:rFonts w:ascii="Calibri" w:hAnsi="Calibri"/>
          <w:sz w:val="24"/>
        </w:rPr>
        <w:br/>
        <w:t>In the subatomic realm, where particles engage in a ceaseless dance of creation and annihilation, quantum mechanics reigns supreme</w:t>
      </w:r>
      <w:r w:rsidR="004A2E97">
        <w:rPr>
          <w:rFonts w:ascii="Calibri" w:hAnsi="Calibri"/>
          <w:sz w:val="24"/>
        </w:rPr>
        <w:t>.</w:t>
      </w:r>
      <w:r>
        <w:rPr>
          <w:rFonts w:ascii="Calibri" w:hAnsi="Calibri"/>
          <w:sz w:val="24"/>
        </w:rPr>
        <w:t xml:space="preserve"> Its enigmatic rules govern the behavior of matter at its most fundamental level, blurring the lines between reality and uncertainty</w:t>
      </w:r>
      <w:r w:rsidR="004A2E97">
        <w:rPr>
          <w:rFonts w:ascii="Calibri" w:hAnsi="Calibri"/>
          <w:sz w:val="24"/>
        </w:rPr>
        <w:t>.</w:t>
      </w:r>
      <w:r>
        <w:rPr>
          <w:rFonts w:ascii="Calibri" w:hAnsi="Calibri"/>
          <w:sz w:val="24"/>
        </w:rPr>
        <w:t xml:space="preserve"> The search for a unified theory, one that transcends the boundaries of relativity and quantum mechanics, occupies the minds of physicists, their quest driven by an insatiable desire to unveil the universe's deepest secrets</w:t>
      </w:r>
      <w:r w:rsidR="004A2E97">
        <w:rPr>
          <w:rFonts w:ascii="Calibri" w:hAnsi="Calibri"/>
          <w:sz w:val="24"/>
        </w:rPr>
        <w:t>.</w:t>
      </w:r>
      <w:r>
        <w:rPr>
          <w:rFonts w:ascii="Calibri" w:hAnsi="Calibri"/>
          <w:sz w:val="24"/>
        </w:rPr>
        <w:t xml:space="preserve"> As we delve into the quantum realm, we confront the enigmatic nature of consciousness, a phenomenon that defies scientific explanation, bridging the gap between the physical and metaphysical realms</w:t>
      </w:r>
      <w:r w:rsidR="004A2E97">
        <w:rPr>
          <w:rFonts w:ascii="Calibri" w:hAnsi="Calibri"/>
          <w:sz w:val="24"/>
        </w:rPr>
        <w:t>.</w:t>
      </w:r>
    </w:p>
    <w:p w:rsidR="00F94422" w:rsidRDefault="00BA4108">
      <w:r>
        <w:rPr>
          <w:rFonts w:ascii="Calibri" w:hAnsi="Calibri"/>
          <w:sz w:val="28"/>
        </w:rPr>
        <w:t>Summary</w:t>
      </w:r>
    </w:p>
    <w:p w:rsidR="00F94422" w:rsidRDefault="00BA4108">
      <w:r>
        <w:rPr>
          <w:rFonts w:ascii="Calibri" w:hAnsi="Calibri"/>
        </w:rPr>
        <w:t xml:space="preserve">Our exploration of the cosmos' enigmatic symphony has unveiled glimpses of the universe's profound mysteries, from the cosmic ballet of galaxies to the subatomic realm's quantum </w:t>
      </w:r>
      <w:r>
        <w:rPr>
          <w:rFonts w:ascii="Calibri" w:hAnsi="Calibri"/>
        </w:rPr>
        <w:lastRenderedPageBreak/>
        <w:t>enigma</w:t>
      </w:r>
      <w:r w:rsidR="004A2E97">
        <w:rPr>
          <w:rFonts w:ascii="Calibri" w:hAnsi="Calibri"/>
        </w:rPr>
        <w:t>.</w:t>
      </w:r>
      <w:r>
        <w:rPr>
          <w:rFonts w:ascii="Calibri" w:hAnsi="Calibri"/>
        </w:rPr>
        <w:t xml:space="preserve"> Dark matter's elusive nature challenges our understanding of gravity, while exoplanets ignite our imagination with the possibility of life beyond Earth</w:t>
      </w:r>
      <w:r w:rsidR="004A2E97">
        <w:rPr>
          <w:rFonts w:ascii="Calibri" w:hAnsi="Calibri"/>
        </w:rPr>
        <w:t>.</w:t>
      </w:r>
      <w:r>
        <w:rPr>
          <w:rFonts w:ascii="Calibri" w:hAnsi="Calibri"/>
        </w:rPr>
        <w:t xml:space="preserve"> In the quantum realm, the search for a unified theory continues, its discovery promising a deeper comprehension of the universe's fundamental laws</w:t>
      </w:r>
      <w:r w:rsidR="004A2E97">
        <w:rPr>
          <w:rFonts w:ascii="Calibri" w:hAnsi="Calibri"/>
        </w:rPr>
        <w:t>.</w:t>
      </w:r>
      <w:r>
        <w:rPr>
          <w:rFonts w:ascii="Calibri" w:hAnsi="Calibri"/>
        </w:rPr>
        <w:t xml:space="preserve"> Yet, amidst these revelations, the enigma of consciousness stands as a testament to the universe's enduring mystique, reminding us that the symphony of the cosmos is far from fully understood</w:t>
      </w:r>
      <w:r w:rsidR="004A2E97">
        <w:rPr>
          <w:rFonts w:ascii="Calibri" w:hAnsi="Calibri"/>
        </w:rPr>
        <w:t>.</w:t>
      </w:r>
      <w:r>
        <w:rPr>
          <w:rFonts w:ascii="Calibri" w:hAnsi="Calibri"/>
        </w:rPr>
        <w:t xml:space="preserve"> As we continue our celestial odyssey, we are humbled by the vastness of the universe and inspired by its boundless mysteries, forever seeking to unravel the harmonies that resonate throughout the cosmic expanse</w:t>
      </w:r>
      <w:r w:rsidR="004A2E97">
        <w:rPr>
          <w:rFonts w:ascii="Calibri" w:hAnsi="Calibri"/>
        </w:rPr>
        <w:t>.</w:t>
      </w:r>
    </w:p>
    <w:sectPr w:rsidR="00F9442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46513656">
    <w:abstractNumId w:val="8"/>
  </w:num>
  <w:num w:numId="2" w16cid:durableId="1068773481">
    <w:abstractNumId w:val="6"/>
  </w:num>
  <w:num w:numId="3" w16cid:durableId="261645971">
    <w:abstractNumId w:val="5"/>
  </w:num>
  <w:num w:numId="4" w16cid:durableId="1984500586">
    <w:abstractNumId w:val="4"/>
  </w:num>
  <w:num w:numId="5" w16cid:durableId="1322660379">
    <w:abstractNumId w:val="7"/>
  </w:num>
  <w:num w:numId="6" w16cid:durableId="168251470">
    <w:abstractNumId w:val="3"/>
  </w:num>
  <w:num w:numId="7" w16cid:durableId="1713076009">
    <w:abstractNumId w:val="2"/>
  </w:num>
  <w:num w:numId="8" w16cid:durableId="351341922">
    <w:abstractNumId w:val="1"/>
  </w:num>
  <w:num w:numId="9" w16cid:durableId="1309022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A2E97"/>
    <w:rsid w:val="00AA1D8D"/>
    <w:rsid w:val="00B47730"/>
    <w:rsid w:val="00BA4108"/>
    <w:rsid w:val="00CB0664"/>
    <w:rsid w:val="00F9442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443</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2024-01-10T04:21:00Z</dcterms:modified>
  <cp:category/>
</cp:coreProperties>
</file>
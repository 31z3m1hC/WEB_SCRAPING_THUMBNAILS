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6293" w:rsidRDefault="00EC680C">
      <w:pPr>
        <w:jc w:val="center"/>
      </w:pPr>
      <w:r>
        <w:rPr>
          <w:rFonts w:ascii="Calibri" w:hAnsi="Calibri"/>
          <w:sz w:val="44"/>
        </w:rPr>
        <w:t>Unveiling the Mysteries of Spacetime</w:t>
      </w:r>
    </w:p>
    <w:p w:rsidR="00CC6293" w:rsidRDefault="00EC680C">
      <w:pPr>
        <w:pStyle w:val="NoSpacing"/>
        <w:jc w:val="center"/>
      </w:pPr>
      <w:r>
        <w:rPr>
          <w:rFonts w:ascii="Calibri" w:hAnsi="Calibri"/>
          <w:sz w:val="36"/>
        </w:rPr>
        <w:t>Emily Newton</w:t>
      </w:r>
    </w:p>
    <w:p w:rsidR="00CC6293" w:rsidRDefault="00EC680C">
      <w:pPr>
        <w:jc w:val="center"/>
      </w:pPr>
      <w:r>
        <w:rPr>
          <w:rFonts w:ascii="Calibri" w:hAnsi="Calibri"/>
          <w:sz w:val="32"/>
        </w:rPr>
        <w:t>Emily</w:t>
      </w:r>
      <w:r w:rsidR="00C1402A">
        <w:rPr>
          <w:rFonts w:ascii="Calibri" w:hAnsi="Calibri"/>
          <w:sz w:val="32"/>
        </w:rPr>
        <w:t>.</w:t>
      </w:r>
      <w:r>
        <w:rPr>
          <w:rFonts w:ascii="Calibri" w:hAnsi="Calibri"/>
          <w:sz w:val="32"/>
        </w:rPr>
        <w:t>Newton@CosmosResearch</w:t>
      </w:r>
      <w:r w:rsidR="00C1402A">
        <w:rPr>
          <w:rFonts w:ascii="Calibri" w:hAnsi="Calibri"/>
          <w:sz w:val="32"/>
        </w:rPr>
        <w:t>.</w:t>
      </w:r>
      <w:r>
        <w:rPr>
          <w:rFonts w:ascii="Calibri" w:hAnsi="Calibri"/>
          <w:sz w:val="32"/>
        </w:rPr>
        <w:t>org</w:t>
      </w:r>
    </w:p>
    <w:p w:rsidR="00CC6293" w:rsidRDefault="00CC6293"/>
    <w:p w:rsidR="00CC6293" w:rsidRDefault="00EC680C">
      <w:r>
        <w:rPr>
          <w:rFonts w:ascii="Calibri" w:hAnsi="Calibri"/>
          <w:sz w:val="24"/>
        </w:rPr>
        <w:t>Since the dawn of civilization, humanity has been captivated by the vastness of the cosmos, seeking to unravel the enigma of spacetime that governs the universe</w:t>
      </w:r>
      <w:r w:rsidR="00C1402A">
        <w:rPr>
          <w:rFonts w:ascii="Calibri" w:hAnsi="Calibri"/>
          <w:sz w:val="24"/>
        </w:rPr>
        <w:t>.</w:t>
      </w:r>
      <w:r>
        <w:rPr>
          <w:rFonts w:ascii="Calibri" w:hAnsi="Calibri"/>
          <w:sz w:val="24"/>
        </w:rPr>
        <w:t xml:space="preserve"> From ancient astronomers charting the night sky to modern scientists delving into the realm of quantum mechanics, our comprehension of spacetime continues to evolve, shaping our understanding of the universe we inhabit</w:t>
      </w:r>
      <w:r w:rsidR="00C1402A">
        <w:rPr>
          <w:rFonts w:ascii="Calibri" w:hAnsi="Calibri"/>
          <w:sz w:val="24"/>
        </w:rPr>
        <w:t>.</w:t>
      </w:r>
      <w:r>
        <w:rPr>
          <w:rFonts w:ascii="Calibri" w:hAnsi="Calibri"/>
          <w:sz w:val="24"/>
        </w:rPr>
        <w:t xml:space="preserve"> As we embark on this intellectual odyssey, let us delve into the intricacies of spacetime, exploring its profound implications for physics, astronomy, and our place in the cosmos</w:t>
      </w:r>
      <w:r w:rsidR="00C1402A">
        <w:rPr>
          <w:rFonts w:ascii="Calibri" w:hAnsi="Calibri"/>
          <w:sz w:val="24"/>
        </w:rPr>
        <w:t>.</w:t>
      </w:r>
      <w:r>
        <w:rPr>
          <w:rFonts w:ascii="Calibri" w:hAnsi="Calibri"/>
          <w:sz w:val="24"/>
        </w:rPr>
        <w:br/>
      </w:r>
      <w:r>
        <w:rPr>
          <w:rFonts w:ascii="Calibri" w:hAnsi="Calibri"/>
          <w:sz w:val="24"/>
        </w:rPr>
        <w:br/>
        <w:t>From the celestial dance of stars and galaxies to the intricate interactions of subatomic particles, spacetime plays a pivotal role in shaping the fabric of reality</w:t>
      </w:r>
      <w:r w:rsidR="00C1402A">
        <w:rPr>
          <w:rFonts w:ascii="Calibri" w:hAnsi="Calibri"/>
          <w:sz w:val="24"/>
        </w:rPr>
        <w:t>.</w:t>
      </w:r>
      <w:r>
        <w:rPr>
          <w:rFonts w:ascii="Calibri" w:hAnsi="Calibri"/>
          <w:sz w:val="24"/>
        </w:rPr>
        <w:t xml:space="preserve"> The theory of general relativity, formulated by Albert Einstein, revolutionized our understanding of gravity, revealing the curvature of spacetime in the presence of mass and energy</w:t>
      </w:r>
      <w:r w:rsidR="00C1402A">
        <w:rPr>
          <w:rFonts w:ascii="Calibri" w:hAnsi="Calibri"/>
          <w:sz w:val="24"/>
        </w:rPr>
        <w:t>.</w:t>
      </w:r>
      <w:r>
        <w:rPr>
          <w:rFonts w:ascii="Calibri" w:hAnsi="Calibri"/>
          <w:sz w:val="24"/>
        </w:rPr>
        <w:t xml:space="preserve"> This concept, known as gravitational lensing, allows us to glimpse distant galaxies and study the properties of black holes</w:t>
      </w:r>
      <w:r w:rsidR="00C1402A">
        <w:rPr>
          <w:rFonts w:ascii="Calibri" w:hAnsi="Calibri"/>
          <w:sz w:val="24"/>
        </w:rPr>
        <w:t>.</w:t>
      </w:r>
      <w:r>
        <w:rPr>
          <w:rFonts w:ascii="Calibri" w:hAnsi="Calibri"/>
          <w:sz w:val="24"/>
        </w:rPr>
        <w:t xml:space="preserve"> Moreover, general relativity predicts the existence of gravitational waves, ripples in the fabric of spacetime, which were first detected in 2015, heralding a new era in gravitational physics</w:t>
      </w:r>
      <w:r w:rsidR="00C1402A">
        <w:rPr>
          <w:rFonts w:ascii="Calibri" w:hAnsi="Calibri"/>
          <w:sz w:val="24"/>
        </w:rPr>
        <w:t>.</w:t>
      </w:r>
      <w:r>
        <w:rPr>
          <w:rFonts w:ascii="Calibri" w:hAnsi="Calibri"/>
          <w:sz w:val="24"/>
        </w:rPr>
        <w:br/>
      </w:r>
      <w:r>
        <w:rPr>
          <w:rFonts w:ascii="Calibri" w:hAnsi="Calibri"/>
          <w:sz w:val="24"/>
        </w:rPr>
        <w:br/>
        <w:t>The mysteries of spacetime extend beyond the realm of gravity, delving into the enigmatic realm of quantum mechanics</w:t>
      </w:r>
      <w:r w:rsidR="00C1402A">
        <w:rPr>
          <w:rFonts w:ascii="Calibri" w:hAnsi="Calibri"/>
          <w:sz w:val="24"/>
        </w:rPr>
        <w:t>.</w:t>
      </w:r>
      <w:r>
        <w:rPr>
          <w:rFonts w:ascii="Calibri" w:hAnsi="Calibri"/>
          <w:sz w:val="24"/>
        </w:rPr>
        <w:t xml:space="preserve"> In this realm, particles exhibit wave-like behaviors, blurring the lines between particles and waves</w:t>
      </w:r>
      <w:r w:rsidR="00C1402A">
        <w:rPr>
          <w:rFonts w:ascii="Calibri" w:hAnsi="Calibri"/>
          <w:sz w:val="24"/>
        </w:rPr>
        <w:t>.</w:t>
      </w:r>
      <w:r>
        <w:rPr>
          <w:rFonts w:ascii="Calibri" w:hAnsi="Calibri"/>
          <w:sz w:val="24"/>
        </w:rPr>
        <w:t xml:space="preserve"> The phenomenon of quantum entanglement, where two particles can be linked across vast distances, defies classical intuition and challenges our understanding of locality</w:t>
      </w:r>
      <w:r w:rsidR="00C1402A">
        <w:rPr>
          <w:rFonts w:ascii="Calibri" w:hAnsi="Calibri"/>
          <w:sz w:val="24"/>
        </w:rPr>
        <w:t>.</w:t>
      </w:r>
      <w:r>
        <w:rPr>
          <w:rFonts w:ascii="Calibri" w:hAnsi="Calibri"/>
          <w:sz w:val="24"/>
        </w:rPr>
        <w:t xml:space="preserve"> Moreover, the search for a theory of quantum gravity, which seeks to unify general relativity and quantum mechanics, remains one of the most profound challenges in modern physics</w:t>
      </w:r>
      <w:r w:rsidR="00C1402A">
        <w:rPr>
          <w:rFonts w:ascii="Calibri" w:hAnsi="Calibri"/>
          <w:sz w:val="24"/>
        </w:rPr>
        <w:t>.</w:t>
      </w:r>
    </w:p>
    <w:p w:rsidR="00CC6293" w:rsidRDefault="00EC680C">
      <w:r>
        <w:rPr>
          <w:rFonts w:ascii="Calibri" w:hAnsi="Calibri"/>
          <w:sz w:val="28"/>
        </w:rPr>
        <w:t>Summary</w:t>
      </w:r>
    </w:p>
    <w:p w:rsidR="00CC6293" w:rsidRDefault="00EC680C">
      <w:r>
        <w:rPr>
          <w:rFonts w:ascii="Calibri" w:hAnsi="Calibri"/>
        </w:rPr>
        <w:t>Our journey through the complexities of spacetime has unveiled the profound interconnectedness of the universe, revealing the intricate dance between gravity, quantum mechanics, and the very fabric of reality</w:t>
      </w:r>
      <w:r w:rsidR="00C1402A">
        <w:rPr>
          <w:rFonts w:ascii="Calibri" w:hAnsi="Calibri"/>
        </w:rPr>
        <w:t>.</w:t>
      </w:r>
      <w:r>
        <w:rPr>
          <w:rFonts w:ascii="Calibri" w:hAnsi="Calibri"/>
        </w:rPr>
        <w:t xml:space="preserve"> From the celestial ballet of galaxies to the quantum entanglement of particles, spacetime weaves a tapestry of interconnectedness, shaping our understanding of the cosmos and our place within it</w:t>
      </w:r>
      <w:r w:rsidR="00C1402A">
        <w:rPr>
          <w:rFonts w:ascii="Calibri" w:hAnsi="Calibri"/>
        </w:rPr>
        <w:t>.</w:t>
      </w:r>
      <w:r>
        <w:rPr>
          <w:rFonts w:ascii="Calibri" w:hAnsi="Calibri"/>
        </w:rPr>
        <w:t xml:space="preserve"> As we continue to probe the mysteries of </w:t>
      </w:r>
      <w:r>
        <w:rPr>
          <w:rFonts w:ascii="Calibri" w:hAnsi="Calibri"/>
        </w:rPr>
        <w:lastRenderedPageBreak/>
        <w:t>spacetime, we embark on a voyage of discovery, seeking to unravel the fundamental laws that govern the universe and illuminate the cosmic landscape that surrounds us</w:t>
      </w:r>
      <w:r w:rsidR="00C1402A">
        <w:rPr>
          <w:rFonts w:ascii="Calibri" w:hAnsi="Calibri"/>
        </w:rPr>
        <w:t>.</w:t>
      </w:r>
    </w:p>
    <w:sectPr w:rsidR="00CC62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0223184">
    <w:abstractNumId w:val="8"/>
  </w:num>
  <w:num w:numId="2" w16cid:durableId="868877737">
    <w:abstractNumId w:val="6"/>
  </w:num>
  <w:num w:numId="3" w16cid:durableId="1823354278">
    <w:abstractNumId w:val="5"/>
  </w:num>
  <w:num w:numId="4" w16cid:durableId="878593742">
    <w:abstractNumId w:val="4"/>
  </w:num>
  <w:num w:numId="5" w16cid:durableId="2055083272">
    <w:abstractNumId w:val="7"/>
  </w:num>
  <w:num w:numId="6" w16cid:durableId="1784306238">
    <w:abstractNumId w:val="3"/>
  </w:num>
  <w:num w:numId="7" w16cid:durableId="208735940">
    <w:abstractNumId w:val="2"/>
  </w:num>
  <w:num w:numId="8" w16cid:durableId="1844003431">
    <w:abstractNumId w:val="1"/>
  </w:num>
  <w:num w:numId="9" w16cid:durableId="521280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1402A"/>
    <w:rsid w:val="00CB0664"/>
    <w:rsid w:val="00CC6293"/>
    <w:rsid w:val="00EC68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2024-01-10T04:08:00Z</dcterms:modified>
  <cp:category/>
</cp:coreProperties>
</file>
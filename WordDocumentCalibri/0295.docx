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089" w:rsidRDefault="006C2240">
      <w:pPr>
        <w:jc w:val="center"/>
      </w:pPr>
      <w:r>
        <w:rPr>
          <w:rFonts w:ascii="Calibri" w:hAnsi="Calibri"/>
          <w:sz w:val="44"/>
        </w:rPr>
        <w:t>Cosmic Echoes: Symphony of Distant Galaxies</w:t>
      </w:r>
    </w:p>
    <w:p w:rsidR="00D44089" w:rsidRDefault="006C2240">
      <w:pPr>
        <w:pStyle w:val="NoSpacing"/>
        <w:jc w:val="center"/>
      </w:pPr>
      <w:r>
        <w:rPr>
          <w:rFonts w:ascii="Calibri" w:hAnsi="Calibri"/>
          <w:sz w:val="36"/>
        </w:rPr>
        <w:t>Dr</w:t>
      </w:r>
      <w:r w:rsidR="00816446">
        <w:rPr>
          <w:rFonts w:ascii="Calibri" w:hAnsi="Calibri"/>
          <w:sz w:val="36"/>
        </w:rPr>
        <w:t>.</w:t>
      </w:r>
      <w:r>
        <w:rPr>
          <w:rFonts w:ascii="Calibri" w:hAnsi="Calibri"/>
          <w:sz w:val="36"/>
        </w:rPr>
        <w:t xml:space="preserve"> Mia Hidalgo</w:t>
      </w:r>
    </w:p>
    <w:p w:rsidR="00D44089" w:rsidRDefault="006C2240">
      <w:pPr>
        <w:jc w:val="center"/>
      </w:pPr>
      <w:r>
        <w:rPr>
          <w:rFonts w:ascii="Calibri" w:hAnsi="Calibri"/>
          <w:sz w:val="32"/>
        </w:rPr>
        <w:t>mia</w:t>
      </w:r>
      <w:r w:rsidR="00816446">
        <w:rPr>
          <w:rFonts w:ascii="Calibri" w:hAnsi="Calibri"/>
          <w:sz w:val="32"/>
        </w:rPr>
        <w:t>.</w:t>
      </w:r>
      <w:r>
        <w:rPr>
          <w:rFonts w:ascii="Calibri" w:hAnsi="Calibri"/>
          <w:sz w:val="32"/>
        </w:rPr>
        <w:t>hidalgo@galacticacademy</w:t>
      </w:r>
      <w:r w:rsidR="00816446">
        <w:rPr>
          <w:rFonts w:ascii="Calibri" w:hAnsi="Calibri"/>
          <w:sz w:val="32"/>
        </w:rPr>
        <w:t>.</w:t>
      </w:r>
      <w:r>
        <w:rPr>
          <w:rFonts w:ascii="Calibri" w:hAnsi="Calibri"/>
          <w:sz w:val="32"/>
        </w:rPr>
        <w:t>edu</w:t>
      </w:r>
    </w:p>
    <w:p w:rsidR="00D44089" w:rsidRDefault="00D44089"/>
    <w:p w:rsidR="00D44089" w:rsidRDefault="006C2240">
      <w:r>
        <w:rPr>
          <w:rFonts w:ascii="Calibri" w:hAnsi="Calibri"/>
          <w:sz w:val="24"/>
        </w:rPr>
        <w:t>Within the boundless expanse of the cosmos, far beyond our celestial backyard, lies a symphony of light, a mesmerizing cosmic concerto played out across immeasurable distances</w:t>
      </w:r>
      <w:r w:rsidR="00816446">
        <w:rPr>
          <w:rFonts w:ascii="Calibri" w:hAnsi="Calibri"/>
          <w:sz w:val="24"/>
        </w:rPr>
        <w:t>.</w:t>
      </w:r>
      <w:r>
        <w:rPr>
          <w:rFonts w:ascii="Calibri" w:hAnsi="Calibri"/>
          <w:sz w:val="24"/>
        </w:rPr>
        <w:t xml:space="preserve"> These celestial harmonies are the echoes of distant galaxies, resonating with tales of origins, evolution, and the universe's intricate tapestry</w:t>
      </w:r>
      <w:r w:rsidR="00816446">
        <w:rPr>
          <w:rFonts w:ascii="Calibri" w:hAnsi="Calibri"/>
          <w:sz w:val="24"/>
        </w:rPr>
        <w:t>.</w:t>
      </w:r>
      <w:r>
        <w:rPr>
          <w:rFonts w:ascii="Calibri" w:hAnsi="Calibri"/>
          <w:sz w:val="24"/>
        </w:rPr>
        <w:t xml:space="preserve"> As we embark on this journey to comprehend the cosmic symphony, we will traverse the uncharted territories of space and time, exploring the whispers of ancient stars and deciphering the hidden messages embedded within the cosmic tapestry</w:t>
      </w:r>
      <w:r w:rsidR="00816446">
        <w:rPr>
          <w:rFonts w:ascii="Calibri" w:hAnsi="Calibri"/>
          <w:sz w:val="24"/>
        </w:rPr>
        <w:t>.</w:t>
      </w:r>
      <w:r>
        <w:rPr>
          <w:rFonts w:ascii="Calibri" w:hAnsi="Calibri"/>
          <w:sz w:val="24"/>
        </w:rPr>
        <w:br/>
      </w:r>
      <w:r>
        <w:rPr>
          <w:rFonts w:ascii="Calibri" w:hAnsi="Calibri"/>
          <w:sz w:val="24"/>
        </w:rPr>
        <w:br/>
        <w:t>Our celestial voyage begins with a glance into the cosmic abyss, where the echoes of the primordial universe reverberate</w:t>
      </w:r>
      <w:r w:rsidR="00816446">
        <w:rPr>
          <w:rFonts w:ascii="Calibri" w:hAnsi="Calibri"/>
          <w:sz w:val="24"/>
        </w:rPr>
        <w:t>.</w:t>
      </w:r>
      <w:r>
        <w:rPr>
          <w:rFonts w:ascii="Calibri" w:hAnsi="Calibri"/>
          <w:sz w:val="24"/>
        </w:rPr>
        <w:t xml:space="preserve"> These faint rumbles, known as the Cosmic Microwave Background (CMB), are the remnants of the Big Bang, the cataclysmic event that ignited the universe's fiery dance</w:t>
      </w:r>
      <w:r w:rsidR="00816446">
        <w:rPr>
          <w:rFonts w:ascii="Calibri" w:hAnsi="Calibri"/>
          <w:sz w:val="24"/>
        </w:rPr>
        <w:t>.</w:t>
      </w:r>
      <w:r>
        <w:rPr>
          <w:rFonts w:ascii="Calibri" w:hAnsi="Calibri"/>
          <w:sz w:val="24"/>
        </w:rPr>
        <w:t xml:space="preserve"> As we delve deeper into the cosmic realm, we encounter galaxies, vast stellar cities teeming with life, aglow with the brilliance of innumerable stars</w:t>
      </w:r>
      <w:r w:rsidR="00816446">
        <w:rPr>
          <w:rFonts w:ascii="Calibri" w:hAnsi="Calibri"/>
          <w:sz w:val="24"/>
        </w:rPr>
        <w:t>.</w:t>
      </w:r>
      <w:r>
        <w:rPr>
          <w:rFonts w:ascii="Calibri" w:hAnsi="Calibri"/>
          <w:sz w:val="24"/>
        </w:rPr>
        <w:t xml:space="preserve"> Each galaxy whispers its unique story, a tale of birth, growth, and transformation</w:t>
      </w:r>
      <w:r w:rsidR="00816446">
        <w:rPr>
          <w:rFonts w:ascii="Calibri" w:hAnsi="Calibri"/>
          <w:sz w:val="24"/>
        </w:rPr>
        <w:t>.</w:t>
      </w:r>
      <w:r>
        <w:rPr>
          <w:rFonts w:ascii="Calibri" w:hAnsi="Calibri"/>
          <w:sz w:val="24"/>
        </w:rPr>
        <w:t xml:space="preserve"> We marvel at the beauty of spiral galaxies, their arms gracefully spiraling outward, and the majesty of elliptical galaxies, their stars densely packed in a mesmerizing celestial core</w:t>
      </w:r>
      <w:r w:rsidR="00816446">
        <w:rPr>
          <w:rFonts w:ascii="Calibri" w:hAnsi="Calibri"/>
          <w:sz w:val="24"/>
        </w:rPr>
        <w:t>.</w:t>
      </w:r>
      <w:r>
        <w:rPr>
          <w:rFonts w:ascii="Calibri" w:hAnsi="Calibri"/>
          <w:sz w:val="24"/>
        </w:rPr>
        <w:br/>
      </w:r>
      <w:r>
        <w:rPr>
          <w:rFonts w:ascii="Calibri" w:hAnsi="Calibri"/>
          <w:sz w:val="24"/>
        </w:rPr>
        <w:br/>
        <w:t>As we continue our cosmic odyssey, we encounter celestial phenomena that defy earthly comprehension - quasars, colossal beacons of energy, spewing torrents of radiation across the universe, and black holes, enigmatic cosmic traps where time and space become distorted</w:t>
      </w:r>
      <w:r w:rsidR="00816446">
        <w:rPr>
          <w:rFonts w:ascii="Calibri" w:hAnsi="Calibri"/>
          <w:sz w:val="24"/>
        </w:rPr>
        <w:t>.</w:t>
      </w:r>
      <w:r>
        <w:rPr>
          <w:rFonts w:ascii="Calibri" w:hAnsi="Calibri"/>
          <w:sz w:val="24"/>
        </w:rPr>
        <w:t xml:space="preserve"> These celestial wonders captivate our imagination, inviting us to ponder the mysteries that lie beyond our mortal grasp</w:t>
      </w:r>
      <w:r w:rsidR="00816446">
        <w:rPr>
          <w:rFonts w:ascii="Calibri" w:hAnsi="Calibri"/>
          <w:sz w:val="24"/>
        </w:rPr>
        <w:t>.</w:t>
      </w:r>
    </w:p>
    <w:p w:rsidR="00D44089" w:rsidRDefault="006C2240">
      <w:r>
        <w:rPr>
          <w:rFonts w:ascii="Calibri" w:hAnsi="Calibri"/>
          <w:sz w:val="28"/>
        </w:rPr>
        <w:t>Summary</w:t>
      </w:r>
    </w:p>
    <w:p w:rsidR="00D44089" w:rsidRDefault="006C2240">
      <w:r>
        <w:rPr>
          <w:rFonts w:ascii="Calibri" w:hAnsi="Calibri"/>
        </w:rPr>
        <w:t>Through our cosmic journey, we have explored the enchanting symphony of distant galaxies, tracing the echoes of primordial chaos, unraveling the tales of stellar birth and evolution, and encountering celestial wonders that defy comprehension</w:t>
      </w:r>
      <w:r w:rsidR="00816446">
        <w:rPr>
          <w:rFonts w:ascii="Calibri" w:hAnsi="Calibri"/>
        </w:rPr>
        <w:t>.</w:t>
      </w:r>
      <w:r>
        <w:rPr>
          <w:rFonts w:ascii="Calibri" w:hAnsi="Calibri"/>
        </w:rPr>
        <w:t xml:space="preserve"> Each galaxy, each star, each whisper of light carries a fragment of the universe's grand narrative, inviting us to ponder our place amidst the cosmic dance</w:t>
      </w:r>
      <w:r w:rsidR="00816446">
        <w:rPr>
          <w:rFonts w:ascii="Calibri" w:hAnsi="Calibri"/>
        </w:rPr>
        <w:t>.</w:t>
      </w:r>
      <w:r>
        <w:rPr>
          <w:rFonts w:ascii="Calibri" w:hAnsi="Calibri"/>
        </w:rPr>
        <w:t xml:space="preserve"> As we continue to listen to the cosmic symphony, we find solace in the </w:t>
      </w:r>
      <w:r>
        <w:rPr>
          <w:rFonts w:ascii="Calibri" w:hAnsi="Calibri"/>
        </w:rPr>
        <w:lastRenderedPageBreak/>
        <w:t>knowledge that we are intrinsically connected to the vastness of the universe, participating in a timeless tapestry of light and harmony</w:t>
      </w:r>
      <w:r w:rsidR="00816446">
        <w:rPr>
          <w:rFonts w:ascii="Calibri" w:hAnsi="Calibri"/>
        </w:rPr>
        <w:t>.</w:t>
      </w:r>
    </w:p>
    <w:sectPr w:rsidR="00D440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2792922">
    <w:abstractNumId w:val="8"/>
  </w:num>
  <w:num w:numId="2" w16cid:durableId="416902001">
    <w:abstractNumId w:val="6"/>
  </w:num>
  <w:num w:numId="3" w16cid:durableId="153449952">
    <w:abstractNumId w:val="5"/>
  </w:num>
  <w:num w:numId="4" w16cid:durableId="421144291">
    <w:abstractNumId w:val="4"/>
  </w:num>
  <w:num w:numId="5" w16cid:durableId="452477118">
    <w:abstractNumId w:val="7"/>
  </w:num>
  <w:num w:numId="6" w16cid:durableId="553589312">
    <w:abstractNumId w:val="3"/>
  </w:num>
  <w:num w:numId="7" w16cid:durableId="1567061034">
    <w:abstractNumId w:val="2"/>
  </w:num>
  <w:num w:numId="8" w16cid:durableId="1806120114">
    <w:abstractNumId w:val="1"/>
  </w:num>
  <w:num w:numId="9" w16cid:durableId="143047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240"/>
    <w:rsid w:val="00816446"/>
    <w:rsid w:val="00AA1D8D"/>
    <w:rsid w:val="00B47730"/>
    <w:rsid w:val="00CB0664"/>
    <w:rsid w:val="00D440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
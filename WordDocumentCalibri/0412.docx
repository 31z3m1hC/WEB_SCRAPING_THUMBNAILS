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6959" w:rsidRDefault="00866A13">
      <w:pPr>
        <w:jc w:val="center"/>
      </w:pPr>
      <w:r>
        <w:rPr>
          <w:rFonts w:ascii="Calibri" w:hAnsi="Calibri"/>
          <w:sz w:val="44"/>
        </w:rPr>
        <w:t>Quantum Mechanics: Unveiling the Microscopic World</w:t>
      </w:r>
    </w:p>
    <w:p w:rsidR="00066959" w:rsidRDefault="00866A13">
      <w:pPr>
        <w:pStyle w:val="NoSpacing"/>
        <w:jc w:val="center"/>
      </w:pPr>
      <w:r>
        <w:rPr>
          <w:rFonts w:ascii="Calibri" w:hAnsi="Calibri"/>
          <w:sz w:val="36"/>
        </w:rPr>
        <w:t>Sophia Einstein</w:t>
      </w:r>
    </w:p>
    <w:p w:rsidR="00066959" w:rsidRDefault="00866A13">
      <w:pPr>
        <w:jc w:val="center"/>
      </w:pPr>
      <w:r>
        <w:rPr>
          <w:rFonts w:ascii="Calibri" w:hAnsi="Calibri"/>
          <w:sz w:val="32"/>
        </w:rPr>
        <w:t>einstein@quantumphysics</w:t>
      </w:r>
      <w:r w:rsidR="0098465D">
        <w:rPr>
          <w:rFonts w:ascii="Calibri" w:hAnsi="Calibri"/>
          <w:sz w:val="32"/>
        </w:rPr>
        <w:t>.</w:t>
      </w:r>
      <w:r>
        <w:rPr>
          <w:rFonts w:ascii="Calibri" w:hAnsi="Calibri"/>
          <w:sz w:val="32"/>
        </w:rPr>
        <w:t>org</w:t>
      </w:r>
    </w:p>
    <w:p w:rsidR="00066959" w:rsidRDefault="00066959"/>
    <w:p w:rsidR="00066959" w:rsidRDefault="00866A13">
      <w:r>
        <w:rPr>
          <w:rFonts w:ascii="Calibri" w:hAnsi="Calibri"/>
          <w:sz w:val="24"/>
        </w:rPr>
        <w:t>The realm of quantum mechanics delves into the enigmatic world of microscopic particles, challenging our classical understanding of physics and revealing a mesmerizing tapestry of phenomena that defy our everyday experiences</w:t>
      </w:r>
      <w:r w:rsidR="0098465D">
        <w:rPr>
          <w:rFonts w:ascii="Calibri" w:hAnsi="Calibri"/>
          <w:sz w:val="24"/>
        </w:rPr>
        <w:t>.</w:t>
      </w:r>
      <w:r>
        <w:rPr>
          <w:rFonts w:ascii="Calibri" w:hAnsi="Calibri"/>
          <w:sz w:val="24"/>
        </w:rPr>
        <w:t xml:space="preserve"> Within this uncharted territory, particles exhibit wave-like properties, displaying a dual nature that blurs the lines between particles and waves</w:t>
      </w:r>
      <w:r w:rsidR="0098465D">
        <w:rPr>
          <w:rFonts w:ascii="Calibri" w:hAnsi="Calibri"/>
          <w:sz w:val="24"/>
        </w:rPr>
        <w:t>.</w:t>
      </w:r>
      <w:r>
        <w:rPr>
          <w:rFonts w:ascii="Calibri" w:hAnsi="Calibri"/>
          <w:sz w:val="24"/>
        </w:rPr>
        <w:t xml:space="preserve"> The concept of superposition allows particles to exist in multiple states simultaneously, leading to paradoxical behaviors like quantum entanglement, where the state of one particle becomes instantaneously correlated with the state of another, regardless of the distance between them</w:t>
      </w:r>
      <w:r w:rsidR="0098465D">
        <w:rPr>
          <w:rFonts w:ascii="Calibri" w:hAnsi="Calibri"/>
          <w:sz w:val="24"/>
        </w:rPr>
        <w:t>.</w:t>
      </w:r>
      <w:r>
        <w:rPr>
          <w:rFonts w:ascii="Calibri" w:hAnsi="Calibri"/>
          <w:sz w:val="24"/>
        </w:rPr>
        <w:t xml:space="preserve"> As we journey into the depths of quantum mechanics, we encounter phenomena that defy our intuition and push the boundaries of our understanding, inviting us to reconsider the fundamental nature of reality itself</w:t>
      </w:r>
      <w:r w:rsidR="0098465D">
        <w:rPr>
          <w:rFonts w:ascii="Calibri" w:hAnsi="Calibri"/>
          <w:sz w:val="24"/>
        </w:rPr>
        <w:t>.</w:t>
      </w:r>
      <w:r>
        <w:rPr>
          <w:rFonts w:ascii="Calibri" w:hAnsi="Calibri"/>
          <w:sz w:val="24"/>
        </w:rPr>
        <w:br/>
      </w:r>
      <w:r>
        <w:rPr>
          <w:rFonts w:ascii="Calibri" w:hAnsi="Calibri"/>
          <w:sz w:val="24"/>
        </w:rPr>
        <w:br/>
        <w:t>In this captivating realm, the principle of uncertainty, formulated by Werner Heisenberg, asserts that it is inherently impossible to simultaneously determine certain pairs of physical properties of a particle with perfect accuracy</w:t>
      </w:r>
      <w:r w:rsidR="0098465D">
        <w:rPr>
          <w:rFonts w:ascii="Calibri" w:hAnsi="Calibri"/>
          <w:sz w:val="24"/>
        </w:rPr>
        <w:t>.</w:t>
      </w:r>
      <w:r>
        <w:rPr>
          <w:rFonts w:ascii="Calibri" w:hAnsi="Calibri"/>
          <w:sz w:val="24"/>
        </w:rPr>
        <w:t xml:space="preserve"> The more precisely one property is measured, the less precisely its counterpart can be known</w:t>
      </w:r>
      <w:r w:rsidR="0098465D">
        <w:rPr>
          <w:rFonts w:ascii="Calibri" w:hAnsi="Calibri"/>
          <w:sz w:val="24"/>
        </w:rPr>
        <w:t>.</w:t>
      </w:r>
      <w:r>
        <w:rPr>
          <w:rFonts w:ascii="Calibri" w:hAnsi="Calibri"/>
          <w:sz w:val="24"/>
        </w:rPr>
        <w:t xml:space="preserve"> This fundamental limitation, rooted in the probabilistic nature of quantum mechanics, challenges our classical notion of determinism and highlights the inherent fuzziness that governs the quantum world</w:t>
      </w:r>
      <w:r w:rsidR="0098465D">
        <w:rPr>
          <w:rFonts w:ascii="Calibri" w:hAnsi="Calibri"/>
          <w:sz w:val="24"/>
        </w:rPr>
        <w:t>.</w:t>
      </w:r>
      <w:r>
        <w:rPr>
          <w:rFonts w:ascii="Calibri" w:hAnsi="Calibri"/>
          <w:sz w:val="24"/>
        </w:rPr>
        <w:t xml:space="preserve"> It invites us to embrace a probabilistic worldview, where outcomes are governed by probabilities rather than certainties</w:t>
      </w:r>
      <w:r w:rsidR="0098465D">
        <w:rPr>
          <w:rFonts w:ascii="Calibri" w:hAnsi="Calibri"/>
          <w:sz w:val="24"/>
        </w:rPr>
        <w:t>.</w:t>
      </w:r>
      <w:r>
        <w:rPr>
          <w:rFonts w:ascii="Calibri" w:hAnsi="Calibri"/>
          <w:sz w:val="24"/>
        </w:rPr>
        <w:br/>
      </w:r>
      <w:r>
        <w:rPr>
          <w:rFonts w:ascii="Calibri" w:hAnsi="Calibri"/>
          <w:sz w:val="24"/>
        </w:rPr>
        <w:br/>
        <w:t>Furthermore, the act of observation plays a pivotal role in quantum mechanics, blurring the line between the observer and the observed</w:t>
      </w:r>
      <w:r w:rsidR="0098465D">
        <w:rPr>
          <w:rFonts w:ascii="Calibri" w:hAnsi="Calibri"/>
          <w:sz w:val="24"/>
        </w:rPr>
        <w:t>.</w:t>
      </w:r>
      <w:r>
        <w:rPr>
          <w:rFonts w:ascii="Calibri" w:hAnsi="Calibri"/>
          <w:sz w:val="24"/>
        </w:rPr>
        <w:t xml:space="preserve"> The very act of observing a quantum system influences its behavior, leading to the collapse of the wave function and the emergence of a single, definite outcome</w:t>
      </w:r>
      <w:r w:rsidR="0098465D">
        <w:rPr>
          <w:rFonts w:ascii="Calibri" w:hAnsi="Calibri"/>
          <w:sz w:val="24"/>
        </w:rPr>
        <w:t>.</w:t>
      </w:r>
      <w:r>
        <w:rPr>
          <w:rFonts w:ascii="Calibri" w:hAnsi="Calibri"/>
          <w:sz w:val="24"/>
        </w:rPr>
        <w:t xml:space="preserve"> This enigmatic phenomenon, known as wave function collapse, remains an enigma, captivating the minds of physicists and inviting ongoing exploration</w:t>
      </w:r>
      <w:r w:rsidR="0098465D">
        <w:rPr>
          <w:rFonts w:ascii="Calibri" w:hAnsi="Calibri"/>
          <w:sz w:val="24"/>
        </w:rPr>
        <w:t>.</w:t>
      </w:r>
    </w:p>
    <w:p w:rsidR="00066959" w:rsidRDefault="00866A13">
      <w:r>
        <w:rPr>
          <w:rFonts w:ascii="Calibri" w:hAnsi="Calibri"/>
          <w:sz w:val="28"/>
        </w:rPr>
        <w:t>Summary</w:t>
      </w:r>
    </w:p>
    <w:p w:rsidR="00066959" w:rsidRDefault="00866A13">
      <w:r>
        <w:rPr>
          <w:rFonts w:ascii="Calibri" w:hAnsi="Calibri"/>
        </w:rPr>
        <w:lastRenderedPageBreak/>
        <w:t>Quantum mechanics unveils a world of wonder and mystery at the microscopic level, challenging our classical understanding of physics and revealing a tapestry of phenomena that defy our everyday experiences</w:t>
      </w:r>
      <w:r w:rsidR="0098465D">
        <w:rPr>
          <w:rFonts w:ascii="Calibri" w:hAnsi="Calibri"/>
        </w:rPr>
        <w:t>.</w:t>
      </w:r>
      <w:r>
        <w:rPr>
          <w:rFonts w:ascii="Calibri" w:hAnsi="Calibri"/>
        </w:rPr>
        <w:t xml:space="preserve"> The dual nature of particles, the paradoxical behaviors of quantum entanglement, the inherent uncertainty in measurements, and the profound influence of observation paint a picture of a universe governed by probabilities and indeterminacy</w:t>
      </w:r>
      <w:r w:rsidR="0098465D">
        <w:rPr>
          <w:rFonts w:ascii="Calibri" w:hAnsi="Calibri"/>
        </w:rPr>
        <w:t>.</w:t>
      </w:r>
      <w:r>
        <w:rPr>
          <w:rFonts w:ascii="Calibri" w:hAnsi="Calibri"/>
        </w:rPr>
        <w:t xml:space="preserve"> The exploration of quantum mechanics continues to push the boundaries of our knowledge and invites us to reconsider the fundamental nature of reality itself, opening up new frontiers of scientific inquiry and technological advancement</w:t>
      </w:r>
      <w:r w:rsidR="0098465D">
        <w:rPr>
          <w:rFonts w:ascii="Calibri" w:hAnsi="Calibri"/>
        </w:rPr>
        <w:t>.</w:t>
      </w:r>
    </w:p>
    <w:sectPr w:rsidR="000669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293831">
    <w:abstractNumId w:val="8"/>
  </w:num>
  <w:num w:numId="2" w16cid:durableId="698317864">
    <w:abstractNumId w:val="6"/>
  </w:num>
  <w:num w:numId="3" w16cid:durableId="1314524690">
    <w:abstractNumId w:val="5"/>
  </w:num>
  <w:num w:numId="4" w16cid:durableId="112360792">
    <w:abstractNumId w:val="4"/>
  </w:num>
  <w:num w:numId="5" w16cid:durableId="658001652">
    <w:abstractNumId w:val="7"/>
  </w:num>
  <w:num w:numId="6" w16cid:durableId="1604806063">
    <w:abstractNumId w:val="3"/>
  </w:num>
  <w:num w:numId="7" w16cid:durableId="1586497360">
    <w:abstractNumId w:val="2"/>
  </w:num>
  <w:num w:numId="8" w16cid:durableId="2107774029">
    <w:abstractNumId w:val="1"/>
  </w:num>
  <w:num w:numId="9" w16cid:durableId="932975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959"/>
    <w:rsid w:val="0015074B"/>
    <w:rsid w:val="0029639D"/>
    <w:rsid w:val="00326F90"/>
    <w:rsid w:val="00866A13"/>
    <w:rsid w:val="0098465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2024-01-10T04:06:00Z</dcterms:modified>
  <cp:category/>
</cp:coreProperties>
</file>
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7884" w:rsidRDefault="0023320B">
      <w:pPr>
        <w:jc w:val="center"/>
      </w:pPr>
      <w:r>
        <w:rPr>
          <w:rFonts w:ascii="Calibri" w:hAnsi="Calibri"/>
          <w:sz w:val="44"/>
        </w:rPr>
        <w:t>The Allure of Space Exploration</w:t>
      </w:r>
    </w:p>
    <w:p w:rsidR="00A67884" w:rsidRDefault="0023320B">
      <w:pPr>
        <w:pStyle w:val="NoSpacing"/>
        <w:jc w:val="center"/>
      </w:pPr>
      <w:r>
        <w:rPr>
          <w:rFonts w:ascii="Calibri" w:hAnsi="Calibri"/>
          <w:sz w:val="36"/>
        </w:rPr>
        <w:t>Amelia Jenkins</w:t>
      </w:r>
    </w:p>
    <w:p w:rsidR="00A67884" w:rsidRDefault="0023320B">
      <w:pPr>
        <w:jc w:val="center"/>
      </w:pPr>
      <w:r>
        <w:rPr>
          <w:rFonts w:ascii="Calibri" w:hAnsi="Calibri"/>
          <w:sz w:val="32"/>
        </w:rPr>
        <w:t>amelia</w:t>
      </w:r>
      <w:r w:rsidR="00C84C56">
        <w:rPr>
          <w:rFonts w:ascii="Calibri" w:hAnsi="Calibri"/>
          <w:sz w:val="32"/>
        </w:rPr>
        <w:t>.</w:t>
      </w:r>
      <w:r>
        <w:rPr>
          <w:rFonts w:ascii="Calibri" w:hAnsi="Calibri"/>
          <w:sz w:val="32"/>
        </w:rPr>
        <w:t>jenkins@spatiumobservatory</w:t>
      </w:r>
      <w:r w:rsidR="00C84C56">
        <w:rPr>
          <w:rFonts w:ascii="Calibri" w:hAnsi="Calibri"/>
          <w:sz w:val="32"/>
        </w:rPr>
        <w:t>.</w:t>
      </w:r>
      <w:r>
        <w:rPr>
          <w:rFonts w:ascii="Calibri" w:hAnsi="Calibri"/>
          <w:sz w:val="32"/>
        </w:rPr>
        <w:t>org</w:t>
      </w:r>
    </w:p>
    <w:p w:rsidR="00A67884" w:rsidRDefault="00A67884"/>
    <w:p w:rsidR="00A67884" w:rsidRDefault="0023320B">
      <w:r>
        <w:rPr>
          <w:rFonts w:ascii="Calibri" w:hAnsi="Calibri"/>
          <w:sz w:val="24"/>
        </w:rPr>
        <w:t>In the vast cosmic tapestry, humanity's gaze has long been drawn to the enigmatic expanse beyond our planet</w:t>
      </w:r>
      <w:r w:rsidR="00C84C56">
        <w:rPr>
          <w:rFonts w:ascii="Calibri" w:hAnsi="Calibri"/>
          <w:sz w:val="24"/>
        </w:rPr>
        <w:t>.</w:t>
      </w:r>
      <w:r>
        <w:rPr>
          <w:rFonts w:ascii="Calibri" w:hAnsi="Calibri"/>
          <w:sz w:val="24"/>
        </w:rPr>
        <w:t xml:space="preserve"> The allure of space exploration lies in its profound implications for our understanding of the universe, our place within it, and the potential for transformative technologies and knowledge</w:t>
      </w:r>
      <w:r w:rsidR="00C84C56">
        <w:rPr>
          <w:rFonts w:ascii="Calibri" w:hAnsi="Calibri"/>
          <w:sz w:val="24"/>
        </w:rPr>
        <w:t>.</w:t>
      </w:r>
      <w:r>
        <w:rPr>
          <w:rFonts w:ascii="Calibri" w:hAnsi="Calibri"/>
          <w:sz w:val="24"/>
        </w:rPr>
        <w:t xml:space="preserve"> Driven by an insatiable curiosity, humanity embarks on a quest to comprehend the cosmos, seeking answers to fundamental questions about our origins, existence, and destiny</w:t>
      </w:r>
      <w:r w:rsidR="00C84C56">
        <w:rPr>
          <w:rFonts w:ascii="Calibri" w:hAnsi="Calibri"/>
          <w:sz w:val="24"/>
        </w:rPr>
        <w:t>.</w:t>
      </w:r>
      <w:r>
        <w:rPr>
          <w:rFonts w:ascii="Calibri" w:hAnsi="Calibri"/>
          <w:sz w:val="24"/>
        </w:rPr>
        <w:br/>
      </w:r>
      <w:r>
        <w:rPr>
          <w:rFonts w:ascii="Calibri" w:hAnsi="Calibri"/>
          <w:sz w:val="24"/>
        </w:rPr>
        <w:br/>
        <w:t>Space exploration ignites imaginations and fuels dreams, inspiring countless individuals to pursue careers in science, engineering, and exploration</w:t>
      </w:r>
      <w:r w:rsidR="00C84C56">
        <w:rPr>
          <w:rFonts w:ascii="Calibri" w:hAnsi="Calibri"/>
          <w:sz w:val="24"/>
        </w:rPr>
        <w:t>.</w:t>
      </w:r>
      <w:r>
        <w:rPr>
          <w:rFonts w:ascii="Calibri" w:hAnsi="Calibri"/>
          <w:sz w:val="24"/>
        </w:rPr>
        <w:t xml:space="preserve"> This pursuit of knowledge transcends national boundaries, uniting nations and cultures in a collective endeavor</w:t>
      </w:r>
      <w:r w:rsidR="00C84C56">
        <w:rPr>
          <w:rFonts w:ascii="Calibri" w:hAnsi="Calibri"/>
          <w:sz w:val="24"/>
        </w:rPr>
        <w:t>.</w:t>
      </w:r>
      <w:r>
        <w:rPr>
          <w:rFonts w:ascii="Calibri" w:hAnsi="Calibri"/>
          <w:sz w:val="24"/>
        </w:rPr>
        <w:t xml:space="preserve"> The collaborative efforts of scientists, engineers, and astronauts from around the world exemplify the power of human ingenuity and cooperation in pushing the boundaries of our understanding</w:t>
      </w:r>
      <w:r w:rsidR="00C84C56">
        <w:rPr>
          <w:rFonts w:ascii="Calibri" w:hAnsi="Calibri"/>
          <w:sz w:val="24"/>
        </w:rPr>
        <w:t>.</w:t>
      </w:r>
      <w:r>
        <w:rPr>
          <w:rFonts w:ascii="Calibri" w:hAnsi="Calibri"/>
          <w:sz w:val="24"/>
        </w:rPr>
        <w:br/>
      </w:r>
      <w:r>
        <w:rPr>
          <w:rFonts w:ascii="Calibri" w:hAnsi="Calibri"/>
          <w:sz w:val="24"/>
        </w:rPr>
        <w:br/>
        <w:t>As we venture deeper into the mysteries of the cosmos, we gain unprecedented insights into the workings of the universe</w:t>
      </w:r>
      <w:r w:rsidR="00C84C56">
        <w:rPr>
          <w:rFonts w:ascii="Calibri" w:hAnsi="Calibri"/>
          <w:sz w:val="24"/>
        </w:rPr>
        <w:t>.</w:t>
      </w:r>
      <w:r>
        <w:rPr>
          <w:rFonts w:ascii="Calibri" w:hAnsi="Calibri"/>
          <w:sz w:val="24"/>
        </w:rPr>
        <w:t xml:space="preserve"> From the life cycle of stars and the formation of galaxies to the search for extraterrestrial life and the study of dark matter, space exploration expands the realm of scientific inquiry</w:t>
      </w:r>
      <w:r w:rsidR="00C84C56">
        <w:rPr>
          <w:rFonts w:ascii="Calibri" w:hAnsi="Calibri"/>
          <w:sz w:val="24"/>
        </w:rPr>
        <w:t>.</w:t>
      </w:r>
      <w:r>
        <w:rPr>
          <w:rFonts w:ascii="Calibri" w:hAnsi="Calibri"/>
          <w:sz w:val="24"/>
        </w:rPr>
        <w:t xml:space="preserve"> Each discovery, each new observation, contributes to the advancement of human knowledge, reshaping our perception of reality</w:t>
      </w:r>
      <w:r w:rsidR="00C84C56">
        <w:rPr>
          <w:rFonts w:ascii="Calibri" w:hAnsi="Calibri"/>
          <w:sz w:val="24"/>
        </w:rPr>
        <w:t>.</w:t>
      </w:r>
    </w:p>
    <w:p w:rsidR="00A67884" w:rsidRDefault="0023320B">
      <w:r>
        <w:rPr>
          <w:rFonts w:ascii="Calibri" w:hAnsi="Calibri"/>
          <w:sz w:val="28"/>
        </w:rPr>
        <w:t>Summary</w:t>
      </w:r>
    </w:p>
    <w:p w:rsidR="00A67884" w:rsidRDefault="0023320B">
      <w:r>
        <w:rPr>
          <w:rFonts w:ascii="Calibri" w:hAnsi="Calibri"/>
        </w:rPr>
        <w:t>Space exploration captures the essence of humanity's relentless pursuit of knowledge, a quest to unravel the secrets of the universe</w:t>
      </w:r>
      <w:r w:rsidR="00C84C56">
        <w:rPr>
          <w:rFonts w:ascii="Calibri" w:hAnsi="Calibri"/>
        </w:rPr>
        <w:t>.</w:t>
      </w:r>
      <w:r>
        <w:rPr>
          <w:rFonts w:ascii="Calibri" w:hAnsi="Calibri"/>
        </w:rPr>
        <w:t xml:space="preserve"> It fuels dreams, inspires imaginations, and drives us to transcend the boundaries of our understanding</w:t>
      </w:r>
      <w:r w:rsidR="00C84C56">
        <w:rPr>
          <w:rFonts w:ascii="Calibri" w:hAnsi="Calibri"/>
        </w:rPr>
        <w:t>.</w:t>
      </w:r>
      <w:r>
        <w:rPr>
          <w:rFonts w:ascii="Calibri" w:hAnsi="Calibri"/>
        </w:rPr>
        <w:t xml:space="preserve"> The insights gained from space exploration reshape our perception of reality, advance scientific inquiry, and have far-reaching implications for technology, education, and international collaboration</w:t>
      </w:r>
      <w:r w:rsidR="00C84C56">
        <w:rPr>
          <w:rFonts w:ascii="Calibri" w:hAnsi="Calibri"/>
        </w:rPr>
        <w:t>.</w:t>
      </w:r>
      <w:r>
        <w:rPr>
          <w:rFonts w:ascii="Calibri" w:hAnsi="Calibri"/>
        </w:rPr>
        <w:t xml:space="preserve"> As we venture further into the cosmos, we embark on a journey of discovery that promises to forever transform our understanding of the universe and our place within it</w:t>
      </w:r>
      <w:r w:rsidR="00C84C56">
        <w:rPr>
          <w:rFonts w:ascii="Calibri" w:hAnsi="Calibri"/>
        </w:rPr>
        <w:t>.</w:t>
      </w:r>
    </w:p>
    <w:sectPr w:rsidR="00A678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64292290">
    <w:abstractNumId w:val="8"/>
  </w:num>
  <w:num w:numId="2" w16cid:durableId="2108883285">
    <w:abstractNumId w:val="6"/>
  </w:num>
  <w:num w:numId="3" w16cid:durableId="102459339">
    <w:abstractNumId w:val="5"/>
  </w:num>
  <w:num w:numId="4" w16cid:durableId="289670775">
    <w:abstractNumId w:val="4"/>
  </w:num>
  <w:num w:numId="5" w16cid:durableId="1234730510">
    <w:abstractNumId w:val="7"/>
  </w:num>
  <w:num w:numId="6" w16cid:durableId="1200119909">
    <w:abstractNumId w:val="3"/>
  </w:num>
  <w:num w:numId="7" w16cid:durableId="1141077284">
    <w:abstractNumId w:val="2"/>
  </w:num>
  <w:num w:numId="8" w16cid:durableId="2029330370">
    <w:abstractNumId w:val="1"/>
  </w:num>
  <w:num w:numId="9" w16cid:durableId="1497528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320B"/>
    <w:rsid w:val="0029639D"/>
    <w:rsid w:val="00326F90"/>
    <w:rsid w:val="00A67884"/>
    <w:rsid w:val="00AA1D8D"/>
    <w:rsid w:val="00B47730"/>
    <w:rsid w:val="00C84C5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2024-01-10T03:56:00Z</dcterms:modified>
  <cp:category/>
</cp:coreProperties>
</file>
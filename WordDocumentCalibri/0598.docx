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A62" w:rsidRDefault="007342A9">
      <w:pPr>
        <w:jc w:val="center"/>
      </w:pPr>
      <w:r>
        <w:rPr>
          <w:rFonts w:ascii="Calibri" w:hAnsi="Calibri"/>
          <w:sz w:val="44"/>
        </w:rPr>
        <w:t>Waves in the Cosmic Sea</w:t>
      </w:r>
    </w:p>
    <w:p w:rsidR="005E0A62" w:rsidRDefault="007342A9">
      <w:pPr>
        <w:pStyle w:val="NoSpacing"/>
        <w:jc w:val="center"/>
      </w:pPr>
      <w:r>
        <w:rPr>
          <w:rFonts w:ascii="Calibri" w:hAnsi="Calibri"/>
          <w:sz w:val="36"/>
        </w:rPr>
        <w:t>Martha Maddox</w:t>
      </w:r>
    </w:p>
    <w:p w:rsidR="005E0A62" w:rsidRDefault="007342A9">
      <w:pPr>
        <w:jc w:val="center"/>
      </w:pPr>
      <w:r>
        <w:rPr>
          <w:rFonts w:ascii="Calibri" w:hAnsi="Calibri"/>
          <w:sz w:val="32"/>
        </w:rPr>
        <w:t>martham@freenetmail</w:t>
      </w:r>
      <w:r w:rsidR="00BA07B5">
        <w:rPr>
          <w:rFonts w:ascii="Calibri" w:hAnsi="Calibri"/>
          <w:sz w:val="32"/>
        </w:rPr>
        <w:t>.</w:t>
      </w:r>
      <w:r>
        <w:rPr>
          <w:rFonts w:ascii="Calibri" w:hAnsi="Calibri"/>
          <w:sz w:val="32"/>
        </w:rPr>
        <w:t>org</w:t>
      </w:r>
    </w:p>
    <w:p w:rsidR="005E0A62" w:rsidRDefault="005E0A62"/>
    <w:p w:rsidR="005E0A62" w:rsidRDefault="007342A9">
      <w:r>
        <w:rPr>
          <w:rFonts w:ascii="Calibri" w:hAnsi="Calibri"/>
          <w:sz w:val="24"/>
        </w:rPr>
        <w:t>In the vast expanse of the cosmos, waves permeate every corner, from the infinitely small to the incomprehensibly large</w:t>
      </w:r>
      <w:r w:rsidR="00BA07B5">
        <w:rPr>
          <w:rFonts w:ascii="Calibri" w:hAnsi="Calibri"/>
          <w:sz w:val="24"/>
        </w:rPr>
        <w:t>.</w:t>
      </w:r>
      <w:r>
        <w:rPr>
          <w:rFonts w:ascii="Calibri" w:hAnsi="Calibri"/>
          <w:sz w:val="24"/>
        </w:rPr>
        <w:t xml:space="preserve"> In the world of atoms, quantum mechanics reveals particles behaving as waves, their properties governed by probabilities rather than deterministic laws, dictating the enigmatic realm of microscopic phenomena</w:t>
      </w:r>
      <w:r w:rsidR="00BA07B5">
        <w:rPr>
          <w:rFonts w:ascii="Calibri" w:hAnsi="Calibri"/>
          <w:sz w:val="24"/>
        </w:rPr>
        <w:t>.</w:t>
      </w:r>
      <w:r>
        <w:rPr>
          <w:rFonts w:ascii="Calibri" w:hAnsi="Calibri"/>
          <w:sz w:val="24"/>
        </w:rPr>
        <w:br/>
      </w:r>
      <w:r>
        <w:rPr>
          <w:rFonts w:ascii="Calibri" w:hAnsi="Calibri"/>
          <w:sz w:val="24"/>
        </w:rPr>
        <w:br/>
        <w:t>Venturing into celestial landscapes, we find waves again, not as particles, but as grand cosmic disturbances</w:t>
      </w:r>
      <w:r w:rsidR="00BA07B5">
        <w:rPr>
          <w:rFonts w:ascii="Calibri" w:hAnsi="Calibri"/>
          <w:sz w:val="24"/>
        </w:rPr>
        <w:t>.</w:t>
      </w:r>
      <w:r>
        <w:rPr>
          <w:rFonts w:ascii="Calibri" w:hAnsi="Calibri"/>
          <w:sz w:val="24"/>
        </w:rPr>
        <w:t xml:space="preserve"> From ripples in the interstellar medium, triggered by supernovae or stellar collisions, to the grandiose sweep of density variations in the primordial soup, traces of cosmic waves ripple through space and time, carrying with them tales of our universe's history and evolution</w:t>
      </w:r>
      <w:r w:rsidR="00BA07B5">
        <w:rPr>
          <w:rFonts w:ascii="Calibri" w:hAnsi="Calibri"/>
          <w:sz w:val="24"/>
        </w:rPr>
        <w:t>.</w:t>
      </w:r>
      <w:r>
        <w:rPr>
          <w:rFonts w:ascii="Calibri" w:hAnsi="Calibri"/>
          <w:sz w:val="24"/>
        </w:rPr>
        <w:br/>
      </w:r>
      <w:r>
        <w:rPr>
          <w:rFonts w:ascii="Calibri" w:hAnsi="Calibri"/>
          <w:sz w:val="24"/>
        </w:rPr>
        <w:br/>
        <w:t>Back on Earth, waves shape our existence in innumerable ways</w:t>
      </w:r>
      <w:r w:rsidR="00BA07B5">
        <w:rPr>
          <w:rFonts w:ascii="Calibri" w:hAnsi="Calibri"/>
          <w:sz w:val="24"/>
        </w:rPr>
        <w:t>.</w:t>
      </w:r>
      <w:r>
        <w:rPr>
          <w:rFonts w:ascii="Calibri" w:hAnsi="Calibri"/>
          <w:sz w:val="24"/>
        </w:rPr>
        <w:t xml:space="preserve"> From the rhythmic heartbeat of the ocean tides, influenced by the gravitational ballet of the moon and sun, to the vital movement of blood through our veins, a complex symphony of waves underlies life's intricate symphony</w:t>
      </w:r>
      <w:r w:rsidR="00BA07B5">
        <w:rPr>
          <w:rFonts w:ascii="Calibri" w:hAnsi="Calibri"/>
          <w:sz w:val="24"/>
        </w:rPr>
        <w:t>.</w:t>
      </w:r>
    </w:p>
    <w:p w:rsidR="005E0A62" w:rsidRDefault="007342A9">
      <w:r>
        <w:rPr>
          <w:rFonts w:ascii="Calibri" w:hAnsi="Calibri"/>
          <w:sz w:val="28"/>
        </w:rPr>
        <w:t>Summary</w:t>
      </w:r>
    </w:p>
    <w:p w:rsidR="005E0A62" w:rsidRDefault="007342A9">
      <w:r>
        <w:rPr>
          <w:rFonts w:ascii="Calibri" w:hAnsi="Calibri"/>
        </w:rPr>
        <w:t>Waves, both physical and abstract, are fundamental to our understanding of the universe</w:t>
      </w:r>
      <w:r w:rsidR="00BA07B5">
        <w:rPr>
          <w:rFonts w:ascii="Calibri" w:hAnsi="Calibri"/>
        </w:rPr>
        <w:t>.</w:t>
      </w:r>
      <w:r>
        <w:rPr>
          <w:rFonts w:ascii="Calibri" w:hAnsi="Calibri"/>
        </w:rPr>
        <w:t xml:space="preserve"> They exist across scales, from the tiny quantum realm to the grand cosmic expanse, and underpin a plethora of phenomena in our everyday world</w:t>
      </w:r>
      <w:r w:rsidR="00BA07B5">
        <w:rPr>
          <w:rFonts w:ascii="Calibri" w:hAnsi="Calibri"/>
        </w:rPr>
        <w:t>.</w:t>
      </w:r>
      <w:r>
        <w:rPr>
          <w:rFonts w:ascii="Calibri" w:hAnsi="Calibri"/>
        </w:rPr>
        <w:t xml:space="preserve"> From ripples in space-time to the ebb and flow of tides, waves permeate every aspect of our existence, serving as messengers of the universe's history, vitality, and beauty</w:t>
      </w:r>
      <w:r w:rsidR="00BA07B5">
        <w:rPr>
          <w:rFonts w:ascii="Calibri" w:hAnsi="Calibri"/>
        </w:rPr>
        <w:t>.</w:t>
      </w:r>
    </w:p>
    <w:sectPr w:rsidR="005E0A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095173">
    <w:abstractNumId w:val="8"/>
  </w:num>
  <w:num w:numId="2" w16cid:durableId="341711195">
    <w:abstractNumId w:val="6"/>
  </w:num>
  <w:num w:numId="3" w16cid:durableId="914630994">
    <w:abstractNumId w:val="5"/>
  </w:num>
  <w:num w:numId="4" w16cid:durableId="104421390">
    <w:abstractNumId w:val="4"/>
  </w:num>
  <w:num w:numId="5" w16cid:durableId="444731608">
    <w:abstractNumId w:val="7"/>
  </w:num>
  <w:num w:numId="6" w16cid:durableId="1011176459">
    <w:abstractNumId w:val="3"/>
  </w:num>
  <w:num w:numId="7" w16cid:durableId="140077464">
    <w:abstractNumId w:val="2"/>
  </w:num>
  <w:num w:numId="8" w16cid:durableId="1793746471">
    <w:abstractNumId w:val="1"/>
  </w:num>
  <w:num w:numId="9" w16cid:durableId="14254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0A62"/>
    <w:rsid w:val="007342A9"/>
    <w:rsid w:val="00AA1D8D"/>
    <w:rsid w:val="00B47730"/>
    <w:rsid w:val="00BA07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
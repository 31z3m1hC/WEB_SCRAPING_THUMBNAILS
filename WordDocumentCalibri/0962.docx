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FD2" w:rsidRDefault="00893316">
      <w:pPr>
        <w:jc w:val="center"/>
      </w:pPr>
      <w:r>
        <w:rPr>
          <w:rFonts w:ascii="Calibri" w:hAnsi="Calibri"/>
          <w:sz w:val="44"/>
        </w:rPr>
        <w:t>Unveiling Quantum Realm's Mysteries</w:t>
      </w:r>
    </w:p>
    <w:p w:rsidR="004D7FD2" w:rsidRDefault="00893316">
      <w:pPr>
        <w:pStyle w:val="NoSpacing"/>
        <w:jc w:val="center"/>
      </w:pPr>
      <w:r>
        <w:rPr>
          <w:rFonts w:ascii="Calibri" w:hAnsi="Calibri"/>
          <w:sz w:val="36"/>
        </w:rPr>
        <w:t>George G</w:t>
      </w:r>
      <w:r w:rsidR="006735B8">
        <w:rPr>
          <w:rFonts w:ascii="Calibri" w:hAnsi="Calibri"/>
          <w:sz w:val="36"/>
        </w:rPr>
        <w:t>.</w:t>
      </w:r>
      <w:r>
        <w:rPr>
          <w:rFonts w:ascii="Calibri" w:hAnsi="Calibri"/>
          <w:sz w:val="36"/>
        </w:rPr>
        <w:t xml:space="preserve"> Guzman</w:t>
      </w:r>
    </w:p>
    <w:p w:rsidR="004D7FD2" w:rsidRDefault="00893316">
      <w:pPr>
        <w:jc w:val="center"/>
      </w:pPr>
      <w:r>
        <w:rPr>
          <w:rFonts w:ascii="Calibri" w:hAnsi="Calibri"/>
          <w:sz w:val="32"/>
        </w:rPr>
        <w:t>innovator@thinktronix</w:t>
      </w:r>
      <w:r w:rsidR="006735B8">
        <w:rPr>
          <w:rFonts w:ascii="Calibri" w:hAnsi="Calibri"/>
          <w:sz w:val="32"/>
        </w:rPr>
        <w:t>.</w:t>
      </w:r>
      <w:r>
        <w:rPr>
          <w:rFonts w:ascii="Calibri" w:hAnsi="Calibri"/>
          <w:sz w:val="32"/>
        </w:rPr>
        <w:t>org</w:t>
      </w:r>
    </w:p>
    <w:p w:rsidR="004D7FD2" w:rsidRDefault="004D7FD2"/>
    <w:p w:rsidR="004D7FD2" w:rsidRDefault="00893316">
      <w:r>
        <w:rPr>
          <w:rFonts w:ascii="Calibri" w:hAnsi="Calibri"/>
          <w:sz w:val="24"/>
        </w:rPr>
        <w:t>In the vast expanse of the universe, there exists a realm where the laws of physics blur and particles dance in a symphony of probability</w:t>
      </w:r>
      <w:r w:rsidR="006735B8">
        <w:rPr>
          <w:rFonts w:ascii="Calibri" w:hAnsi="Calibri"/>
          <w:sz w:val="24"/>
        </w:rPr>
        <w:t>.</w:t>
      </w:r>
      <w:r>
        <w:rPr>
          <w:rFonts w:ascii="Calibri" w:hAnsi="Calibri"/>
          <w:sz w:val="24"/>
        </w:rPr>
        <w:t xml:space="preserve"> This is the quantum realm, a microscopic world of particles and forces that govern the very fabric of existence</w:t>
      </w:r>
      <w:r w:rsidR="006735B8">
        <w:rPr>
          <w:rFonts w:ascii="Calibri" w:hAnsi="Calibri"/>
          <w:sz w:val="24"/>
        </w:rPr>
        <w:t>.</w:t>
      </w:r>
      <w:r>
        <w:rPr>
          <w:rFonts w:ascii="Calibri" w:hAnsi="Calibri"/>
          <w:sz w:val="24"/>
        </w:rPr>
        <w:t xml:space="preserve"> It is a realm that has captivated scientists and philosophers alike, challenging our understanding of reality and pushing the boundaries of human knowledge</w:t>
      </w:r>
      <w:r w:rsidR="006735B8">
        <w:rPr>
          <w:rFonts w:ascii="Calibri" w:hAnsi="Calibri"/>
          <w:sz w:val="24"/>
        </w:rPr>
        <w:t>.</w:t>
      </w:r>
      <w:r>
        <w:rPr>
          <w:rFonts w:ascii="Calibri" w:hAnsi="Calibri"/>
          <w:sz w:val="24"/>
        </w:rPr>
        <w:t xml:space="preserve"> This essay embarks on a journey into the enigmatic world of quantum physics, exploring its profound implications for fields ranging from technology and medicine to philosophy and spirituality, unveiling the mysteries that lie at the heart of this extraordinary realm</w:t>
      </w:r>
      <w:r w:rsidR="006735B8">
        <w:rPr>
          <w:rFonts w:ascii="Calibri" w:hAnsi="Calibri"/>
          <w:sz w:val="24"/>
        </w:rPr>
        <w:t>.</w:t>
      </w:r>
      <w:r>
        <w:rPr>
          <w:rFonts w:ascii="Calibri" w:hAnsi="Calibri"/>
          <w:sz w:val="24"/>
        </w:rPr>
        <w:br/>
      </w:r>
      <w:r>
        <w:rPr>
          <w:rFonts w:ascii="Calibri" w:hAnsi="Calibri"/>
          <w:sz w:val="24"/>
        </w:rPr>
        <w:br/>
        <w:t>From the world of subatomic particles, where superposition and entanglement challenge our classical notions of reality, to the emerging field of quantum computing, which promises revolutionary breakthroughs in problem-solving and cryptography, quantum physics has the potential to transform our world in ways we can scarcely imagine</w:t>
      </w:r>
      <w:r w:rsidR="006735B8">
        <w:rPr>
          <w:rFonts w:ascii="Calibri" w:hAnsi="Calibri"/>
          <w:sz w:val="24"/>
        </w:rPr>
        <w:t>.</w:t>
      </w:r>
      <w:r>
        <w:rPr>
          <w:rFonts w:ascii="Calibri" w:hAnsi="Calibri"/>
          <w:sz w:val="24"/>
        </w:rPr>
        <w:t xml:space="preserve"> As we delve deeper into this realm, we encounter a universe where particles can exist in multiple states simultaneously, where actions at a distance seem to defy the speed of light, and where the observer's consciousness may play a role in shaping the outcomes of experiments</w:t>
      </w:r>
      <w:r w:rsidR="006735B8">
        <w:rPr>
          <w:rFonts w:ascii="Calibri" w:hAnsi="Calibri"/>
          <w:sz w:val="24"/>
        </w:rPr>
        <w:t>.</w:t>
      </w:r>
      <w:r>
        <w:rPr>
          <w:rFonts w:ascii="Calibri" w:hAnsi="Calibri"/>
          <w:sz w:val="24"/>
        </w:rPr>
        <w:br/>
      </w:r>
      <w:r>
        <w:rPr>
          <w:rFonts w:ascii="Calibri" w:hAnsi="Calibri"/>
          <w:sz w:val="24"/>
        </w:rPr>
        <w:br/>
        <w:t>The mysteries of the quantum realm extend far beyond the laboratory</w:t>
      </w:r>
      <w:r w:rsidR="006735B8">
        <w:rPr>
          <w:rFonts w:ascii="Calibri" w:hAnsi="Calibri"/>
          <w:sz w:val="24"/>
        </w:rPr>
        <w:t>.</w:t>
      </w:r>
      <w:r>
        <w:rPr>
          <w:rFonts w:ascii="Calibri" w:hAnsi="Calibri"/>
          <w:sz w:val="24"/>
        </w:rPr>
        <w:t xml:space="preserve"> Quantum physics has profound implications for our understanding of reality, leading to debates about the nature of consciousness, the concept of free will, and the ultimate fate of the universe</w:t>
      </w:r>
      <w:r w:rsidR="006735B8">
        <w:rPr>
          <w:rFonts w:ascii="Calibri" w:hAnsi="Calibri"/>
          <w:sz w:val="24"/>
        </w:rPr>
        <w:t>.</w:t>
      </w:r>
      <w:r>
        <w:rPr>
          <w:rFonts w:ascii="Calibri" w:hAnsi="Calibri"/>
          <w:sz w:val="24"/>
        </w:rPr>
        <w:t xml:space="preserve"> It has also inspired new approaches to medicine, with the potential to develop quantum-based therapies and diagnostic tools that are far more precise and effective than current methods</w:t>
      </w:r>
      <w:r w:rsidR="006735B8">
        <w:rPr>
          <w:rFonts w:ascii="Calibri" w:hAnsi="Calibri"/>
          <w:sz w:val="24"/>
        </w:rPr>
        <w:t>.</w:t>
      </w:r>
      <w:r>
        <w:rPr>
          <w:rFonts w:ascii="Calibri" w:hAnsi="Calibri"/>
          <w:sz w:val="24"/>
        </w:rPr>
        <w:t xml:space="preserve"> The journey into the quantum realm is a journey into the unknown, where we encounter mysteries that challenge our most fundamental assumptions about the universe and our place within it</w:t>
      </w:r>
      <w:r w:rsidR="006735B8">
        <w:rPr>
          <w:rFonts w:ascii="Calibri" w:hAnsi="Calibri"/>
          <w:sz w:val="24"/>
        </w:rPr>
        <w:t>.</w:t>
      </w:r>
    </w:p>
    <w:p w:rsidR="004D7FD2" w:rsidRDefault="00893316">
      <w:r>
        <w:rPr>
          <w:rFonts w:ascii="Calibri" w:hAnsi="Calibri"/>
          <w:sz w:val="28"/>
        </w:rPr>
        <w:t>Summary</w:t>
      </w:r>
    </w:p>
    <w:p w:rsidR="004D7FD2" w:rsidRDefault="00893316">
      <w:r>
        <w:rPr>
          <w:rFonts w:ascii="Calibri" w:hAnsi="Calibri"/>
        </w:rPr>
        <w:t>In this essay, we explored the enigmatic world of quantum physics, a realm where particles dance in a symphony of probability and the laws of physics take on a new and mysterious form</w:t>
      </w:r>
      <w:r w:rsidR="006735B8">
        <w:rPr>
          <w:rFonts w:ascii="Calibri" w:hAnsi="Calibri"/>
        </w:rPr>
        <w:t>.</w:t>
      </w:r>
      <w:r>
        <w:rPr>
          <w:rFonts w:ascii="Calibri" w:hAnsi="Calibri"/>
        </w:rPr>
        <w:t xml:space="preserve"> From the realm of subatomic particles, where superposition and entanglement challenge our </w:t>
      </w:r>
      <w:r>
        <w:rPr>
          <w:rFonts w:ascii="Calibri" w:hAnsi="Calibri"/>
        </w:rPr>
        <w:lastRenderedPageBreak/>
        <w:t>classical notions of reality, to the emerging field of quantum computing, which promises revolutionary breakthroughs in technology, quantum physics has the potential to transform our world in unexpected ways</w:t>
      </w:r>
      <w:r w:rsidR="006735B8">
        <w:rPr>
          <w:rFonts w:ascii="Calibri" w:hAnsi="Calibri"/>
        </w:rPr>
        <w:t>.</w:t>
      </w:r>
      <w:r>
        <w:rPr>
          <w:rFonts w:ascii="Calibri" w:hAnsi="Calibri"/>
        </w:rPr>
        <w:t xml:space="preserve"> It has profound implications for our understanding of reality, leading to debates about consciousness, free will, and the ultimate fate of the universe</w:t>
      </w:r>
      <w:r w:rsidR="006735B8">
        <w:rPr>
          <w:rFonts w:ascii="Calibri" w:hAnsi="Calibri"/>
        </w:rPr>
        <w:t>.</w:t>
      </w:r>
      <w:r>
        <w:rPr>
          <w:rFonts w:ascii="Calibri" w:hAnsi="Calibri"/>
        </w:rPr>
        <w:t xml:space="preserve"> As we continue to unravel the mysteries of the quantum realm, we venture into a realm of infinite possibilities, where the boundaries of human knowledge are constantly pushed and the very fabric of reality is called into question</w:t>
      </w:r>
      <w:r w:rsidR="006735B8">
        <w:rPr>
          <w:rFonts w:ascii="Calibri" w:hAnsi="Calibri"/>
        </w:rPr>
        <w:t>.</w:t>
      </w:r>
    </w:p>
    <w:sectPr w:rsidR="004D7F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582845">
    <w:abstractNumId w:val="8"/>
  </w:num>
  <w:num w:numId="2" w16cid:durableId="1738358818">
    <w:abstractNumId w:val="6"/>
  </w:num>
  <w:num w:numId="3" w16cid:durableId="1426223603">
    <w:abstractNumId w:val="5"/>
  </w:num>
  <w:num w:numId="4" w16cid:durableId="66154068">
    <w:abstractNumId w:val="4"/>
  </w:num>
  <w:num w:numId="5" w16cid:durableId="1212422298">
    <w:abstractNumId w:val="7"/>
  </w:num>
  <w:num w:numId="6" w16cid:durableId="1807623968">
    <w:abstractNumId w:val="3"/>
  </w:num>
  <w:num w:numId="7" w16cid:durableId="321739729">
    <w:abstractNumId w:val="2"/>
  </w:num>
  <w:num w:numId="8" w16cid:durableId="1417357985">
    <w:abstractNumId w:val="1"/>
  </w:num>
  <w:num w:numId="9" w16cid:durableId="161921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7FD2"/>
    <w:rsid w:val="006735B8"/>
    <w:rsid w:val="008933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
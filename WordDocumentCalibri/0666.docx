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57A6" w:rsidRDefault="00CF6C7E">
      <w:pPr>
        <w:jc w:val="center"/>
      </w:pPr>
      <w:r>
        <w:rPr>
          <w:rFonts w:ascii="Calibri" w:hAnsi="Calibri"/>
          <w:sz w:val="44"/>
        </w:rPr>
        <w:t>Celestial Narratives: Unraveling Cosmic Tales</w:t>
      </w:r>
    </w:p>
    <w:p w:rsidR="00EC57A6" w:rsidRDefault="00CF6C7E">
      <w:pPr>
        <w:pStyle w:val="NoSpacing"/>
        <w:jc w:val="center"/>
      </w:pPr>
      <w:r>
        <w:rPr>
          <w:rFonts w:ascii="Calibri" w:hAnsi="Calibri"/>
          <w:sz w:val="36"/>
        </w:rPr>
        <w:t>Cecily Freeman</w:t>
      </w:r>
    </w:p>
    <w:p w:rsidR="00EC57A6" w:rsidRDefault="00CF6C7E">
      <w:pPr>
        <w:jc w:val="center"/>
      </w:pPr>
      <w:r>
        <w:rPr>
          <w:rFonts w:ascii="Calibri" w:hAnsi="Calibri"/>
          <w:sz w:val="32"/>
        </w:rPr>
        <w:t>cecilyf@smithsonian</w:t>
      </w:r>
      <w:r w:rsidR="0084248F">
        <w:rPr>
          <w:rFonts w:ascii="Calibri" w:hAnsi="Calibri"/>
          <w:sz w:val="32"/>
        </w:rPr>
        <w:t>.</w:t>
      </w:r>
      <w:r>
        <w:rPr>
          <w:rFonts w:ascii="Calibri" w:hAnsi="Calibri"/>
          <w:sz w:val="32"/>
        </w:rPr>
        <w:t>edu</w:t>
      </w:r>
    </w:p>
    <w:p w:rsidR="00EC57A6" w:rsidRDefault="00EC57A6"/>
    <w:p w:rsidR="00EC57A6" w:rsidRDefault="00CF6C7E">
      <w:r>
        <w:rPr>
          <w:rFonts w:ascii="Calibri" w:hAnsi="Calibri"/>
          <w:sz w:val="24"/>
        </w:rPr>
        <w:t>In the vast expanse of the cosmos, a symphony of stories unfolds, each celestial object contributing its unique chapter to the epic narrative of the universe</w:t>
      </w:r>
      <w:r w:rsidR="0084248F">
        <w:rPr>
          <w:rFonts w:ascii="Calibri" w:hAnsi="Calibri"/>
          <w:sz w:val="24"/>
        </w:rPr>
        <w:t>.</w:t>
      </w:r>
      <w:r>
        <w:rPr>
          <w:rFonts w:ascii="Calibri" w:hAnsi="Calibri"/>
          <w:sz w:val="24"/>
        </w:rPr>
        <w:t xml:space="preserve"> From the cosmic dance of galaxies to the fiery birth of stars, the cosmos whispers tales of creation, existence, and celestial transformations</w:t>
      </w:r>
      <w:r w:rsidR="0084248F">
        <w:rPr>
          <w:rFonts w:ascii="Calibri" w:hAnsi="Calibri"/>
          <w:sz w:val="24"/>
        </w:rPr>
        <w:t>.</w:t>
      </w:r>
      <w:r>
        <w:rPr>
          <w:rFonts w:ascii="Calibri" w:hAnsi="Calibri"/>
          <w:sz w:val="24"/>
        </w:rPr>
        <w:t xml:space="preserve"> As we embark on a journey to explore these celestial narratives, we discover not only the scientific wonders that govern the universe but also the profound beauty and boundless mystery that lie beyond our earthly realm</w:t>
      </w:r>
      <w:r w:rsidR="0084248F">
        <w:rPr>
          <w:rFonts w:ascii="Calibri" w:hAnsi="Calibri"/>
          <w:sz w:val="24"/>
        </w:rPr>
        <w:t>.</w:t>
      </w:r>
      <w:r>
        <w:rPr>
          <w:rFonts w:ascii="Calibri" w:hAnsi="Calibri"/>
          <w:sz w:val="24"/>
        </w:rPr>
        <w:br/>
      </w:r>
      <w:r>
        <w:rPr>
          <w:rFonts w:ascii="Calibri" w:hAnsi="Calibri"/>
          <w:sz w:val="24"/>
        </w:rPr>
        <w:br/>
        <w:t>Unveiling the intricate tapestry of celestial narratives, we begin with the birth of stars</w:t>
      </w:r>
      <w:r w:rsidR="0084248F">
        <w:rPr>
          <w:rFonts w:ascii="Calibri" w:hAnsi="Calibri"/>
          <w:sz w:val="24"/>
        </w:rPr>
        <w:t>.</w:t>
      </w:r>
      <w:r>
        <w:rPr>
          <w:rFonts w:ascii="Calibri" w:hAnsi="Calibri"/>
          <w:sz w:val="24"/>
        </w:rPr>
        <w:t xml:space="preserve"> These colossal celestial furnaces, ignited by gravitational forces, radiate energy into the cosmos, shaping the very fabric of the universe</w:t>
      </w:r>
      <w:r w:rsidR="0084248F">
        <w:rPr>
          <w:rFonts w:ascii="Calibri" w:hAnsi="Calibri"/>
          <w:sz w:val="24"/>
        </w:rPr>
        <w:t>.</w:t>
      </w:r>
      <w:r>
        <w:rPr>
          <w:rFonts w:ascii="Calibri" w:hAnsi="Calibri"/>
          <w:sz w:val="24"/>
        </w:rPr>
        <w:t xml:space="preserve"> Witnessing the vibrant hues of nebulae, we glimpse the cosmic nurseries where stars take form, surrounded by swirling clouds of gas and dust</w:t>
      </w:r>
      <w:r w:rsidR="0084248F">
        <w:rPr>
          <w:rFonts w:ascii="Calibri" w:hAnsi="Calibri"/>
          <w:sz w:val="24"/>
        </w:rPr>
        <w:t>.</w:t>
      </w:r>
      <w:r>
        <w:rPr>
          <w:rFonts w:ascii="Calibri" w:hAnsi="Calibri"/>
          <w:sz w:val="24"/>
        </w:rPr>
        <w:t xml:space="preserve"> In the final act of their stellar lives, some stars gracefully transform into shimmering white dwarfs, neutron stars, or even enigmatic black holes, leaving behind remnants that continue to captivate scientists and inspire awe</w:t>
      </w:r>
      <w:r w:rsidR="0084248F">
        <w:rPr>
          <w:rFonts w:ascii="Calibri" w:hAnsi="Calibri"/>
          <w:sz w:val="24"/>
        </w:rPr>
        <w:t>.</w:t>
      </w:r>
      <w:r>
        <w:rPr>
          <w:rFonts w:ascii="Calibri" w:hAnsi="Calibri"/>
          <w:sz w:val="24"/>
        </w:rPr>
        <w:br/>
      </w:r>
      <w:r>
        <w:rPr>
          <w:rFonts w:ascii="Calibri" w:hAnsi="Calibri"/>
          <w:sz w:val="24"/>
        </w:rPr>
        <w:br/>
        <w:t>Venturing beyond the individual tales of celestial objects, we uncover the mesmerizing choreography of galaxies</w:t>
      </w:r>
      <w:r w:rsidR="0084248F">
        <w:rPr>
          <w:rFonts w:ascii="Calibri" w:hAnsi="Calibri"/>
          <w:sz w:val="24"/>
        </w:rPr>
        <w:t>.</w:t>
      </w:r>
      <w:r>
        <w:rPr>
          <w:rFonts w:ascii="Calibri" w:hAnsi="Calibri"/>
          <w:sz w:val="24"/>
        </w:rPr>
        <w:t xml:space="preserve"> These vast collections of stars, gas, and dark matter engage in intricate cosmic dances, swirling in gravitational harmony</w:t>
      </w:r>
      <w:r w:rsidR="0084248F">
        <w:rPr>
          <w:rFonts w:ascii="Calibri" w:hAnsi="Calibri"/>
          <w:sz w:val="24"/>
        </w:rPr>
        <w:t>.</w:t>
      </w:r>
      <w:r>
        <w:rPr>
          <w:rFonts w:ascii="Calibri" w:hAnsi="Calibri"/>
          <w:sz w:val="24"/>
        </w:rPr>
        <w:t xml:space="preserve"> Through the lens of telescopes, we observe the graceful ballet of galaxies colliding and merging, shaping new celestial structures and fueling the evolution of the universe</w:t>
      </w:r>
      <w:r w:rsidR="0084248F">
        <w:rPr>
          <w:rFonts w:ascii="Calibri" w:hAnsi="Calibri"/>
          <w:sz w:val="24"/>
        </w:rPr>
        <w:t>.</w:t>
      </w:r>
      <w:r>
        <w:rPr>
          <w:rFonts w:ascii="Calibri" w:hAnsi="Calibri"/>
          <w:sz w:val="24"/>
        </w:rPr>
        <w:t xml:space="preserve"> The intricate patterns and grand scale of galactic interactions paint a vivid picture of the interconnectedness and dynamic nature of the cosmos</w:t>
      </w:r>
      <w:r w:rsidR="0084248F">
        <w:rPr>
          <w:rFonts w:ascii="Calibri" w:hAnsi="Calibri"/>
          <w:sz w:val="24"/>
        </w:rPr>
        <w:t>.</w:t>
      </w:r>
    </w:p>
    <w:p w:rsidR="00EC57A6" w:rsidRDefault="00CF6C7E">
      <w:r>
        <w:rPr>
          <w:rFonts w:ascii="Calibri" w:hAnsi="Calibri"/>
          <w:sz w:val="28"/>
        </w:rPr>
        <w:t>Summary</w:t>
      </w:r>
    </w:p>
    <w:p w:rsidR="00EC57A6" w:rsidRDefault="00CF6C7E">
      <w:r>
        <w:rPr>
          <w:rFonts w:ascii="Calibri" w:hAnsi="Calibri"/>
        </w:rPr>
        <w:t>Celestial narratives weave a tapestry of scientific wonders and profound beauty, revealing the grandeur and complexity of the universe</w:t>
      </w:r>
      <w:r w:rsidR="0084248F">
        <w:rPr>
          <w:rFonts w:ascii="Calibri" w:hAnsi="Calibri"/>
        </w:rPr>
        <w:t>.</w:t>
      </w:r>
      <w:r>
        <w:rPr>
          <w:rFonts w:ascii="Calibri" w:hAnsi="Calibri"/>
        </w:rPr>
        <w:t xml:space="preserve"> From the fiery birth of stars to the mesmerizing choreography of galaxies, each element in the cosmos contributes to an epic tale of creation, existence, and transformation</w:t>
      </w:r>
      <w:r w:rsidR="0084248F">
        <w:rPr>
          <w:rFonts w:ascii="Calibri" w:hAnsi="Calibri"/>
        </w:rPr>
        <w:t>.</w:t>
      </w:r>
      <w:r>
        <w:rPr>
          <w:rFonts w:ascii="Calibri" w:hAnsi="Calibri"/>
        </w:rPr>
        <w:t xml:space="preserve"> Exploring these cosmic narratives deepens our understanding of the universe while inspiring awe and fascination</w:t>
      </w:r>
      <w:r w:rsidR="0084248F">
        <w:rPr>
          <w:rFonts w:ascii="Calibri" w:hAnsi="Calibri"/>
        </w:rPr>
        <w:t>.</w:t>
      </w:r>
      <w:r>
        <w:rPr>
          <w:rFonts w:ascii="Calibri" w:hAnsi="Calibri"/>
        </w:rPr>
        <w:t xml:space="preserve"> As we continue to unravel the celestial stories, we embark on a journey of discovery, unlocking the secrets of the cosmos and gaining a glimpse into the vastness of existence</w:t>
      </w:r>
      <w:r w:rsidR="0084248F">
        <w:rPr>
          <w:rFonts w:ascii="Calibri" w:hAnsi="Calibri"/>
        </w:rPr>
        <w:t>.</w:t>
      </w:r>
    </w:p>
    <w:sectPr w:rsidR="00EC57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2199884">
    <w:abstractNumId w:val="8"/>
  </w:num>
  <w:num w:numId="2" w16cid:durableId="441532034">
    <w:abstractNumId w:val="6"/>
  </w:num>
  <w:num w:numId="3" w16cid:durableId="1752198531">
    <w:abstractNumId w:val="5"/>
  </w:num>
  <w:num w:numId="4" w16cid:durableId="912011099">
    <w:abstractNumId w:val="4"/>
  </w:num>
  <w:num w:numId="5" w16cid:durableId="173959145">
    <w:abstractNumId w:val="7"/>
  </w:num>
  <w:num w:numId="6" w16cid:durableId="1940868272">
    <w:abstractNumId w:val="3"/>
  </w:num>
  <w:num w:numId="7" w16cid:durableId="2074086638">
    <w:abstractNumId w:val="2"/>
  </w:num>
  <w:num w:numId="8" w16cid:durableId="1384673516">
    <w:abstractNumId w:val="1"/>
  </w:num>
  <w:num w:numId="9" w16cid:durableId="103346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248F"/>
    <w:rsid w:val="00AA1D8D"/>
    <w:rsid w:val="00B47730"/>
    <w:rsid w:val="00CB0664"/>
    <w:rsid w:val="00CF6C7E"/>
    <w:rsid w:val="00EC57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
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0CDB" w:rsidRDefault="0088564B">
      <w:pPr>
        <w:jc w:val="center"/>
      </w:pPr>
      <w:r>
        <w:rPr>
          <w:rFonts w:ascii="Calibri" w:hAnsi="Calibri"/>
          <w:sz w:val="44"/>
        </w:rPr>
        <w:t>Voyages into the Quantum Realm</w:t>
      </w:r>
    </w:p>
    <w:p w:rsidR="00FF0CDB" w:rsidRDefault="0088564B">
      <w:pPr>
        <w:pStyle w:val="NoSpacing"/>
        <w:jc w:val="center"/>
      </w:pPr>
      <w:r>
        <w:rPr>
          <w:rFonts w:ascii="Calibri" w:hAnsi="Calibri"/>
          <w:sz w:val="36"/>
        </w:rPr>
        <w:t>Benjamin Graves</w:t>
      </w:r>
    </w:p>
    <w:p w:rsidR="00FF0CDB" w:rsidRDefault="0088564B">
      <w:pPr>
        <w:jc w:val="center"/>
      </w:pPr>
      <w:r>
        <w:rPr>
          <w:rFonts w:ascii="Calibri" w:hAnsi="Calibri"/>
          <w:sz w:val="32"/>
        </w:rPr>
        <w:t>benjamin</w:t>
      </w:r>
      <w:r w:rsidR="00C3015C">
        <w:rPr>
          <w:rFonts w:ascii="Calibri" w:hAnsi="Calibri"/>
          <w:sz w:val="32"/>
        </w:rPr>
        <w:t>.</w:t>
      </w:r>
      <w:r>
        <w:rPr>
          <w:rFonts w:ascii="Calibri" w:hAnsi="Calibri"/>
          <w:sz w:val="32"/>
        </w:rPr>
        <w:t>graves@universitas</w:t>
      </w:r>
      <w:r w:rsidR="00C3015C">
        <w:rPr>
          <w:rFonts w:ascii="Calibri" w:hAnsi="Calibri"/>
          <w:sz w:val="32"/>
        </w:rPr>
        <w:t>.</w:t>
      </w:r>
      <w:r>
        <w:rPr>
          <w:rFonts w:ascii="Calibri" w:hAnsi="Calibri"/>
          <w:sz w:val="32"/>
        </w:rPr>
        <w:t>edu</w:t>
      </w:r>
    </w:p>
    <w:p w:rsidR="00FF0CDB" w:rsidRDefault="00FF0CDB"/>
    <w:p w:rsidR="00FF0CDB" w:rsidRDefault="0088564B">
      <w:r>
        <w:rPr>
          <w:rFonts w:ascii="Calibri" w:hAnsi="Calibri"/>
          <w:sz w:val="24"/>
        </w:rPr>
        <w:t>In the vast expanse of scientific inquiry, the quantum realm beckons with its enigmatic allure, promising revelations that challenge our understanding of the universe</w:t>
      </w:r>
      <w:r w:rsidR="00C3015C">
        <w:rPr>
          <w:rFonts w:ascii="Calibri" w:hAnsi="Calibri"/>
          <w:sz w:val="24"/>
        </w:rPr>
        <w:t>.</w:t>
      </w:r>
      <w:r>
        <w:rPr>
          <w:rFonts w:ascii="Calibri" w:hAnsi="Calibri"/>
          <w:sz w:val="24"/>
        </w:rPr>
        <w:t xml:space="preserve"> Quantum mechanics, the intricate framework that governs the subatomic realm, unveils a world of superposition, entanglement, and uncertainty, unlike anything encountered in the macroscopic realm</w:t>
      </w:r>
      <w:r w:rsidR="00C3015C">
        <w:rPr>
          <w:rFonts w:ascii="Calibri" w:hAnsi="Calibri"/>
          <w:sz w:val="24"/>
        </w:rPr>
        <w:t>.</w:t>
      </w:r>
      <w:r>
        <w:rPr>
          <w:rFonts w:ascii="Calibri" w:hAnsi="Calibri"/>
          <w:sz w:val="24"/>
        </w:rPr>
        <w:t xml:space="preserve"> Enter a realm where particles defy classical notions of locality, where probabilities intertwine in intricate patterns, and where the observer's presence profoundly influences the observed</w:t>
      </w:r>
      <w:r w:rsidR="00C3015C">
        <w:rPr>
          <w:rFonts w:ascii="Calibri" w:hAnsi="Calibri"/>
          <w:sz w:val="24"/>
        </w:rPr>
        <w:t>.</w:t>
      </w:r>
      <w:r>
        <w:rPr>
          <w:rFonts w:ascii="Calibri" w:hAnsi="Calibri"/>
          <w:sz w:val="24"/>
        </w:rPr>
        <w:br/>
      </w:r>
      <w:r>
        <w:rPr>
          <w:rFonts w:ascii="Calibri" w:hAnsi="Calibri"/>
          <w:sz w:val="24"/>
        </w:rPr>
        <w:br/>
        <w:t>Venturing into this mysterious realm, scientists embark on a quest to unravel the fundamental principles that orchestrate the behavior of matter and energy at the subatomic level</w:t>
      </w:r>
      <w:r w:rsidR="00C3015C">
        <w:rPr>
          <w:rFonts w:ascii="Calibri" w:hAnsi="Calibri"/>
          <w:sz w:val="24"/>
        </w:rPr>
        <w:t>.</w:t>
      </w:r>
      <w:r>
        <w:rPr>
          <w:rFonts w:ascii="Calibri" w:hAnsi="Calibri"/>
          <w:sz w:val="24"/>
        </w:rPr>
        <w:t xml:space="preserve"> Experimentation and theoretical exploration illuminate phenomena that defy intuition, hinting at a deeper level of reality that transcends our everyday experiences</w:t>
      </w:r>
      <w:r w:rsidR="00C3015C">
        <w:rPr>
          <w:rFonts w:ascii="Calibri" w:hAnsi="Calibri"/>
          <w:sz w:val="24"/>
        </w:rPr>
        <w:t>.</w:t>
      </w:r>
      <w:r>
        <w:rPr>
          <w:rFonts w:ascii="Calibri" w:hAnsi="Calibri"/>
          <w:sz w:val="24"/>
        </w:rPr>
        <w:t xml:space="preserve"> The enigmatic dance of elementary particles, governed by quantum laws, holds the key to unlocking profound mysteries, from the nature of consciousness to the birth of the universe itself</w:t>
      </w:r>
      <w:r w:rsidR="00C3015C">
        <w:rPr>
          <w:rFonts w:ascii="Calibri" w:hAnsi="Calibri"/>
          <w:sz w:val="24"/>
        </w:rPr>
        <w:t>.</w:t>
      </w:r>
      <w:r>
        <w:rPr>
          <w:rFonts w:ascii="Calibri" w:hAnsi="Calibri"/>
          <w:sz w:val="24"/>
        </w:rPr>
        <w:br/>
      </w:r>
      <w:r>
        <w:rPr>
          <w:rFonts w:ascii="Calibri" w:hAnsi="Calibri"/>
          <w:sz w:val="24"/>
        </w:rPr>
        <w:br/>
        <w:t>As we delve deeper into the quantum realm, we encounter phenomena that challenge our perception of reality</w:t>
      </w:r>
      <w:r w:rsidR="00C3015C">
        <w:rPr>
          <w:rFonts w:ascii="Calibri" w:hAnsi="Calibri"/>
          <w:sz w:val="24"/>
        </w:rPr>
        <w:t>.</w:t>
      </w:r>
      <w:r>
        <w:rPr>
          <w:rFonts w:ascii="Calibri" w:hAnsi="Calibri"/>
          <w:sz w:val="24"/>
        </w:rPr>
        <w:t xml:space="preserve"> Particles manifest in multiple states simultaneously, defying notions of determinism and causality</w:t>
      </w:r>
      <w:r w:rsidR="00C3015C">
        <w:rPr>
          <w:rFonts w:ascii="Calibri" w:hAnsi="Calibri"/>
          <w:sz w:val="24"/>
        </w:rPr>
        <w:t>.</w:t>
      </w:r>
      <w:r>
        <w:rPr>
          <w:rFonts w:ascii="Calibri" w:hAnsi="Calibri"/>
          <w:sz w:val="24"/>
        </w:rPr>
        <w:t xml:space="preserve"> Entanglement, an enigmatic phenomenon, unveils profound connections between particles, defying the constraints of space and time</w:t>
      </w:r>
      <w:r w:rsidR="00C3015C">
        <w:rPr>
          <w:rFonts w:ascii="Calibri" w:hAnsi="Calibri"/>
          <w:sz w:val="24"/>
        </w:rPr>
        <w:t>.</w:t>
      </w:r>
      <w:r>
        <w:rPr>
          <w:rFonts w:ascii="Calibri" w:hAnsi="Calibri"/>
          <w:sz w:val="24"/>
        </w:rPr>
        <w:t xml:space="preserve"> In traversing this uncharted territory, scientists endeavor to unravel the fundamental laws that govern this fascinating and enigmatic realm, paving the way for transformative discoveries that may reshape our understanding of the universe and our place within it</w:t>
      </w:r>
      <w:r w:rsidR="00C3015C">
        <w:rPr>
          <w:rFonts w:ascii="Calibri" w:hAnsi="Calibri"/>
          <w:sz w:val="24"/>
        </w:rPr>
        <w:t>.</w:t>
      </w:r>
    </w:p>
    <w:p w:rsidR="00FF0CDB" w:rsidRDefault="0088564B">
      <w:r>
        <w:rPr>
          <w:rFonts w:ascii="Calibri" w:hAnsi="Calibri"/>
          <w:sz w:val="28"/>
        </w:rPr>
        <w:t>Summary</w:t>
      </w:r>
    </w:p>
    <w:p w:rsidR="00FF0CDB" w:rsidRDefault="0088564B">
      <w:r>
        <w:rPr>
          <w:rFonts w:ascii="Calibri" w:hAnsi="Calibri"/>
        </w:rPr>
        <w:t>The quantum realm, a realm where particles defy intuition and probabilities dance in intricate patterns, presents a captivating vista of scientific exploration</w:t>
      </w:r>
      <w:r w:rsidR="00C3015C">
        <w:rPr>
          <w:rFonts w:ascii="Calibri" w:hAnsi="Calibri"/>
        </w:rPr>
        <w:t>.</w:t>
      </w:r>
      <w:r>
        <w:rPr>
          <w:rFonts w:ascii="Calibri" w:hAnsi="Calibri"/>
        </w:rPr>
        <w:t xml:space="preserve"> Unveiling phenomena like superposition, entanglement, and uncertainty, quantum mechanics challenges our understanding of the universe at its most fundamental level</w:t>
      </w:r>
      <w:r w:rsidR="00C3015C">
        <w:rPr>
          <w:rFonts w:ascii="Calibri" w:hAnsi="Calibri"/>
        </w:rPr>
        <w:t>.</w:t>
      </w:r>
      <w:r>
        <w:rPr>
          <w:rFonts w:ascii="Calibri" w:hAnsi="Calibri"/>
        </w:rPr>
        <w:t xml:space="preserve"> As scientists delve deeper into this enigmatic realm, they encounter phenomena that transcend our everyday experiences, hinting at a deeper level of reality</w:t>
      </w:r>
      <w:r w:rsidR="00C3015C">
        <w:rPr>
          <w:rFonts w:ascii="Calibri" w:hAnsi="Calibri"/>
        </w:rPr>
        <w:t>.</w:t>
      </w:r>
      <w:r>
        <w:rPr>
          <w:rFonts w:ascii="Calibri" w:hAnsi="Calibri"/>
        </w:rPr>
        <w:t xml:space="preserve"> The quest to unravel the quantum realm's mysteries holds the key to </w:t>
      </w:r>
      <w:r>
        <w:rPr>
          <w:rFonts w:ascii="Calibri" w:hAnsi="Calibri"/>
        </w:rPr>
        <w:lastRenderedPageBreak/>
        <w:t>unlocking profound questions about the nature of consciousness, the birth of the universe, and the intricate workings of matter and energy at their most fundamental level</w:t>
      </w:r>
      <w:r w:rsidR="00C3015C">
        <w:rPr>
          <w:rFonts w:ascii="Calibri" w:hAnsi="Calibri"/>
        </w:rPr>
        <w:t>.</w:t>
      </w:r>
    </w:p>
    <w:sectPr w:rsidR="00FF0C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5986871">
    <w:abstractNumId w:val="8"/>
  </w:num>
  <w:num w:numId="2" w16cid:durableId="511267057">
    <w:abstractNumId w:val="6"/>
  </w:num>
  <w:num w:numId="3" w16cid:durableId="574702204">
    <w:abstractNumId w:val="5"/>
  </w:num>
  <w:num w:numId="4" w16cid:durableId="437217671">
    <w:abstractNumId w:val="4"/>
  </w:num>
  <w:num w:numId="5" w16cid:durableId="1883055994">
    <w:abstractNumId w:val="7"/>
  </w:num>
  <w:num w:numId="6" w16cid:durableId="1288391001">
    <w:abstractNumId w:val="3"/>
  </w:num>
  <w:num w:numId="7" w16cid:durableId="394937899">
    <w:abstractNumId w:val="2"/>
  </w:num>
  <w:num w:numId="8" w16cid:durableId="1969165214">
    <w:abstractNumId w:val="1"/>
  </w:num>
  <w:num w:numId="9" w16cid:durableId="1609702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564B"/>
    <w:rsid w:val="00AA1D8D"/>
    <w:rsid w:val="00B47730"/>
    <w:rsid w:val="00C3015C"/>
    <w:rsid w:val="00CB0664"/>
    <w:rsid w:val="00FC693F"/>
    <w:rsid w:val="00FF0C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
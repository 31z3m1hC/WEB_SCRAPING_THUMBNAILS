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F93" w:rsidRDefault="00460961">
      <w:pPr>
        <w:jc w:val="center"/>
      </w:pPr>
      <w:r>
        <w:rPr>
          <w:rFonts w:ascii="Calibri" w:hAnsi="Calibri"/>
          <w:sz w:val="44"/>
        </w:rPr>
        <w:t>Unveiling the Essence of Black Holes</w:t>
      </w:r>
    </w:p>
    <w:p w:rsidR="00D11F93" w:rsidRDefault="00460961">
      <w:pPr>
        <w:pStyle w:val="NoSpacing"/>
        <w:jc w:val="center"/>
      </w:pPr>
      <w:r>
        <w:rPr>
          <w:rFonts w:ascii="Calibri" w:hAnsi="Calibri"/>
          <w:sz w:val="36"/>
        </w:rPr>
        <w:t>Dr</w:t>
      </w:r>
      <w:r w:rsidR="0097059D">
        <w:rPr>
          <w:rFonts w:ascii="Calibri" w:hAnsi="Calibri"/>
          <w:sz w:val="36"/>
        </w:rPr>
        <w:t>.</w:t>
      </w:r>
      <w:r>
        <w:rPr>
          <w:rFonts w:ascii="Calibri" w:hAnsi="Calibri"/>
          <w:sz w:val="36"/>
        </w:rPr>
        <w:t xml:space="preserve"> Marcus Ravenscroft</w:t>
      </w:r>
    </w:p>
    <w:p w:rsidR="00D11F93" w:rsidRDefault="00460961">
      <w:pPr>
        <w:jc w:val="center"/>
      </w:pPr>
      <w:r>
        <w:rPr>
          <w:rFonts w:ascii="Calibri" w:hAnsi="Calibri"/>
          <w:sz w:val="32"/>
        </w:rPr>
        <w:t>marcus</w:t>
      </w:r>
      <w:r w:rsidR="0097059D">
        <w:rPr>
          <w:rFonts w:ascii="Calibri" w:hAnsi="Calibri"/>
          <w:sz w:val="32"/>
        </w:rPr>
        <w:t>.</w:t>
      </w:r>
      <w:r>
        <w:rPr>
          <w:rFonts w:ascii="Calibri" w:hAnsi="Calibri"/>
          <w:sz w:val="32"/>
        </w:rPr>
        <w:t>ravenscroft@cosmosinstitute</w:t>
      </w:r>
      <w:r w:rsidR="0097059D">
        <w:rPr>
          <w:rFonts w:ascii="Calibri" w:hAnsi="Calibri"/>
          <w:sz w:val="32"/>
        </w:rPr>
        <w:t>.</w:t>
      </w:r>
      <w:r>
        <w:rPr>
          <w:rFonts w:ascii="Calibri" w:hAnsi="Calibri"/>
          <w:sz w:val="32"/>
        </w:rPr>
        <w:t>edu</w:t>
      </w:r>
    </w:p>
    <w:p w:rsidR="00D11F93" w:rsidRDefault="00D11F93"/>
    <w:p w:rsidR="00D11F93" w:rsidRDefault="00460961">
      <w:r>
        <w:rPr>
          <w:rFonts w:ascii="Calibri" w:hAnsi="Calibri"/>
          <w:sz w:val="24"/>
        </w:rPr>
        <w:t>The enigmatic allure of black holes has captivated the scientific community and ignited the imaginations of enthusiasts for decades</w:t>
      </w:r>
      <w:r w:rsidR="0097059D">
        <w:rPr>
          <w:rFonts w:ascii="Calibri" w:hAnsi="Calibri"/>
          <w:sz w:val="24"/>
        </w:rPr>
        <w:t>.</w:t>
      </w:r>
      <w:r>
        <w:rPr>
          <w:rFonts w:ascii="Calibri" w:hAnsi="Calibri"/>
          <w:sz w:val="24"/>
        </w:rPr>
        <w:t xml:space="preserve"> These celestial enigmas, born from the cataclysmic demise of massive stars, hold the power to trap anything that ventures too close, not even light can escape their gravitational grasp</w:t>
      </w:r>
      <w:r w:rsidR="0097059D">
        <w:rPr>
          <w:rFonts w:ascii="Calibri" w:hAnsi="Calibri"/>
          <w:sz w:val="24"/>
        </w:rPr>
        <w:t>.</w:t>
      </w:r>
      <w:r>
        <w:rPr>
          <w:rFonts w:ascii="Calibri" w:hAnsi="Calibri"/>
          <w:sz w:val="24"/>
        </w:rPr>
        <w:t xml:space="preserve"> As we delve into the profound mysteries of black holes, we embark on a journey through the cosmos to grasp the intricacies of these celestial behemoths, exploring their formation, properties, and their profound implications for our comprehension of the universe</w:t>
      </w:r>
      <w:r w:rsidR="0097059D">
        <w:rPr>
          <w:rFonts w:ascii="Calibri" w:hAnsi="Calibri"/>
          <w:sz w:val="24"/>
        </w:rPr>
        <w:t>.</w:t>
      </w:r>
      <w:r>
        <w:rPr>
          <w:rFonts w:ascii="Calibri" w:hAnsi="Calibri"/>
          <w:sz w:val="24"/>
        </w:rPr>
        <w:br/>
      </w:r>
      <w:r>
        <w:rPr>
          <w:rFonts w:ascii="Calibri" w:hAnsi="Calibri"/>
          <w:sz w:val="24"/>
        </w:rPr>
        <w:br/>
        <w:t>Seeking clarity amidst the enigma that shrouds black holes, scientists have deciphered their celestial genesis</w:t>
      </w:r>
      <w:r w:rsidR="0097059D">
        <w:rPr>
          <w:rFonts w:ascii="Calibri" w:hAnsi="Calibri"/>
          <w:sz w:val="24"/>
        </w:rPr>
        <w:t>.</w:t>
      </w:r>
      <w:r>
        <w:rPr>
          <w:rFonts w:ascii="Calibri" w:hAnsi="Calibri"/>
          <w:sz w:val="24"/>
        </w:rPr>
        <w:t xml:space="preserve"> The colossal gravitational pull exerted by a star that has exhausted its nuclear fuel initiates a process of unrelenting collapse, marking the inception of a black hole</w:t>
      </w:r>
      <w:r w:rsidR="0097059D">
        <w:rPr>
          <w:rFonts w:ascii="Calibri" w:hAnsi="Calibri"/>
          <w:sz w:val="24"/>
        </w:rPr>
        <w:t>.</w:t>
      </w:r>
      <w:r>
        <w:rPr>
          <w:rFonts w:ascii="Calibri" w:hAnsi="Calibri"/>
          <w:sz w:val="24"/>
        </w:rPr>
        <w:t xml:space="preserve"> As the star's core buckles under its own immense weight, it continues to implode until it reaches a critical point known as the event horizon, a boundary beyond which no particle, not even photons, can escape the gravitational abyss</w:t>
      </w:r>
      <w:r w:rsidR="0097059D">
        <w:rPr>
          <w:rFonts w:ascii="Calibri" w:hAnsi="Calibri"/>
          <w:sz w:val="24"/>
        </w:rPr>
        <w:t>.</w:t>
      </w:r>
      <w:r>
        <w:rPr>
          <w:rFonts w:ascii="Calibri" w:hAnsi="Calibri"/>
          <w:sz w:val="24"/>
        </w:rPr>
        <w:t xml:space="preserve"> This enigmatic threshold marks the gateway to a black hole's profound mysteries</w:t>
      </w:r>
      <w:r w:rsidR="0097059D">
        <w:rPr>
          <w:rFonts w:ascii="Calibri" w:hAnsi="Calibri"/>
          <w:sz w:val="24"/>
        </w:rPr>
        <w:t>.</w:t>
      </w:r>
      <w:r>
        <w:rPr>
          <w:rFonts w:ascii="Calibri" w:hAnsi="Calibri"/>
          <w:sz w:val="24"/>
        </w:rPr>
        <w:br/>
      </w:r>
      <w:r>
        <w:rPr>
          <w:rFonts w:ascii="Calibri" w:hAnsi="Calibri"/>
          <w:sz w:val="24"/>
        </w:rPr>
        <w:br/>
        <w:t>Delving further into the enigmatic realm of black holes, we confront the extraordinary phenomena associated with them</w:t>
      </w:r>
      <w:r w:rsidR="0097059D">
        <w:rPr>
          <w:rFonts w:ascii="Calibri" w:hAnsi="Calibri"/>
          <w:sz w:val="24"/>
        </w:rPr>
        <w:t>.</w:t>
      </w:r>
      <w:r>
        <w:rPr>
          <w:rFonts w:ascii="Calibri" w:hAnsi="Calibri"/>
          <w:sz w:val="24"/>
        </w:rPr>
        <w:t xml:space="preserve"> Concealed within the enigmatic event horizon, a singularity resides, a point of infinite density where the laws of physics, as we comprehend them, cease to apply</w:t>
      </w:r>
      <w:r w:rsidR="0097059D">
        <w:rPr>
          <w:rFonts w:ascii="Calibri" w:hAnsi="Calibri"/>
          <w:sz w:val="24"/>
        </w:rPr>
        <w:t>.</w:t>
      </w:r>
      <w:r>
        <w:rPr>
          <w:rFonts w:ascii="Calibri" w:hAnsi="Calibri"/>
          <w:sz w:val="24"/>
        </w:rPr>
        <w:t xml:space="preserve"> This enigmatic entity, veiled by a shroud of uncertainty, challenges our fundamental understanding of the cosmos</w:t>
      </w:r>
      <w:r w:rsidR="0097059D">
        <w:rPr>
          <w:rFonts w:ascii="Calibri" w:hAnsi="Calibri"/>
          <w:sz w:val="24"/>
        </w:rPr>
        <w:t>.</w:t>
      </w:r>
      <w:r>
        <w:rPr>
          <w:rFonts w:ascii="Calibri" w:hAnsi="Calibri"/>
          <w:sz w:val="24"/>
        </w:rPr>
        <w:t xml:space="preserve"> Theories such as string theory and loop quantum gravity attempt to unravel the riddles that surround singularities, offering glimpses into the potential resolution of this cosmic enigma</w:t>
      </w:r>
      <w:r w:rsidR="0097059D">
        <w:rPr>
          <w:rFonts w:ascii="Calibri" w:hAnsi="Calibri"/>
          <w:sz w:val="24"/>
        </w:rPr>
        <w:t>.</w:t>
      </w:r>
    </w:p>
    <w:p w:rsidR="00D11F93" w:rsidRDefault="00460961">
      <w:r>
        <w:rPr>
          <w:rFonts w:ascii="Calibri" w:hAnsi="Calibri"/>
          <w:sz w:val="28"/>
        </w:rPr>
        <w:t>Summary</w:t>
      </w:r>
    </w:p>
    <w:p w:rsidR="00D11F93" w:rsidRDefault="00460961">
      <w:r>
        <w:rPr>
          <w:rFonts w:ascii="Calibri" w:hAnsi="Calibri"/>
        </w:rPr>
        <w:t>The journey through the captivating realm of black holes has illuminated their celestial origins, unveiled the enigmatic phenomena associated with them, and emphasized the need for further exploration to unravel the mysteries that remain</w:t>
      </w:r>
      <w:r w:rsidR="0097059D">
        <w:rPr>
          <w:rFonts w:ascii="Calibri" w:hAnsi="Calibri"/>
        </w:rPr>
        <w:t>.</w:t>
      </w:r>
      <w:r>
        <w:rPr>
          <w:rFonts w:ascii="Calibri" w:hAnsi="Calibri"/>
        </w:rPr>
        <w:t xml:space="preserve"> While the vastness of the cosmos may seem incomprehensible, it is through the unrelenting pursuit of knowledge and the ceaseless exploration of the universe that we inch closer to unraveling the enigmas that shroud these cosmic titans</w:t>
      </w:r>
      <w:r w:rsidR="0097059D">
        <w:rPr>
          <w:rFonts w:ascii="Calibri" w:hAnsi="Calibri"/>
        </w:rPr>
        <w:t>.</w:t>
      </w:r>
    </w:p>
    <w:sectPr w:rsidR="00D11F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147027">
    <w:abstractNumId w:val="8"/>
  </w:num>
  <w:num w:numId="2" w16cid:durableId="1517960507">
    <w:abstractNumId w:val="6"/>
  </w:num>
  <w:num w:numId="3" w16cid:durableId="1087729037">
    <w:abstractNumId w:val="5"/>
  </w:num>
  <w:num w:numId="4" w16cid:durableId="1466583701">
    <w:abstractNumId w:val="4"/>
  </w:num>
  <w:num w:numId="5" w16cid:durableId="393891269">
    <w:abstractNumId w:val="7"/>
  </w:num>
  <w:num w:numId="6" w16cid:durableId="1451974684">
    <w:abstractNumId w:val="3"/>
  </w:num>
  <w:num w:numId="7" w16cid:durableId="1317415260">
    <w:abstractNumId w:val="2"/>
  </w:num>
  <w:num w:numId="8" w16cid:durableId="1891303812">
    <w:abstractNumId w:val="1"/>
  </w:num>
  <w:num w:numId="9" w16cid:durableId="181044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961"/>
    <w:rsid w:val="0097059D"/>
    <w:rsid w:val="00AA1D8D"/>
    <w:rsid w:val="00B47730"/>
    <w:rsid w:val="00CB0664"/>
    <w:rsid w:val="00D11F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
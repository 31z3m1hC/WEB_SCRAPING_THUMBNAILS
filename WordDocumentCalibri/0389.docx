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141C" w:rsidRDefault="00BB122D">
      <w:pPr>
        <w:jc w:val="center"/>
      </w:pPr>
      <w:r>
        <w:rPr>
          <w:rFonts w:ascii="Calibri" w:hAnsi="Calibri"/>
          <w:sz w:val="44"/>
        </w:rPr>
        <w:t>Unveiling the Enigmatic Realm of Dreams</w:t>
      </w:r>
    </w:p>
    <w:p w:rsidR="00AD141C" w:rsidRDefault="00BB122D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F22A7E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Somnia Veritas</w:t>
      </w:r>
    </w:p>
    <w:p w:rsidR="00AD141C" w:rsidRDefault="00BB122D">
      <w:pPr>
        <w:jc w:val="center"/>
      </w:pPr>
      <w:r>
        <w:rPr>
          <w:rFonts w:ascii="Calibri" w:hAnsi="Calibri"/>
          <w:sz w:val="32"/>
        </w:rPr>
        <w:t>somniaveritas@luminescentdreams</w:t>
      </w:r>
      <w:r w:rsidR="00F22A7E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net</w:t>
      </w:r>
    </w:p>
    <w:p w:rsidR="00AD141C" w:rsidRDefault="00AD141C"/>
    <w:p w:rsidR="00AD141C" w:rsidRDefault="00BB122D">
      <w:r>
        <w:rPr>
          <w:rFonts w:ascii="Calibri" w:hAnsi="Calibri"/>
          <w:sz w:val="24"/>
        </w:rPr>
        <w:t>In the vast tapestry of human experience, dreams occupy a unique and captivating realm, transcending the boundaries of reality and inviting us into a world of boundless imagination and subconscious exploration</w:t>
      </w:r>
      <w:r w:rsidR="00F22A7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we drift into the ethereal embrace of sleep, our minds embark on a nocturnal journey, traversing landscapes that defy logic, encountering characters that defy convention, and experiencing emotions that defy description</w:t>
      </w:r>
      <w:r w:rsidR="00F22A7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Dreams have piqued the curiosity of philosophers, scientists, and artists for centuries, fueling countless theories, speculations, and artistic masterpieces</w:t>
      </w:r>
      <w:r w:rsidR="00F22A7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ancient Egyptians to modern-day psychologists, dream interpretation has been an enduring pursuit, seeking to decipher the hidden messages and unlock the secrets concealed within our nocturnal reveries</w:t>
      </w:r>
      <w:r w:rsidR="00F22A7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realm of dreams is a mirror to our waking lives, reflecting our deepest fears, desires, and aspirations</w:t>
      </w:r>
      <w:r w:rsidR="00F22A7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Through the symbolism and imagery that populate our dreams, we gain glimpses into our inner selves, uncovering hidden aspects of our psyche that may otherwise remain elusive</w:t>
      </w:r>
      <w:r w:rsidR="00F22A7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Dreams serve as a window to our subconscious, allowing us to explore the uncharted territories of our minds, confronting our anxieties, processing our emotions, and fostering creativity and problem-solving</w:t>
      </w:r>
      <w:r w:rsidR="00F22A7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They are a gateway to self-discovery, offering profound insights into our own unique identities</w:t>
      </w:r>
      <w:r w:rsidR="00F22A7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Dreams have been a source of inspiration and fascination for artists and writers throughout history</w:t>
      </w:r>
      <w:r w:rsidR="00F22A7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surreal landscapes of Salvador Dali to the haunting poetry of Edgar Allan Poe, dreams have provided a rich tapestry of imagery and symbolism, fueling creative expression and igniting imaginations</w:t>
      </w:r>
      <w:r w:rsidR="00F22A7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Dreams have also been intricately woven into mythology and folklore across cultures, shaping beliefs about the afterlife, the nature of reality, and the relationship between the conscious and unconscious mind</w:t>
      </w:r>
      <w:r w:rsidR="00F22A7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They have been seen as a portal to the divine, a realm of prophecy, and a means of communication with the spirit world</w:t>
      </w:r>
      <w:r w:rsidR="00F22A7E">
        <w:rPr>
          <w:rFonts w:ascii="Calibri" w:hAnsi="Calibri"/>
          <w:sz w:val="24"/>
        </w:rPr>
        <w:t>.</w:t>
      </w:r>
    </w:p>
    <w:p w:rsidR="00AD141C" w:rsidRDefault="00BB122D">
      <w:r>
        <w:rPr>
          <w:rFonts w:ascii="Calibri" w:hAnsi="Calibri"/>
          <w:sz w:val="28"/>
        </w:rPr>
        <w:t>Summary</w:t>
      </w:r>
    </w:p>
    <w:p w:rsidR="00AD141C" w:rsidRDefault="00BB122D">
      <w:r>
        <w:rPr>
          <w:rFonts w:ascii="Calibri" w:hAnsi="Calibri"/>
        </w:rPr>
        <w:t>Dreams remain an enigmatic and captivating phenomenon, inviting us on a nightly journey into the depths of our own minds</w:t>
      </w:r>
      <w:r w:rsidR="00F22A7E">
        <w:rPr>
          <w:rFonts w:ascii="Calibri" w:hAnsi="Calibri"/>
        </w:rPr>
        <w:t>.</w:t>
      </w:r>
      <w:r>
        <w:rPr>
          <w:rFonts w:ascii="Calibri" w:hAnsi="Calibri"/>
        </w:rPr>
        <w:t xml:space="preserve"> They offer a glimpse into our subconscious, allowing us to explore </w:t>
      </w:r>
      <w:r>
        <w:rPr>
          <w:rFonts w:ascii="Calibri" w:hAnsi="Calibri"/>
        </w:rPr>
        <w:lastRenderedPageBreak/>
        <w:t>our innermost fears, desires, and aspirations</w:t>
      </w:r>
      <w:r w:rsidR="00F22A7E">
        <w:rPr>
          <w:rFonts w:ascii="Calibri" w:hAnsi="Calibri"/>
        </w:rPr>
        <w:t>.</w:t>
      </w:r>
      <w:r>
        <w:rPr>
          <w:rFonts w:ascii="Calibri" w:hAnsi="Calibri"/>
        </w:rPr>
        <w:t xml:space="preserve"> Dreams have been a source of inspiration for artists, writers, and philosophers, shaping creative expression and fueling imaginations throughout history</w:t>
      </w:r>
      <w:r w:rsidR="00F22A7E">
        <w:rPr>
          <w:rFonts w:ascii="Calibri" w:hAnsi="Calibri"/>
        </w:rPr>
        <w:t>.</w:t>
      </w:r>
      <w:r>
        <w:rPr>
          <w:rFonts w:ascii="Calibri" w:hAnsi="Calibri"/>
        </w:rPr>
        <w:t xml:space="preserve"> While their precise meaning and significance may forever elude us, dreams continue to hold a profound fascination, inviting us to contemplate the mysteries of the human psyche and the vastness of our inner world</w:t>
      </w:r>
    </w:p>
    <w:sectPr w:rsidR="00AD14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12163401">
    <w:abstractNumId w:val="8"/>
  </w:num>
  <w:num w:numId="2" w16cid:durableId="46801468">
    <w:abstractNumId w:val="6"/>
  </w:num>
  <w:num w:numId="3" w16cid:durableId="1265653978">
    <w:abstractNumId w:val="5"/>
  </w:num>
  <w:num w:numId="4" w16cid:durableId="510872092">
    <w:abstractNumId w:val="4"/>
  </w:num>
  <w:num w:numId="5" w16cid:durableId="2028478618">
    <w:abstractNumId w:val="7"/>
  </w:num>
  <w:num w:numId="6" w16cid:durableId="934627650">
    <w:abstractNumId w:val="3"/>
  </w:num>
  <w:num w:numId="7" w16cid:durableId="453669456">
    <w:abstractNumId w:val="2"/>
  </w:num>
  <w:num w:numId="8" w16cid:durableId="1839881462">
    <w:abstractNumId w:val="1"/>
  </w:num>
  <w:num w:numId="9" w16cid:durableId="1826359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D141C"/>
    <w:rsid w:val="00B47730"/>
    <w:rsid w:val="00BB122D"/>
    <w:rsid w:val="00CB0664"/>
    <w:rsid w:val="00F22A7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2024-01-10T04:05:00Z</dcterms:modified>
  <cp:category/>
</cp:coreProperties>
</file>
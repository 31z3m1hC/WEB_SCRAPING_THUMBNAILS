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19D" w:rsidRDefault="00213C44">
      <w:pPr>
        <w:jc w:val="center"/>
      </w:pPr>
      <w:r>
        <w:rPr>
          <w:rFonts w:ascii="Calibri" w:hAnsi="Calibri"/>
          <w:sz w:val="44"/>
        </w:rPr>
        <w:t>The Enigmatic Universe: Unveiling Mysteries</w:t>
      </w:r>
    </w:p>
    <w:p w:rsidR="009E719D" w:rsidRDefault="00213C44">
      <w:pPr>
        <w:pStyle w:val="NoSpacing"/>
        <w:jc w:val="center"/>
      </w:pPr>
      <w:r>
        <w:rPr>
          <w:rFonts w:ascii="Calibri" w:hAnsi="Calibri"/>
          <w:sz w:val="36"/>
        </w:rPr>
        <w:t>Dr</w:t>
      </w:r>
      <w:r w:rsidR="00EB3240">
        <w:rPr>
          <w:rFonts w:ascii="Calibri" w:hAnsi="Calibri"/>
          <w:sz w:val="36"/>
        </w:rPr>
        <w:t>.</w:t>
      </w:r>
      <w:r>
        <w:rPr>
          <w:rFonts w:ascii="Calibri" w:hAnsi="Calibri"/>
          <w:sz w:val="36"/>
        </w:rPr>
        <w:t xml:space="preserve"> Alex West</w:t>
      </w:r>
    </w:p>
    <w:p w:rsidR="009E719D" w:rsidRDefault="00213C44">
      <w:pPr>
        <w:jc w:val="center"/>
      </w:pPr>
      <w:r>
        <w:rPr>
          <w:rFonts w:ascii="Calibri" w:hAnsi="Calibri"/>
          <w:sz w:val="32"/>
        </w:rPr>
        <w:t>alex</w:t>
      </w:r>
      <w:r w:rsidR="00EB3240">
        <w:rPr>
          <w:rFonts w:ascii="Calibri" w:hAnsi="Calibri"/>
          <w:sz w:val="32"/>
        </w:rPr>
        <w:t>.</w:t>
      </w:r>
      <w:r>
        <w:rPr>
          <w:rFonts w:ascii="Calibri" w:hAnsi="Calibri"/>
          <w:sz w:val="32"/>
        </w:rPr>
        <w:t>west@spatiumobservatory</w:t>
      </w:r>
      <w:r w:rsidR="00EB3240">
        <w:rPr>
          <w:rFonts w:ascii="Calibri" w:hAnsi="Calibri"/>
          <w:sz w:val="32"/>
        </w:rPr>
        <w:t>.</w:t>
      </w:r>
      <w:r>
        <w:rPr>
          <w:rFonts w:ascii="Calibri" w:hAnsi="Calibri"/>
          <w:sz w:val="32"/>
        </w:rPr>
        <w:t>org</w:t>
      </w:r>
    </w:p>
    <w:p w:rsidR="009E719D" w:rsidRDefault="009E719D"/>
    <w:p w:rsidR="009E719D" w:rsidRDefault="00213C44">
      <w:r>
        <w:rPr>
          <w:rFonts w:ascii="Calibri" w:hAnsi="Calibri"/>
          <w:sz w:val="24"/>
        </w:rPr>
        <w:t>In the vast expanse of the cosmos, where celestial bodies dance in intricate patterns, lies a realm of mysteries waiting to be unraveled</w:t>
      </w:r>
      <w:r w:rsidR="00EB3240">
        <w:rPr>
          <w:rFonts w:ascii="Calibri" w:hAnsi="Calibri"/>
          <w:sz w:val="24"/>
        </w:rPr>
        <w:t>.</w:t>
      </w:r>
      <w:r>
        <w:rPr>
          <w:rFonts w:ascii="Calibri" w:hAnsi="Calibri"/>
          <w:sz w:val="24"/>
        </w:rPr>
        <w:t xml:space="preserve"> The enigmatic universe, with its boundless wonders and elusive phenomena, beckons us to explore its secrets</w:t>
      </w:r>
      <w:r w:rsidR="00EB3240">
        <w:rPr>
          <w:rFonts w:ascii="Calibri" w:hAnsi="Calibri"/>
          <w:sz w:val="24"/>
        </w:rPr>
        <w:t>.</w:t>
      </w:r>
      <w:r>
        <w:rPr>
          <w:rFonts w:ascii="Calibri" w:hAnsi="Calibri"/>
          <w:sz w:val="24"/>
        </w:rPr>
        <w:t xml:space="preserve"> As we delve into the depths of space and time, we encounter cosmic enigmas that challenge our understanding and ignite our curiosity</w:t>
      </w:r>
      <w:r w:rsidR="00EB3240">
        <w:rPr>
          <w:rFonts w:ascii="Calibri" w:hAnsi="Calibri"/>
          <w:sz w:val="24"/>
        </w:rPr>
        <w:t>.</w:t>
      </w:r>
      <w:r>
        <w:rPr>
          <w:rFonts w:ascii="Calibri" w:hAnsi="Calibri"/>
          <w:sz w:val="24"/>
        </w:rPr>
        <w:t xml:space="preserve"> From the enigmatic nature of dark matter and dark energy to the perplexing birth and evolution of the universe, these cosmic mysteries captivate the minds of scientists, philosophers, and enthusiasts alike</w:t>
      </w:r>
      <w:r w:rsidR="00EB3240">
        <w:rPr>
          <w:rFonts w:ascii="Calibri" w:hAnsi="Calibri"/>
          <w:sz w:val="24"/>
        </w:rPr>
        <w:t>.</w:t>
      </w:r>
      <w:r>
        <w:rPr>
          <w:rFonts w:ascii="Calibri" w:hAnsi="Calibri"/>
          <w:sz w:val="24"/>
        </w:rPr>
        <w:br/>
      </w:r>
      <w:r>
        <w:rPr>
          <w:rFonts w:ascii="Calibri" w:hAnsi="Calibri"/>
          <w:sz w:val="24"/>
        </w:rPr>
        <w:br/>
        <w:t>The intricate workings of the universe are governed by fundamental forces that shape the fabric of reality</w:t>
      </w:r>
      <w:r w:rsidR="00EB3240">
        <w:rPr>
          <w:rFonts w:ascii="Calibri" w:hAnsi="Calibri"/>
          <w:sz w:val="24"/>
        </w:rPr>
        <w:t>.</w:t>
      </w:r>
      <w:r>
        <w:rPr>
          <w:rFonts w:ascii="Calibri" w:hAnsi="Calibri"/>
          <w:sz w:val="24"/>
        </w:rPr>
        <w:t xml:space="preserve"> Gravity, electromagnetism, the strong and weak nuclear forces, each play a crucial role in orchestrating the dance of celestial bodies, from the smallest subatomic particles to the grandest galaxies</w:t>
      </w:r>
      <w:r w:rsidR="00EB3240">
        <w:rPr>
          <w:rFonts w:ascii="Calibri" w:hAnsi="Calibri"/>
          <w:sz w:val="24"/>
        </w:rPr>
        <w:t>.</w:t>
      </w:r>
      <w:r>
        <w:rPr>
          <w:rFonts w:ascii="Calibri" w:hAnsi="Calibri"/>
          <w:sz w:val="24"/>
        </w:rPr>
        <w:t xml:space="preserve"> Yet, despite our advancements in scientific knowledge, the underlying mechanisms behind these forces remain shrouded in mystery</w:t>
      </w:r>
      <w:r w:rsidR="00EB3240">
        <w:rPr>
          <w:rFonts w:ascii="Calibri" w:hAnsi="Calibri"/>
          <w:sz w:val="24"/>
        </w:rPr>
        <w:t>.</w:t>
      </w:r>
      <w:r>
        <w:rPr>
          <w:rFonts w:ascii="Calibri" w:hAnsi="Calibri"/>
          <w:sz w:val="24"/>
        </w:rPr>
        <w:br/>
      </w:r>
      <w:r>
        <w:rPr>
          <w:rFonts w:ascii="Calibri" w:hAnsi="Calibri"/>
          <w:sz w:val="24"/>
        </w:rPr>
        <w:br/>
        <w:t>Venturing farther into the cosmic arena, we encounter the enigma of black holes, regions of immense gravity that defy our conventional understanding of space and time</w:t>
      </w:r>
      <w:r w:rsidR="00EB3240">
        <w:rPr>
          <w:rFonts w:ascii="Calibri" w:hAnsi="Calibri"/>
          <w:sz w:val="24"/>
        </w:rPr>
        <w:t>.</w:t>
      </w:r>
      <w:r>
        <w:rPr>
          <w:rFonts w:ascii="Calibri" w:hAnsi="Calibri"/>
          <w:sz w:val="24"/>
        </w:rPr>
        <w:t xml:space="preserve"> These celestial monsters warp the fabric of space-time, swallowing light and matter, creating a cosmic abyss from which nothing can escape, not even information</w:t>
      </w:r>
      <w:r w:rsidR="00EB3240">
        <w:rPr>
          <w:rFonts w:ascii="Calibri" w:hAnsi="Calibri"/>
          <w:sz w:val="24"/>
        </w:rPr>
        <w:t>.</w:t>
      </w:r>
      <w:r>
        <w:rPr>
          <w:rFonts w:ascii="Calibri" w:hAnsi="Calibri"/>
          <w:sz w:val="24"/>
        </w:rPr>
        <w:t xml:space="preserve"> The very nature of black holes challenges our theories of physics and raises fundamental questions about the limits of our knowledge</w:t>
      </w:r>
      <w:r w:rsidR="00EB3240">
        <w:rPr>
          <w:rFonts w:ascii="Calibri" w:hAnsi="Calibri"/>
          <w:sz w:val="24"/>
        </w:rPr>
        <w:t>.</w:t>
      </w:r>
    </w:p>
    <w:p w:rsidR="009E719D" w:rsidRDefault="00213C44">
      <w:r>
        <w:rPr>
          <w:rFonts w:ascii="Calibri" w:hAnsi="Calibri"/>
          <w:sz w:val="28"/>
        </w:rPr>
        <w:t>Summary</w:t>
      </w:r>
    </w:p>
    <w:p w:rsidR="009E719D" w:rsidRDefault="00213C44">
      <w:r>
        <w:rPr>
          <w:rFonts w:ascii="Calibri" w:hAnsi="Calibri"/>
        </w:rPr>
        <w:t>Our journey through the enigmatic universe has unveiled the profound mysteries that lie beyond our immediate perception</w:t>
      </w:r>
      <w:r w:rsidR="00EB3240">
        <w:rPr>
          <w:rFonts w:ascii="Calibri" w:hAnsi="Calibri"/>
        </w:rPr>
        <w:t>.</w:t>
      </w:r>
      <w:r>
        <w:rPr>
          <w:rFonts w:ascii="Calibri" w:hAnsi="Calibri"/>
        </w:rPr>
        <w:t xml:space="preserve"> From the nature of dark matter and dark energy to the intricacies of black holes and the origin of the universe, these cosmic conundrums continue to challenge our understanding of reality</w:t>
      </w:r>
      <w:r w:rsidR="00EB3240">
        <w:rPr>
          <w:rFonts w:ascii="Calibri" w:hAnsi="Calibri"/>
        </w:rPr>
        <w:t>.</w:t>
      </w:r>
      <w:r>
        <w:rPr>
          <w:rFonts w:ascii="Calibri" w:hAnsi="Calibri"/>
        </w:rPr>
        <w:t xml:space="preserve"> The pursuit of these mysteries drives scientific exploration, igniting our curiosity and inspiring us to push the boundaries of knowledge</w:t>
      </w:r>
      <w:r w:rsidR="00EB3240">
        <w:rPr>
          <w:rFonts w:ascii="Calibri" w:hAnsi="Calibri"/>
        </w:rPr>
        <w:t>.</w:t>
      </w:r>
      <w:r>
        <w:rPr>
          <w:rFonts w:ascii="Calibri" w:hAnsi="Calibri"/>
        </w:rPr>
        <w:t xml:space="preserve"> As we continue to unravel the secrets of the universe, we embrace the wonder and awe of the unknown, humbled by the vastness and complexity of the cosmos</w:t>
      </w:r>
      <w:r w:rsidR="00EB3240">
        <w:rPr>
          <w:rFonts w:ascii="Calibri" w:hAnsi="Calibri"/>
        </w:rPr>
        <w:t>.</w:t>
      </w:r>
    </w:p>
    <w:sectPr w:rsidR="009E71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455585">
    <w:abstractNumId w:val="8"/>
  </w:num>
  <w:num w:numId="2" w16cid:durableId="480998013">
    <w:abstractNumId w:val="6"/>
  </w:num>
  <w:num w:numId="3" w16cid:durableId="173999946">
    <w:abstractNumId w:val="5"/>
  </w:num>
  <w:num w:numId="4" w16cid:durableId="2132899521">
    <w:abstractNumId w:val="4"/>
  </w:num>
  <w:num w:numId="5" w16cid:durableId="476384396">
    <w:abstractNumId w:val="7"/>
  </w:num>
  <w:num w:numId="6" w16cid:durableId="1592549434">
    <w:abstractNumId w:val="3"/>
  </w:num>
  <w:num w:numId="7" w16cid:durableId="1499661282">
    <w:abstractNumId w:val="2"/>
  </w:num>
  <w:num w:numId="8" w16cid:durableId="718087966">
    <w:abstractNumId w:val="1"/>
  </w:num>
  <w:num w:numId="9" w16cid:durableId="1811168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C44"/>
    <w:rsid w:val="0029639D"/>
    <w:rsid w:val="00326F90"/>
    <w:rsid w:val="009E719D"/>
    <w:rsid w:val="00AA1D8D"/>
    <w:rsid w:val="00B47730"/>
    <w:rsid w:val="00CB0664"/>
    <w:rsid w:val="00EB32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
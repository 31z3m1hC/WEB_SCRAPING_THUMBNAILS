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2B6" w:rsidRDefault="00BF3839">
      <w:pPr>
        <w:jc w:val="center"/>
      </w:pPr>
      <w:r>
        <w:rPr>
          <w:rFonts w:ascii="Calibri" w:hAnsi="Calibri"/>
          <w:sz w:val="44"/>
        </w:rPr>
        <w:t>Astronomical Observations: Expanding Our Cosmic Understanding</w:t>
      </w:r>
    </w:p>
    <w:p w:rsidR="005532B6" w:rsidRDefault="00BF3839">
      <w:pPr>
        <w:pStyle w:val="NoSpacing"/>
        <w:jc w:val="center"/>
      </w:pPr>
      <w:r>
        <w:rPr>
          <w:rFonts w:ascii="Calibri" w:hAnsi="Calibri"/>
          <w:sz w:val="36"/>
        </w:rPr>
        <w:t>Dr</w:t>
      </w:r>
      <w:r w:rsidR="0006324C">
        <w:rPr>
          <w:rFonts w:ascii="Calibri" w:hAnsi="Calibri"/>
          <w:sz w:val="36"/>
        </w:rPr>
        <w:t>.</w:t>
      </w:r>
      <w:r>
        <w:rPr>
          <w:rFonts w:ascii="Calibri" w:hAnsi="Calibri"/>
          <w:sz w:val="36"/>
        </w:rPr>
        <w:t xml:space="preserve"> Eleanor Covington</w:t>
      </w:r>
    </w:p>
    <w:p w:rsidR="005532B6" w:rsidRDefault="00BF3839">
      <w:pPr>
        <w:jc w:val="center"/>
      </w:pPr>
      <w:r>
        <w:rPr>
          <w:rFonts w:ascii="Calibri" w:hAnsi="Calibri"/>
          <w:sz w:val="32"/>
        </w:rPr>
        <w:t>eleanor</w:t>
      </w:r>
      <w:r w:rsidR="0006324C">
        <w:rPr>
          <w:rFonts w:ascii="Calibri" w:hAnsi="Calibri"/>
          <w:sz w:val="32"/>
        </w:rPr>
        <w:t>.</w:t>
      </w:r>
      <w:r>
        <w:rPr>
          <w:rFonts w:ascii="Calibri" w:hAnsi="Calibri"/>
          <w:sz w:val="32"/>
        </w:rPr>
        <w:t>covington@astro</w:t>
      </w:r>
      <w:r w:rsidR="0006324C">
        <w:rPr>
          <w:rFonts w:ascii="Calibri" w:hAnsi="Calibri"/>
          <w:sz w:val="32"/>
        </w:rPr>
        <w:t>.</w:t>
      </w:r>
      <w:r>
        <w:rPr>
          <w:rFonts w:ascii="Calibri" w:hAnsi="Calibri"/>
          <w:sz w:val="32"/>
        </w:rPr>
        <w:t>org</w:t>
      </w:r>
    </w:p>
    <w:p w:rsidR="005532B6" w:rsidRDefault="005532B6"/>
    <w:p w:rsidR="005532B6" w:rsidRDefault="00BF3839">
      <w:r>
        <w:rPr>
          <w:rFonts w:ascii="Calibri" w:hAnsi="Calibri"/>
          <w:sz w:val="24"/>
        </w:rPr>
        <w:t>The complexities of the cosmos, with its myriad celestial marvels and resounding vastness, have perpetually beckoned humanity to unravel its enigmas</w:t>
      </w:r>
      <w:r w:rsidR="0006324C">
        <w:rPr>
          <w:rFonts w:ascii="Calibri" w:hAnsi="Calibri"/>
          <w:sz w:val="24"/>
        </w:rPr>
        <w:t>.</w:t>
      </w:r>
      <w:r>
        <w:rPr>
          <w:rFonts w:ascii="Calibri" w:hAnsi="Calibri"/>
          <w:sz w:val="24"/>
        </w:rPr>
        <w:t xml:space="preserve"> The pursuit of astronomical observations has emerged as a cornerstone in our unwavering quest to comprehend the nature of the universe and our place within it</w:t>
      </w:r>
      <w:r w:rsidR="0006324C">
        <w:rPr>
          <w:rFonts w:ascii="Calibri" w:hAnsi="Calibri"/>
          <w:sz w:val="24"/>
        </w:rPr>
        <w:t>.</w:t>
      </w:r>
      <w:r>
        <w:rPr>
          <w:rFonts w:ascii="Calibri" w:hAnsi="Calibri"/>
          <w:sz w:val="24"/>
        </w:rPr>
        <w:t xml:space="preserve"> Through celestial observations, we have unveiled the cosmos's intricacies, unveiling the mysteries that shroud the galaxies, stars, planets, and phenomena that grace our night sky</w:t>
      </w:r>
      <w:r w:rsidR="0006324C">
        <w:rPr>
          <w:rFonts w:ascii="Calibri" w:hAnsi="Calibri"/>
          <w:sz w:val="24"/>
        </w:rPr>
        <w:t>.</w:t>
      </w:r>
      <w:r>
        <w:rPr>
          <w:rFonts w:ascii="Calibri" w:hAnsi="Calibri"/>
          <w:sz w:val="24"/>
        </w:rPr>
        <w:br/>
      </w:r>
      <w:r>
        <w:rPr>
          <w:rFonts w:ascii="Calibri" w:hAnsi="Calibri"/>
          <w:sz w:val="24"/>
        </w:rPr>
        <w:br/>
        <w:t>Delving into this realm of celestial exploration, humanity has constructed powerful telescopes, enabling us to peer deep into the depths of space</w:t>
      </w:r>
      <w:r w:rsidR="0006324C">
        <w:rPr>
          <w:rFonts w:ascii="Calibri" w:hAnsi="Calibri"/>
          <w:sz w:val="24"/>
        </w:rPr>
        <w:t>.</w:t>
      </w:r>
      <w:r>
        <w:rPr>
          <w:rFonts w:ascii="Calibri" w:hAnsi="Calibri"/>
          <w:sz w:val="24"/>
        </w:rPr>
        <w:t xml:space="preserve"> These majestic instruments have unveiled breathtaking vistas of distant worlds, painting a portrait of our cosmic neighborhood</w:t>
      </w:r>
      <w:r w:rsidR="0006324C">
        <w:rPr>
          <w:rFonts w:ascii="Calibri" w:hAnsi="Calibri"/>
          <w:sz w:val="24"/>
        </w:rPr>
        <w:t>.</w:t>
      </w:r>
      <w:r>
        <w:rPr>
          <w:rFonts w:ascii="Calibri" w:hAnsi="Calibri"/>
          <w:sz w:val="24"/>
        </w:rPr>
        <w:t xml:space="preserve"> By harnessing radio waves, X-rays, and infrared emissions, astronomers have unearthed black holes, pulsars, quasars, and other celestial wonders that challenge our comprehension of the universe's mechanics</w:t>
      </w:r>
      <w:r w:rsidR="0006324C">
        <w:rPr>
          <w:rFonts w:ascii="Calibri" w:hAnsi="Calibri"/>
          <w:sz w:val="24"/>
        </w:rPr>
        <w:t>.</w:t>
      </w:r>
      <w:r>
        <w:rPr>
          <w:rFonts w:ascii="Calibri" w:hAnsi="Calibri"/>
          <w:sz w:val="24"/>
        </w:rPr>
        <w:br/>
      </w:r>
      <w:r>
        <w:rPr>
          <w:rFonts w:ascii="Calibri" w:hAnsi="Calibri"/>
          <w:sz w:val="24"/>
        </w:rPr>
        <w:br/>
        <w:t>The fruits of these astronomical observations have reshaped our understanding of time and space</w:t>
      </w:r>
      <w:r w:rsidR="0006324C">
        <w:rPr>
          <w:rFonts w:ascii="Calibri" w:hAnsi="Calibri"/>
          <w:sz w:val="24"/>
        </w:rPr>
        <w:t>.</w:t>
      </w:r>
      <w:r>
        <w:rPr>
          <w:rFonts w:ascii="Calibri" w:hAnsi="Calibri"/>
          <w:sz w:val="24"/>
        </w:rPr>
        <w:t xml:space="preserve"> We have witnessed the birth and death of stars, and observed the dance of planets orbiting alien suns</w:t>
      </w:r>
      <w:r w:rsidR="0006324C">
        <w:rPr>
          <w:rFonts w:ascii="Calibri" w:hAnsi="Calibri"/>
          <w:sz w:val="24"/>
        </w:rPr>
        <w:t>.</w:t>
      </w:r>
      <w:r>
        <w:rPr>
          <w:rFonts w:ascii="Calibri" w:hAnsi="Calibri"/>
          <w:sz w:val="24"/>
        </w:rPr>
        <w:t xml:space="preserve"> Our perspective on time has been expanded, as we have delved into the depths of ancient galaxies, shedding light on the universe's earliest moments</w:t>
      </w:r>
      <w:r w:rsidR="0006324C">
        <w:rPr>
          <w:rFonts w:ascii="Calibri" w:hAnsi="Calibri"/>
          <w:sz w:val="24"/>
        </w:rPr>
        <w:t>.</w:t>
      </w:r>
      <w:r>
        <w:rPr>
          <w:rFonts w:ascii="Calibri" w:hAnsi="Calibri"/>
          <w:sz w:val="24"/>
        </w:rPr>
        <w:t xml:space="preserve"> The discoveries made through celestial observation have fueled scientific advancements and ignited an insatiable curiosity about the cosmic tapestry</w:t>
      </w:r>
      <w:r w:rsidR="0006324C">
        <w:rPr>
          <w:rFonts w:ascii="Calibri" w:hAnsi="Calibri"/>
          <w:sz w:val="24"/>
        </w:rPr>
        <w:t>.</w:t>
      </w:r>
    </w:p>
    <w:p w:rsidR="005532B6" w:rsidRDefault="00BF3839">
      <w:r>
        <w:rPr>
          <w:rFonts w:ascii="Calibri" w:hAnsi="Calibri"/>
          <w:sz w:val="28"/>
        </w:rPr>
        <w:t>Summary</w:t>
      </w:r>
    </w:p>
    <w:p w:rsidR="005532B6" w:rsidRDefault="00BF3839">
      <w:r>
        <w:rPr>
          <w:rFonts w:ascii="Calibri" w:hAnsi="Calibri"/>
        </w:rPr>
        <w:t>Astronomical observations have unveiled a universe brimming with extraordinary celestial phenomena</w:t>
      </w:r>
      <w:r w:rsidR="0006324C">
        <w:rPr>
          <w:rFonts w:ascii="Calibri" w:hAnsi="Calibri"/>
        </w:rPr>
        <w:t>.</w:t>
      </w:r>
      <w:r>
        <w:rPr>
          <w:rFonts w:ascii="Calibri" w:hAnsi="Calibri"/>
        </w:rPr>
        <w:t xml:space="preserve"> Telescopic marvels have enabled humanity to probe the cosmos's depths, revealing galaxies, stars, planets, and enigmatic cosmic events</w:t>
      </w:r>
      <w:r w:rsidR="0006324C">
        <w:rPr>
          <w:rFonts w:ascii="Calibri" w:hAnsi="Calibri"/>
        </w:rPr>
        <w:t>.</w:t>
      </w:r>
      <w:r>
        <w:rPr>
          <w:rFonts w:ascii="Calibri" w:hAnsi="Calibri"/>
        </w:rPr>
        <w:t xml:space="preserve"> Our understanding of the universe has been transformed, expanding our knowledge of time, space, and our place in this vast expanse</w:t>
      </w:r>
      <w:r w:rsidR="0006324C">
        <w:rPr>
          <w:rFonts w:ascii="Calibri" w:hAnsi="Calibri"/>
        </w:rPr>
        <w:t>.</w:t>
      </w:r>
      <w:r>
        <w:rPr>
          <w:rFonts w:ascii="Calibri" w:hAnsi="Calibri"/>
        </w:rPr>
        <w:t xml:space="preserve"> The relentless pursuit of astronomical observations continues to broaden humanity's collective consciousness, revealing new wonders that challenge our understanding and inspire us to ponder the boundless mysteries that lie beyond our planet</w:t>
      </w:r>
      <w:r w:rsidR="0006324C">
        <w:rPr>
          <w:rFonts w:ascii="Calibri" w:hAnsi="Calibri"/>
        </w:rPr>
        <w:t>.</w:t>
      </w:r>
    </w:p>
    <w:sectPr w:rsidR="005532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8251432">
    <w:abstractNumId w:val="8"/>
  </w:num>
  <w:num w:numId="2" w16cid:durableId="53243883">
    <w:abstractNumId w:val="6"/>
  </w:num>
  <w:num w:numId="3" w16cid:durableId="226185951">
    <w:abstractNumId w:val="5"/>
  </w:num>
  <w:num w:numId="4" w16cid:durableId="56981716">
    <w:abstractNumId w:val="4"/>
  </w:num>
  <w:num w:numId="5" w16cid:durableId="928581075">
    <w:abstractNumId w:val="7"/>
  </w:num>
  <w:num w:numId="6" w16cid:durableId="483131752">
    <w:abstractNumId w:val="3"/>
  </w:num>
  <w:num w:numId="7" w16cid:durableId="328680378">
    <w:abstractNumId w:val="2"/>
  </w:num>
  <w:num w:numId="8" w16cid:durableId="1003974839">
    <w:abstractNumId w:val="1"/>
  </w:num>
  <w:num w:numId="9" w16cid:durableId="479421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24C"/>
    <w:rsid w:val="0015074B"/>
    <w:rsid w:val="0029639D"/>
    <w:rsid w:val="00326F90"/>
    <w:rsid w:val="005532B6"/>
    <w:rsid w:val="00AA1D8D"/>
    <w:rsid w:val="00B47730"/>
    <w:rsid w:val="00BF383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
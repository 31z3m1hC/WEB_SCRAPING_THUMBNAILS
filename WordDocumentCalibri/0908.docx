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060" w:rsidRDefault="00314A2A">
      <w:pPr>
        <w:jc w:val="center"/>
      </w:pPr>
      <w:r>
        <w:rPr>
          <w:rFonts w:ascii="Calibri" w:hAnsi="Calibri"/>
          <w:sz w:val="44"/>
        </w:rPr>
        <w:t>Harmonic Sounds of Kepler's Harmony</w:t>
      </w:r>
    </w:p>
    <w:p w:rsidR="00117060" w:rsidRDefault="00314A2A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77444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Clara Reynolds</w:t>
      </w:r>
    </w:p>
    <w:p w:rsidR="00117060" w:rsidRDefault="00314A2A">
      <w:pPr>
        <w:jc w:val="center"/>
      </w:pPr>
      <w:r>
        <w:rPr>
          <w:rFonts w:ascii="Calibri" w:hAnsi="Calibri"/>
          <w:sz w:val="32"/>
        </w:rPr>
        <w:t>creynolds@astronomyworld</w:t>
      </w:r>
      <w:r w:rsidR="0007744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117060" w:rsidRDefault="00117060"/>
    <w:p w:rsidR="00117060" w:rsidRDefault="00314A2A">
      <w:r>
        <w:rPr>
          <w:rFonts w:ascii="Calibri" w:hAnsi="Calibri"/>
          <w:sz w:val="24"/>
        </w:rPr>
        <w:t>In the realm of celestial music and celestial harmony, we embark on a celestial journey to unveil the wonders of Kepler's Harmony</w:t>
      </w:r>
      <w:r w:rsidR="00077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Johannes Kepler, with his profound insights into astronomy and mathematics, laid the foundation for understanding the cosmos</w:t>
      </w:r>
      <w:r w:rsidR="00077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Kepler's Harmony, also known as Musica Universalis, emerged as a groundbreaking concept where he believed celestial bodies and their movements resonated as a celestial harmony</w:t>
      </w:r>
      <w:r w:rsidR="00077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 Harmony thus mirrors the interconnectedness and mathematical relationships that govern cosmic phenomenon</w:t>
      </w:r>
      <w:r w:rsidR="00077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shall explore Kepler's pioneering work and how it weaves together the beauty of mathematics and the cosmic symphony, inspiring generations of scientists, musicians, and philosophers</w:t>
      </w:r>
      <w:r w:rsidR="00077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Kepler, a true Renaissance man, was ardent about unraveling the mathematical equations that governed planetary motion</w:t>
      </w:r>
      <w:r w:rsidR="00077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He was driven by a belief that the universe was not merely a random entity but a reflection of divine order and musical harmony</w:t>
      </w:r>
      <w:r w:rsidR="00077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Fueled by these convictions, Keplers dedicated his life to unlocking the secrets of celestial mechanics and the harmonies within</w:t>
      </w:r>
      <w:r w:rsidR="00077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premise of Kepler's Harmony revolved around the presumption that celestial bodies emitted sounds harmonious to the human ear if they could be heard</w:t>
      </w:r>
      <w:r w:rsidR="00077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notion captured the imagination of scientists and artists, blurring the lines between science and artistry</w:t>
      </w:r>
      <w:r w:rsidR="00077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Kepler's Harmony, each celestial body, like a cosmic note, resonated at a distinct frequency</w:t>
      </w:r>
      <w:r w:rsidR="00077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frequencies, determined by their speeds and trajectories and amidst their celestial orbits, composed the symphony of the universe, a concert beyond human comprehension</w:t>
      </w:r>
      <w:r w:rsidR="00077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Kepler's theoretical frameworks laid the groundwork for future celestial mechanics, serving as a pivotal moment in understanding the movement and dynamics of our universe</w:t>
      </w:r>
      <w:r w:rsidR="00077444">
        <w:rPr>
          <w:rFonts w:ascii="Calibri" w:hAnsi="Calibri"/>
          <w:sz w:val="24"/>
        </w:rPr>
        <w:t>.</w:t>
      </w:r>
    </w:p>
    <w:p w:rsidR="00117060" w:rsidRDefault="00314A2A">
      <w:r>
        <w:rPr>
          <w:rFonts w:ascii="Calibri" w:hAnsi="Calibri"/>
          <w:sz w:val="28"/>
        </w:rPr>
        <w:t>Summary</w:t>
      </w:r>
    </w:p>
    <w:p w:rsidR="00117060" w:rsidRDefault="00314A2A">
      <w:r>
        <w:rPr>
          <w:rFonts w:ascii="Calibri" w:hAnsi="Calibri"/>
        </w:rPr>
        <w:t>Kepler's Harmony, a concept rooted in the harmonious interconnectedness of the cosmos, elucidates celestial relationships through mathematical and musical principles</w:t>
      </w:r>
      <w:r w:rsidR="00077444">
        <w:rPr>
          <w:rFonts w:ascii="Calibri" w:hAnsi="Calibri"/>
        </w:rPr>
        <w:t>.</w:t>
      </w:r>
      <w:r>
        <w:rPr>
          <w:rFonts w:ascii="Calibri" w:hAnsi="Calibri"/>
        </w:rPr>
        <w:t xml:space="preserve"> The belief that celestial bodies imparted celestial music, with frequencies aligned to their celestial movements, transformed the scientific understanding of the universe, eventually culminating in Kepler's </w:t>
      </w:r>
      <w:r>
        <w:rPr>
          <w:rFonts w:ascii="Calibri" w:hAnsi="Calibri"/>
        </w:rPr>
        <w:lastRenderedPageBreak/>
        <w:t>groundbreaking discoveries and influencing future paradigms of comprehension in astronomy and mechanics</w:t>
      </w:r>
      <w:r w:rsidR="00077444">
        <w:rPr>
          <w:rFonts w:ascii="Calibri" w:hAnsi="Calibri"/>
        </w:rPr>
        <w:t>.</w:t>
      </w:r>
      <w:r>
        <w:rPr>
          <w:rFonts w:ascii="Calibri" w:hAnsi="Calibri"/>
        </w:rPr>
        <w:t xml:space="preserve"> Kepler's Harmony stands as a testament to the limitless possibilities that arise when science melds with artistry, continuing to inspire and enchant scientists and artists to this day</w:t>
      </w:r>
      <w:r w:rsidR="00077444">
        <w:rPr>
          <w:rFonts w:ascii="Calibri" w:hAnsi="Calibri"/>
        </w:rPr>
        <w:t>.</w:t>
      </w:r>
      <w:r>
        <w:rPr>
          <w:rFonts w:ascii="Calibri" w:hAnsi="Calibri"/>
        </w:rPr>
        <w:t xml:space="preserve"> With its focus on mathematical consonance and cosmic connections, Kepler's Harmony opened a chapter in our scientific exploration and forever changed our perception of the universe as a resonant entity</w:t>
      </w:r>
      <w:r w:rsidR="00077444">
        <w:rPr>
          <w:rFonts w:ascii="Calibri" w:hAnsi="Calibri"/>
        </w:rPr>
        <w:t>.</w:t>
      </w:r>
    </w:p>
    <w:sectPr w:rsidR="001170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1704754">
    <w:abstractNumId w:val="8"/>
  </w:num>
  <w:num w:numId="2" w16cid:durableId="1248420597">
    <w:abstractNumId w:val="6"/>
  </w:num>
  <w:num w:numId="3" w16cid:durableId="388379290">
    <w:abstractNumId w:val="5"/>
  </w:num>
  <w:num w:numId="4" w16cid:durableId="1994721316">
    <w:abstractNumId w:val="4"/>
  </w:num>
  <w:num w:numId="5" w16cid:durableId="990451424">
    <w:abstractNumId w:val="7"/>
  </w:num>
  <w:num w:numId="6" w16cid:durableId="1124155624">
    <w:abstractNumId w:val="3"/>
  </w:num>
  <w:num w:numId="7" w16cid:durableId="1827747169">
    <w:abstractNumId w:val="2"/>
  </w:num>
  <w:num w:numId="8" w16cid:durableId="2097285610">
    <w:abstractNumId w:val="1"/>
  </w:num>
  <w:num w:numId="9" w16cid:durableId="147240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444"/>
    <w:rsid w:val="00117060"/>
    <w:rsid w:val="0015074B"/>
    <w:rsid w:val="0029639D"/>
    <w:rsid w:val="00314A2A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2024-01-10T04:19:00Z</dcterms:modified>
  <cp:category/>
</cp:coreProperties>
</file>
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40" w:rsidRDefault="00746B7B">
      <w:pPr>
        <w:jc w:val="center"/>
      </w:pPr>
      <w:r>
        <w:rPr>
          <w:rFonts w:ascii="Calibri" w:hAnsi="Calibri"/>
          <w:sz w:val="44"/>
        </w:rPr>
        <w:t>The Universe Unveiled: A Cosmic Journey</w:t>
      </w:r>
    </w:p>
    <w:p w:rsidR="00567F40" w:rsidRDefault="00746B7B">
      <w:pPr>
        <w:pStyle w:val="NoSpacing"/>
        <w:jc w:val="center"/>
      </w:pPr>
      <w:r>
        <w:rPr>
          <w:rFonts w:ascii="Calibri" w:hAnsi="Calibri"/>
          <w:sz w:val="36"/>
        </w:rPr>
        <w:t>Emily R</w:t>
      </w:r>
      <w:r w:rsidR="000D3FA5">
        <w:rPr>
          <w:rFonts w:ascii="Calibri" w:hAnsi="Calibri"/>
          <w:sz w:val="36"/>
        </w:rPr>
        <w:t>.</w:t>
      </w:r>
      <w:r>
        <w:rPr>
          <w:rFonts w:ascii="Calibri" w:hAnsi="Calibri"/>
          <w:sz w:val="36"/>
        </w:rPr>
        <w:t xml:space="preserve"> Mitchell</w:t>
      </w:r>
    </w:p>
    <w:p w:rsidR="00567F40" w:rsidRDefault="00746B7B">
      <w:pPr>
        <w:jc w:val="center"/>
      </w:pPr>
      <w:r>
        <w:rPr>
          <w:rFonts w:ascii="Calibri" w:hAnsi="Calibri"/>
          <w:sz w:val="32"/>
        </w:rPr>
        <w:t>ermitchell@astronomysociety</w:t>
      </w:r>
      <w:r w:rsidR="000D3FA5">
        <w:rPr>
          <w:rFonts w:ascii="Calibri" w:hAnsi="Calibri"/>
          <w:sz w:val="32"/>
        </w:rPr>
        <w:t>.</w:t>
      </w:r>
      <w:r>
        <w:rPr>
          <w:rFonts w:ascii="Calibri" w:hAnsi="Calibri"/>
          <w:sz w:val="32"/>
        </w:rPr>
        <w:t>org</w:t>
      </w:r>
    </w:p>
    <w:p w:rsidR="00567F40" w:rsidRDefault="00567F40"/>
    <w:p w:rsidR="00567F40" w:rsidRDefault="00746B7B">
      <w:r>
        <w:rPr>
          <w:rFonts w:ascii="Calibri" w:hAnsi="Calibri"/>
          <w:sz w:val="24"/>
        </w:rPr>
        <w:t>In the vast expanse of the cosmos, humanity's quest to understand the universe's intricacies has been an unrelenting pursuit</w:t>
      </w:r>
      <w:r w:rsidR="000D3FA5">
        <w:rPr>
          <w:rFonts w:ascii="Calibri" w:hAnsi="Calibri"/>
          <w:sz w:val="24"/>
        </w:rPr>
        <w:t>.</w:t>
      </w:r>
      <w:r>
        <w:rPr>
          <w:rFonts w:ascii="Calibri" w:hAnsi="Calibri"/>
          <w:sz w:val="24"/>
        </w:rPr>
        <w:t xml:space="preserve"> We have marveled at the celestial bodies that adorn our night sky, ponder the mysteries concealed within distant galaxies, and strived to unravel the enigmatic forces that shape the fabric of reality</w:t>
      </w:r>
      <w:r w:rsidR="000D3FA5">
        <w:rPr>
          <w:rFonts w:ascii="Calibri" w:hAnsi="Calibri"/>
          <w:sz w:val="24"/>
        </w:rPr>
        <w:t>.</w:t>
      </w:r>
      <w:r>
        <w:rPr>
          <w:rFonts w:ascii="Calibri" w:hAnsi="Calibri"/>
          <w:sz w:val="24"/>
        </w:rPr>
        <w:t xml:space="preserve"> From ancient civilizations' astrological observations to the cutting-edge discoveries of modern astrophysics, humanity's endeavor to explore the universe has been an inspiring and transformative journey of scientific exploration</w:t>
      </w:r>
      <w:r w:rsidR="000D3FA5">
        <w:rPr>
          <w:rFonts w:ascii="Calibri" w:hAnsi="Calibri"/>
          <w:sz w:val="24"/>
        </w:rPr>
        <w:t>.</w:t>
      </w:r>
      <w:r>
        <w:rPr>
          <w:rFonts w:ascii="Calibri" w:hAnsi="Calibri"/>
          <w:sz w:val="24"/>
        </w:rPr>
        <w:t xml:space="preserve"> Each advancement in our understanding of the cosmos opens up new avenues of inquiry, compelling us to push the boundaries of our knowledge and redefine our place in the vast tapestry of existence</w:t>
      </w:r>
      <w:r w:rsidR="000D3FA5">
        <w:rPr>
          <w:rFonts w:ascii="Calibri" w:hAnsi="Calibri"/>
          <w:sz w:val="24"/>
        </w:rPr>
        <w:t>.</w:t>
      </w:r>
      <w:r>
        <w:rPr>
          <w:rFonts w:ascii="Calibri" w:hAnsi="Calibri"/>
          <w:sz w:val="24"/>
        </w:rPr>
        <w:br/>
      </w:r>
      <w:r>
        <w:rPr>
          <w:rFonts w:ascii="Calibri" w:hAnsi="Calibri"/>
          <w:sz w:val="24"/>
        </w:rPr>
        <w:br/>
        <w:t>As we delve deeper into the universe's secrets, we unveil the awe-inspiring phenomena that govern its vastness</w:t>
      </w:r>
      <w:r w:rsidR="000D3FA5">
        <w:rPr>
          <w:rFonts w:ascii="Calibri" w:hAnsi="Calibri"/>
          <w:sz w:val="24"/>
        </w:rPr>
        <w:t>.</w:t>
      </w:r>
      <w:r>
        <w:rPr>
          <w:rFonts w:ascii="Calibri" w:hAnsi="Calibri"/>
          <w:sz w:val="24"/>
        </w:rPr>
        <w:t xml:space="preserve"> From the birth and death of stars to the enigmatic nature of black holes, the universe presents us with a symphony of cosmic wonders</w:t>
      </w:r>
      <w:r w:rsidR="000D3FA5">
        <w:rPr>
          <w:rFonts w:ascii="Calibri" w:hAnsi="Calibri"/>
          <w:sz w:val="24"/>
        </w:rPr>
        <w:t>.</w:t>
      </w:r>
      <w:r>
        <w:rPr>
          <w:rFonts w:ascii="Calibri" w:hAnsi="Calibri"/>
          <w:sz w:val="24"/>
        </w:rPr>
        <w:t xml:space="preserve"> We witness the delicate dance of celestial bodies, bound together by the intricate web of gravitational forces</w:t>
      </w:r>
      <w:r w:rsidR="000D3FA5">
        <w:rPr>
          <w:rFonts w:ascii="Calibri" w:hAnsi="Calibri"/>
          <w:sz w:val="24"/>
        </w:rPr>
        <w:t>.</w:t>
      </w:r>
      <w:r>
        <w:rPr>
          <w:rFonts w:ascii="Calibri" w:hAnsi="Calibri"/>
          <w:sz w:val="24"/>
        </w:rPr>
        <w:t xml:space="preserve"> We unravel the history of the universe, tracing its evolution from the Big Bang to the present day, and glimpse the potential for life beyond our own planet</w:t>
      </w:r>
      <w:r w:rsidR="000D3FA5">
        <w:rPr>
          <w:rFonts w:ascii="Calibri" w:hAnsi="Calibri"/>
          <w:sz w:val="24"/>
        </w:rPr>
        <w:t>.</w:t>
      </w:r>
      <w:r>
        <w:rPr>
          <w:rFonts w:ascii="Calibri" w:hAnsi="Calibri"/>
          <w:sz w:val="24"/>
        </w:rPr>
        <w:t xml:space="preserve"> The universe, in its boundless expanse, invites us to embark on a journey of exploration, discovery, and introspection, challenging our perceptions of time, space, and existence itself</w:t>
      </w:r>
      <w:r w:rsidR="000D3FA5">
        <w:rPr>
          <w:rFonts w:ascii="Calibri" w:hAnsi="Calibri"/>
          <w:sz w:val="24"/>
        </w:rPr>
        <w:t>.</w:t>
      </w:r>
      <w:r>
        <w:rPr>
          <w:rFonts w:ascii="Calibri" w:hAnsi="Calibri"/>
          <w:sz w:val="24"/>
        </w:rPr>
        <w:br/>
      </w:r>
      <w:r>
        <w:rPr>
          <w:rFonts w:ascii="Calibri" w:hAnsi="Calibri"/>
          <w:sz w:val="24"/>
        </w:rPr>
        <w:br/>
        <w:t>The universe's mysteries beckon us to transcend the limitations of our terrestrial existence and contemplate the profound questions that have captivated humanity for millennia</w:t>
      </w:r>
      <w:r w:rsidR="000D3FA5">
        <w:rPr>
          <w:rFonts w:ascii="Calibri" w:hAnsi="Calibri"/>
          <w:sz w:val="24"/>
        </w:rPr>
        <w:t>.</w:t>
      </w:r>
      <w:r>
        <w:rPr>
          <w:rFonts w:ascii="Calibri" w:hAnsi="Calibri"/>
          <w:sz w:val="24"/>
        </w:rPr>
        <w:t xml:space="preserve"> Through the study of astronomy and astrophysics, we delve into the fundamental workings of the universe, exploring the nature of dark matter and dark energy, pondering the mysteries of quantum gravity, and unraveling the enigmas of cosmic inflation</w:t>
      </w:r>
      <w:r w:rsidR="000D3FA5">
        <w:rPr>
          <w:rFonts w:ascii="Calibri" w:hAnsi="Calibri"/>
          <w:sz w:val="24"/>
        </w:rPr>
        <w:t>.</w:t>
      </w:r>
      <w:r>
        <w:rPr>
          <w:rFonts w:ascii="Calibri" w:hAnsi="Calibri"/>
          <w:sz w:val="24"/>
        </w:rPr>
        <w:t xml:space="preserve"> Our investigations into the cosmos not only deepen our comprehension of the universe's complexities but also inspire us to contemplate our own place within its boundless panorama</w:t>
      </w:r>
      <w:r w:rsidR="000D3FA5">
        <w:rPr>
          <w:rFonts w:ascii="Calibri" w:hAnsi="Calibri"/>
          <w:sz w:val="24"/>
        </w:rPr>
        <w:t>.</w:t>
      </w:r>
      <w:r>
        <w:rPr>
          <w:rFonts w:ascii="Calibri" w:hAnsi="Calibri"/>
          <w:sz w:val="24"/>
        </w:rPr>
        <w:t xml:space="preserve"> The universe, with its vastness and intricate beauty, serves as a constant reminder of our interconnectedness and the limitless possibilities that lie ahead in our cosmic quest for knowledge</w:t>
      </w:r>
      <w:r w:rsidR="000D3FA5">
        <w:rPr>
          <w:rFonts w:ascii="Calibri" w:hAnsi="Calibri"/>
          <w:sz w:val="24"/>
        </w:rPr>
        <w:t>.</w:t>
      </w:r>
    </w:p>
    <w:p w:rsidR="00567F40" w:rsidRDefault="00746B7B">
      <w:r>
        <w:rPr>
          <w:rFonts w:ascii="Calibri" w:hAnsi="Calibri"/>
          <w:sz w:val="28"/>
        </w:rPr>
        <w:lastRenderedPageBreak/>
        <w:t>Summary</w:t>
      </w:r>
    </w:p>
    <w:p w:rsidR="00567F40" w:rsidRDefault="00746B7B">
      <w:r>
        <w:rPr>
          <w:rFonts w:ascii="Calibri" w:hAnsi="Calibri"/>
        </w:rPr>
        <w:t>The universe beckons us with its cosmic wonders, unveiling majestic phenomena that challenge our understanding and inspire awe</w:t>
      </w:r>
      <w:r w:rsidR="000D3FA5">
        <w:rPr>
          <w:rFonts w:ascii="Calibri" w:hAnsi="Calibri"/>
        </w:rPr>
        <w:t>.</w:t>
      </w:r>
      <w:r>
        <w:rPr>
          <w:rFonts w:ascii="Calibri" w:hAnsi="Calibri"/>
        </w:rPr>
        <w:t xml:space="preserve"> From the birth and death of stars to the enigmatic nature of black holes, the universe presents a symphony of cosmic phenomena, inviting us on a journey of exploration and discovery</w:t>
      </w:r>
      <w:r w:rsidR="000D3FA5">
        <w:rPr>
          <w:rFonts w:ascii="Calibri" w:hAnsi="Calibri"/>
        </w:rPr>
        <w:t>.</w:t>
      </w:r>
      <w:r>
        <w:rPr>
          <w:rFonts w:ascii="Calibri" w:hAnsi="Calibri"/>
        </w:rPr>
        <w:t xml:space="preserve"> The study of astronomy and astrophysics unveils the intricate workings of the universe, propelling us to delve into the mysteries of dark matter, dark energy, quantum gravity, and cosmic inflation</w:t>
      </w:r>
      <w:r w:rsidR="000D3FA5">
        <w:rPr>
          <w:rFonts w:ascii="Calibri" w:hAnsi="Calibri"/>
        </w:rPr>
        <w:t>.</w:t>
      </w:r>
      <w:r>
        <w:rPr>
          <w:rFonts w:ascii="Calibri" w:hAnsi="Calibri"/>
        </w:rPr>
        <w:t xml:space="preserve"> Beyond scientific inquiry, the universe compels us to ponder our place in its vastness, fostering a sense of interconnectedness and limitless possibilities in our cosmic quest for knowledge</w:t>
      </w:r>
      <w:r w:rsidR="000D3FA5">
        <w:rPr>
          <w:rFonts w:ascii="Calibri" w:hAnsi="Calibri"/>
        </w:rPr>
        <w:t>.</w:t>
      </w:r>
    </w:p>
    <w:sectPr w:rsidR="00567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35611">
    <w:abstractNumId w:val="8"/>
  </w:num>
  <w:num w:numId="2" w16cid:durableId="282812262">
    <w:abstractNumId w:val="6"/>
  </w:num>
  <w:num w:numId="3" w16cid:durableId="316108766">
    <w:abstractNumId w:val="5"/>
  </w:num>
  <w:num w:numId="4" w16cid:durableId="1294797973">
    <w:abstractNumId w:val="4"/>
  </w:num>
  <w:num w:numId="5" w16cid:durableId="140197690">
    <w:abstractNumId w:val="7"/>
  </w:num>
  <w:num w:numId="6" w16cid:durableId="6979012">
    <w:abstractNumId w:val="3"/>
  </w:num>
  <w:num w:numId="7" w16cid:durableId="239559689">
    <w:abstractNumId w:val="2"/>
  </w:num>
  <w:num w:numId="8" w16cid:durableId="121195083">
    <w:abstractNumId w:val="1"/>
  </w:num>
  <w:num w:numId="9" w16cid:durableId="52324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FA5"/>
    <w:rsid w:val="0015074B"/>
    <w:rsid w:val="0029639D"/>
    <w:rsid w:val="00326F90"/>
    <w:rsid w:val="00567F40"/>
    <w:rsid w:val="00746B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
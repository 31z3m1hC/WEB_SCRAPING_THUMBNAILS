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09FB" w:rsidRDefault="000849B5">
      <w:pPr>
        <w:jc w:val="center"/>
      </w:pPr>
      <w:r>
        <w:rPr>
          <w:rFonts w:ascii="Calibri" w:hAnsi="Calibri"/>
          <w:sz w:val="44"/>
        </w:rPr>
        <w:t>Unraveling the Mysteries of the Cosmos</w:t>
      </w:r>
    </w:p>
    <w:p w:rsidR="00FC09FB" w:rsidRDefault="000849B5">
      <w:pPr>
        <w:pStyle w:val="NoSpacing"/>
        <w:jc w:val="center"/>
      </w:pPr>
      <w:r>
        <w:rPr>
          <w:rFonts w:ascii="Calibri" w:hAnsi="Calibri"/>
          <w:sz w:val="36"/>
        </w:rPr>
        <w:t>Amelia Townsend</w:t>
      </w:r>
    </w:p>
    <w:p w:rsidR="00FC09FB" w:rsidRDefault="000849B5">
      <w:pPr>
        <w:jc w:val="center"/>
      </w:pPr>
      <w:r>
        <w:rPr>
          <w:rFonts w:ascii="Calibri" w:hAnsi="Calibri"/>
          <w:sz w:val="32"/>
        </w:rPr>
        <w:t>amelia</w:t>
      </w:r>
      <w:r w:rsidR="00C2750C">
        <w:rPr>
          <w:rFonts w:ascii="Calibri" w:hAnsi="Calibri"/>
          <w:sz w:val="32"/>
        </w:rPr>
        <w:t>.</w:t>
      </w:r>
      <w:r>
        <w:rPr>
          <w:rFonts w:ascii="Calibri" w:hAnsi="Calibri"/>
          <w:sz w:val="32"/>
        </w:rPr>
        <w:t>townsend@astronomicalsociety</w:t>
      </w:r>
      <w:r w:rsidR="00C2750C">
        <w:rPr>
          <w:rFonts w:ascii="Calibri" w:hAnsi="Calibri"/>
          <w:sz w:val="32"/>
        </w:rPr>
        <w:t>.</w:t>
      </w:r>
      <w:r>
        <w:rPr>
          <w:rFonts w:ascii="Calibri" w:hAnsi="Calibri"/>
          <w:sz w:val="32"/>
        </w:rPr>
        <w:t>org</w:t>
      </w:r>
    </w:p>
    <w:p w:rsidR="00FC09FB" w:rsidRDefault="00FC09FB"/>
    <w:p w:rsidR="00FC09FB" w:rsidRDefault="000849B5">
      <w:r>
        <w:rPr>
          <w:rFonts w:ascii="Calibri" w:hAnsi="Calibri"/>
          <w:sz w:val="24"/>
        </w:rPr>
        <w:t>In the vast expanse of the cosmos, countless celestial wonders await our exploration</w:t>
      </w:r>
      <w:r w:rsidR="00C2750C">
        <w:rPr>
          <w:rFonts w:ascii="Calibri" w:hAnsi="Calibri"/>
          <w:sz w:val="24"/>
        </w:rPr>
        <w:t>.</w:t>
      </w:r>
      <w:r>
        <w:rPr>
          <w:rFonts w:ascii="Calibri" w:hAnsi="Calibri"/>
          <w:sz w:val="24"/>
        </w:rPr>
        <w:t xml:space="preserve"> From the majestic splendor of distant galaxies to the intricate ballet of planets within our solar system, the mysteries of the universe beckon us to unlock their secrets</w:t>
      </w:r>
      <w:r w:rsidR="00C2750C">
        <w:rPr>
          <w:rFonts w:ascii="Calibri" w:hAnsi="Calibri"/>
          <w:sz w:val="24"/>
        </w:rPr>
        <w:t>.</w:t>
      </w:r>
      <w:r>
        <w:rPr>
          <w:rFonts w:ascii="Calibri" w:hAnsi="Calibri"/>
          <w:sz w:val="24"/>
        </w:rPr>
        <w:t xml:space="preserve"> As we delve deeper into the study of astronomy, we embark on a journey of discovery, seeking answers to age-old questions about our place in the universe and the nature of reality itself</w:t>
      </w:r>
      <w:r w:rsidR="00C2750C">
        <w:rPr>
          <w:rFonts w:ascii="Calibri" w:hAnsi="Calibri"/>
          <w:sz w:val="24"/>
        </w:rPr>
        <w:t>.</w:t>
      </w:r>
      <w:r>
        <w:rPr>
          <w:rFonts w:ascii="Calibri" w:hAnsi="Calibri"/>
          <w:sz w:val="24"/>
        </w:rPr>
        <w:br/>
      </w:r>
      <w:r>
        <w:rPr>
          <w:rFonts w:ascii="Calibri" w:hAnsi="Calibri"/>
          <w:sz w:val="24"/>
        </w:rPr>
        <w:br/>
        <w:t>With state-of-the-art observatories, telescopes, and advanced computational techniques, astronomers peer into the depths of space, unraveling the mysteries of distant worlds</w:t>
      </w:r>
      <w:r w:rsidR="00C2750C">
        <w:rPr>
          <w:rFonts w:ascii="Calibri" w:hAnsi="Calibri"/>
          <w:sz w:val="24"/>
        </w:rPr>
        <w:t>.</w:t>
      </w:r>
      <w:r>
        <w:rPr>
          <w:rFonts w:ascii="Calibri" w:hAnsi="Calibri"/>
          <w:sz w:val="24"/>
        </w:rPr>
        <w:t xml:space="preserve"> They investigate the formation and evolution of stars, witness the birth and death of celestial objects, and explore the enigmatic properties of black holes, neutron stars, and enigmatic dark matter</w:t>
      </w:r>
      <w:r w:rsidR="00C2750C">
        <w:rPr>
          <w:rFonts w:ascii="Calibri" w:hAnsi="Calibri"/>
          <w:sz w:val="24"/>
        </w:rPr>
        <w:t>.</w:t>
      </w:r>
      <w:r>
        <w:rPr>
          <w:rFonts w:ascii="Calibri" w:hAnsi="Calibri"/>
          <w:sz w:val="24"/>
        </w:rPr>
        <w:t xml:space="preserve"> Each discovery expands our understanding of the cosmos, revealing new insights into the fundamental laws that govern the universe</w:t>
      </w:r>
      <w:r w:rsidR="00C2750C">
        <w:rPr>
          <w:rFonts w:ascii="Calibri" w:hAnsi="Calibri"/>
          <w:sz w:val="24"/>
        </w:rPr>
        <w:t>.</w:t>
      </w:r>
      <w:r>
        <w:rPr>
          <w:rFonts w:ascii="Calibri" w:hAnsi="Calibri"/>
          <w:sz w:val="24"/>
        </w:rPr>
        <w:br/>
      </w:r>
      <w:r>
        <w:rPr>
          <w:rFonts w:ascii="Calibri" w:hAnsi="Calibri"/>
          <w:sz w:val="24"/>
        </w:rPr>
        <w:br/>
        <w:t>As we continue to explore the vast expanse of the cosmos, countless astonishing phenomena await our discovery</w:t>
      </w:r>
      <w:r w:rsidR="00C2750C">
        <w:rPr>
          <w:rFonts w:ascii="Calibri" w:hAnsi="Calibri"/>
          <w:sz w:val="24"/>
        </w:rPr>
        <w:t>.</w:t>
      </w:r>
      <w:r>
        <w:rPr>
          <w:rFonts w:ascii="Calibri" w:hAnsi="Calibri"/>
          <w:sz w:val="24"/>
        </w:rPr>
        <w:t xml:space="preserve"> We may encounter planets harboring extraterrestrial life, unravel the secrets of gravitational waves, or witness the collision of distant galaxies</w:t>
      </w:r>
      <w:r w:rsidR="00C2750C">
        <w:rPr>
          <w:rFonts w:ascii="Calibri" w:hAnsi="Calibri"/>
          <w:sz w:val="24"/>
        </w:rPr>
        <w:t>.</w:t>
      </w:r>
      <w:r>
        <w:rPr>
          <w:rFonts w:ascii="Calibri" w:hAnsi="Calibri"/>
          <w:sz w:val="24"/>
        </w:rPr>
        <w:t xml:space="preserve"> With each new revelation, we deepen our understanding of the universe and its boundless wonders, forever expanding our knowledge and pushing the boundaries of human comprehension</w:t>
      </w:r>
      <w:r w:rsidR="00C2750C">
        <w:rPr>
          <w:rFonts w:ascii="Calibri" w:hAnsi="Calibri"/>
          <w:sz w:val="24"/>
        </w:rPr>
        <w:t>.</w:t>
      </w:r>
    </w:p>
    <w:p w:rsidR="00FC09FB" w:rsidRDefault="000849B5">
      <w:r>
        <w:rPr>
          <w:rFonts w:ascii="Calibri" w:hAnsi="Calibri"/>
          <w:sz w:val="28"/>
        </w:rPr>
        <w:t>Summary</w:t>
      </w:r>
    </w:p>
    <w:p w:rsidR="00FC09FB" w:rsidRDefault="000849B5">
      <w:r>
        <w:rPr>
          <w:rFonts w:ascii="Calibri" w:hAnsi="Calibri"/>
        </w:rPr>
        <w:t>This essay offers a captivating introduction to the vast and mysterious realm of astronomy</w:t>
      </w:r>
      <w:r w:rsidR="00C2750C">
        <w:rPr>
          <w:rFonts w:ascii="Calibri" w:hAnsi="Calibri"/>
        </w:rPr>
        <w:t>.</w:t>
      </w:r>
      <w:r>
        <w:rPr>
          <w:rFonts w:ascii="Calibri" w:hAnsi="Calibri"/>
        </w:rPr>
        <w:t xml:space="preserve"> It highlights the allure of the cosmos and the enduring quest to unravel its secrets</w:t>
      </w:r>
      <w:r w:rsidR="00C2750C">
        <w:rPr>
          <w:rFonts w:ascii="Calibri" w:hAnsi="Calibri"/>
        </w:rPr>
        <w:t>.</w:t>
      </w:r>
      <w:r>
        <w:rPr>
          <w:rFonts w:ascii="Calibri" w:hAnsi="Calibri"/>
        </w:rPr>
        <w:t xml:space="preserve"> From exploring the intricate mechanics of celestial bodies and enigmatic phenomena to pondering our place in the vast expanse, astronomy continues to captivate and inspire generations of scientists and enthusiasts alike</w:t>
      </w:r>
      <w:r w:rsidR="00C2750C">
        <w:rPr>
          <w:rFonts w:ascii="Calibri" w:hAnsi="Calibri"/>
        </w:rPr>
        <w:t>.</w:t>
      </w:r>
      <w:r>
        <w:rPr>
          <w:rFonts w:ascii="Calibri" w:hAnsi="Calibri"/>
        </w:rPr>
        <w:t xml:space="preserve"> It is a field that unlocks the door to a universe brimming with wonders, beckoning us to embark on an everlasting journey of discovery</w:t>
      </w:r>
      <w:r w:rsidR="00C2750C">
        <w:rPr>
          <w:rFonts w:ascii="Calibri" w:hAnsi="Calibri"/>
        </w:rPr>
        <w:t>.</w:t>
      </w:r>
    </w:p>
    <w:sectPr w:rsidR="00FC09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7018652">
    <w:abstractNumId w:val="8"/>
  </w:num>
  <w:num w:numId="2" w16cid:durableId="1833175814">
    <w:abstractNumId w:val="6"/>
  </w:num>
  <w:num w:numId="3" w16cid:durableId="702487144">
    <w:abstractNumId w:val="5"/>
  </w:num>
  <w:num w:numId="4" w16cid:durableId="1083989015">
    <w:abstractNumId w:val="4"/>
  </w:num>
  <w:num w:numId="5" w16cid:durableId="1378317557">
    <w:abstractNumId w:val="7"/>
  </w:num>
  <w:num w:numId="6" w16cid:durableId="1692098318">
    <w:abstractNumId w:val="3"/>
  </w:num>
  <w:num w:numId="7" w16cid:durableId="515995429">
    <w:abstractNumId w:val="2"/>
  </w:num>
  <w:num w:numId="8" w16cid:durableId="1086684484">
    <w:abstractNumId w:val="1"/>
  </w:num>
  <w:num w:numId="9" w16cid:durableId="1727606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9B5"/>
    <w:rsid w:val="0015074B"/>
    <w:rsid w:val="0029639D"/>
    <w:rsid w:val="00326F90"/>
    <w:rsid w:val="00AA1D8D"/>
    <w:rsid w:val="00B47730"/>
    <w:rsid w:val="00C2750C"/>
    <w:rsid w:val="00CB0664"/>
    <w:rsid w:val="00FC09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2024-01-10T03:57:00Z</dcterms:modified>
  <cp:category/>
</cp:coreProperties>
</file>
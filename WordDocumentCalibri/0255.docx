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A61" w:rsidRDefault="00B97009">
      <w:pPr>
        <w:jc w:val="center"/>
      </w:pPr>
      <w:r>
        <w:rPr>
          <w:rFonts w:ascii="Calibri" w:hAnsi="Calibri"/>
          <w:sz w:val="44"/>
        </w:rPr>
        <w:t>Quantum Mechanics: Unraveling the Fabric of Reality</w:t>
      </w:r>
    </w:p>
    <w:p w:rsidR="00177A61" w:rsidRDefault="00B97009">
      <w:pPr>
        <w:pStyle w:val="NoSpacing"/>
        <w:jc w:val="center"/>
      </w:pPr>
      <w:r>
        <w:rPr>
          <w:rFonts w:ascii="Calibri" w:hAnsi="Calibri"/>
          <w:sz w:val="36"/>
        </w:rPr>
        <w:t>Isaac Newton</w:t>
      </w:r>
    </w:p>
    <w:p w:rsidR="00177A61" w:rsidRDefault="00B97009">
      <w:pPr>
        <w:jc w:val="center"/>
      </w:pPr>
      <w:r>
        <w:rPr>
          <w:rFonts w:ascii="Calibri" w:hAnsi="Calibri"/>
          <w:sz w:val="32"/>
        </w:rPr>
        <w:t>isaacnewton@gravity</w:t>
      </w:r>
      <w:r w:rsidR="00892EC8">
        <w:rPr>
          <w:rFonts w:ascii="Calibri" w:hAnsi="Calibri"/>
          <w:sz w:val="32"/>
        </w:rPr>
        <w:t>.</w:t>
      </w:r>
      <w:r>
        <w:rPr>
          <w:rFonts w:ascii="Calibri" w:hAnsi="Calibri"/>
          <w:sz w:val="32"/>
        </w:rPr>
        <w:t>net</w:t>
      </w:r>
    </w:p>
    <w:p w:rsidR="00177A61" w:rsidRDefault="00177A61"/>
    <w:p w:rsidR="00177A61" w:rsidRDefault="00B97009">
      <w:r>
        <w:rPr>
          <w:rFonts w:ascii="Calibri" w:hAnsi="Calibri"/>
          <w:sz w:val="24"/>
        </w:rPr>
        <w:t>Quantum mechanics, a profound and intricate realm of physics, challenges our conventional understanding of reality, probing the enigmatic nature of matter and energy at the atomic and subatomic levels</w:t>
      </w:r>
      <w:r w:rsidR="00892EC8">
        <w:rPr>
          <w:rFonts w:ascii="Calibri" w:hAnsi="Calibri"/>
          <w:sz w:val="24"/>
        </w:rPr>
        <w:t>.</w:t>
      </w:r>
      <w:r>
        <w:rPr>
          <w:rFonts w:ascii="Calibri" w:hAnsi="Calibri"/>
          <w:sz w:val="24"/>
        </w:rPr>
        <w:t xml:space="preserve"> This revolutionary theory has reshaped our perception of the world, providing unprecedented insights into the fundamental building blocks of the universe and unveiling a cosmos governed by principles that are both alien and awe-inspiring</w:t>
      </w:r>
      <w:r w:rsidR="00892EC8">
        <w:rPr>
          <w:rFonts w:ascii="Calibri" w:hAnsi="Calibri"/>
          <w:sz w:val="24"/>
        </w:rPr>
        <w:t>.</w:t>
      </w:r>
      <w:r>
        <w:rPr>
          <w:rFonts w:ascii="Calibri" w:hAnsi="Calibri"/>
          <w:sz w:val="24"/>
        </w:rPr>
        <w:t xml:space="preserve"> Quantum mechanics has ignited a profound paradigm shift in physics, paving the way for technological advancements that were once confined to the realms of science fiction</w:t>
      </w:r>
      <w:r w:rsidR="00892EC8">
        <w:rPr>
          <w:rFonts w:ascii="Calibri" w:hAnsi="Calibri"/>
          <w:sz w:val="24"/>
        </w:rPr>
        <w:t>.</w:t>
      </w:r>
      <w:r>
        <w:rPr>
          <w:rFonts w:ascii="Calibri" w:hAnsi="Calibri"/>
          <w:sz w:val="24"/>
        </w:rPr>
        <w:br/>
      </w:r>
      <w:r>
        <w:rPr>
          <w:rFonts w:ascii="Calibri" w:hAnsi="Calibri"/>
          <w:sz w:val="24"/>
        </w:rPr>
        <w:br/>
        <w:t>Delving into the depths of quantum mechanics unveils a universe governed by probabilistic outcomes, where particles exhibit both wave-like and particle-like behavior, defying classical notions of solidity and permanence</w:t>
      </w:r>
      <w:r w:rsidR="00892EC8">
        <w:rPr>
          <w:rFonts w:ascii="Calibri" w:hAnsi="Calibri"/>
          <w:sz w:val="24"/>
        </w:rPr>
        <w:t>.</w:t>
      </w:r>
      <w:r>
        <w:rPr>
          <w:rFonts w:ascii="Calibri" w:hAnsi="Calibri"/>
          <w:sz w:val="24"/>
        </w:rPr>
        <w:t xml:space="preserve"> The enigmatic concept of superposition allows particles to exist in multiple states simultaneously, challenging our intuitive understanding of reality</w:t>
      </w:r>
      <w:r w:rsidR="00892EC8">
        <w:rPr>
          <w:rFonts w:ascii="Calibri" w:hAnsi="Calibri"/>
          <w:sz w:val="24"/>
        </w:rPr>
        <w:t>.</w:t>
      </w:r>
      <w:r>
        <w:rPr>
          <w:rFonts w:ascii="Calibri" w:hAnsi="Calibri"/>
          <w:sz w:val="24"/>
        </w:rPr>
        <w:t xml:space="preserve"> The celebrated Schrodinger's cat thought experiment epitomizes this perplexing phenomenon, showcasing the curious duality of existence</w:t>
      </w:r>
      <w:r w:rsidR="00892EC8">
        <w:rPr>
          <w:rFonts w:ascii="Calibri" w:hAnsi="Calibri"/>
          <w:sz w:val="24"/>
        </w:rPr>
        <w:t>.</w:t>
      </w:r>
      <w:r>
        <w:rPr>
          <w:rFonts w:ascii="Calibri" w:hAnsi="Calibri"/>
          <w:sz w:val="24"/>
        </w:rPr>
        <w:t xml:space="preserve"> Quantum mechanics has also illuminated the profound interconnectedness of the universe, as exemplified by the phenomenon of quantum entanglement, where particles can instantaneously influence each other, regardless of the distance separating them</w:t>
      </w:r>
      <w:r w:rsidR="00892EC8">
        <w:rPr>
          <w:rFonts w:ascii="Calibri" w:hAnsi="Calibri"/>
          <w:sz w:val="24"/>
        </w:rPr>
        <w:t>.</w:t>
      </w:r>
      <w:r>
        <w:rPr>
          <w:rFonts w:ascii="Calibri" w:hAnsi="Calibri"/>
          <w:sz w:val="24"/>
        </w:rPr>
        <w:br/>
      </w:r>
      <w:r>
        <w:rPr>
          <w:rFonts w:ascii="Calibri" w:hAnsi="Calibri"/>
          <w:sz w:val="24"/>
        </w:rPr>
        <w:br/>
        <w:t>As we venture deeper into the quantum realm, we encounter Heisenberg's uncertainty principle, a fundamental constraint that prohibits the simultaneous precise measurement of certain pairs of physical properties, such as position and momentum or energy and time</w:t>
      </w:r>
      <w:r w:rsidR="00892EC8">
        <w:rPr>
          <w:rFonts w:ascii="Calibri" w:hAnsi="Calibri"/>
          <w:sz w:val="24"/>
        </w:rPr>
        <w:t>.</w:t>
      </w:r>
      <w:r>
        <w:rPr>
          <w:rFonts w:ascii="Calibri" w:hAnsi="Calibri"/>
          <w:sz w:val="24"/>
        </w:rPr>
        <w:t xml:space="preserve"> This principle underscores the inherent limitations of our ability to know and control the quantum world, introducing an element of fundamental uncertainty into the very fabric of reality</w:t>
      </w:r>
      <w:r w:rsidR="00892EC8">
        <w:rPr>
          <w:rFonts w:ascii="Calibri" w:hAnsi="Calibri"/>
          <w:sz w:val="24"/>
        </w:rPr>
        <w:t>.</w:t>
      </w:r>
    </w:p>
    <w:p w:rsidR="00177A61" w:rsidRDefault="00B97009">
      <w:r>
        <w:rPr>
          <w:rFonts w:ascii="Calibri" w:hAnsi="Calibri"/>
          <w:sz w:val="28"/>
        </w:rPr>
        <w:t>Summary</w:t>
      </w:r>
    </w:p>
    <w:p w:rsidR="00177A61" w:rsidRDefault="00B97009">
      <w:r>
        <w:rPr>
          <w:rFonts w:ascii="Calibri" w:hAnsi="Calibri"/>
        </w:rPr>
        <w:t xml:space="preserve">Quantum mechanics, a captivating and enigmatic theory, has revolutionized our understanding of the universe by unveiling the probabilistic, wave-particle duality, and interconnected nature </w:t>
      </w:r>
      <w:r>
        <w:rPr>
          <w:rFonts w:ascii="Calibri" w:hAnsi="Calibri"/>
        </w:rPr>
        <w:lastRenderedPageBreak/>
        <w:t>of reality</w:t>
      </w:r>
      <w:r w:rsidR="00892EC8">
        <w:rPr>
          <w:rFonts w:ascii="Calibri" w:hAnsi="Calibri"/>
        </w:rPr>
        <w:t>.</w:t>
      </w:r>
      <w:r>
        <w:rPr>
          <w:rFonts w:ascii="Calibri" w:hAnsi="Calibri"/>
        </w:rPr>
        <w:t xml:space="preserve"> It has challenged long-held notions of solidity and permanence, introducing elements of uncertainty and unpredictability into the heart of physical phenomena</w:t>
      </w:r>
      <w:r w:rsidR="00892EC8">
        <w:rPr>
          <w:rFonts w:ascii="Calibri" w:hAnsi="Calibri"/>
        </w:rPr>
        <w:t>.</w:t>
      </w:r>
      <w:r>
        <w:rPr>
          <w:rFonts w:ascii="Calibri" w:hAnsi="Calibri"/>
        </w:rPr>
        <w:t xml:space="preserve"> Quantum mechanics has given rise to novel technologies such as quantum computing and cryptography and promises to transform fields ranging from medicine to materials science</w:t>
      </w:r>
      <w:r w:rsidR="00892EC8">
        <w:rPr>
          <w:rFonts w:ascii="Calibri" w:hAnsi="Calibri"/>
        </w:rPr>
        <w:t>.</w:t>
      </w:r>
      <w:r>
        <w:rPr>
          <w:rFonts w:ascii="Calibri" w:hAnsi="Calibri"/>
        </w:rPr>
        <w:t xml:space="preserve"> It stands as a testament to the boundless frontiers of human knowledge, reminding us that the universe is a place of constant wonder and infinite possibilities</w:t>
      </w:r>
      <w:r w:rsidR="00892EC8">
        <w:rPr>
          <w:rFonts w:ascii="Calibri" w:hAnsi="Calibri"/>
        </w:rPr>
        <w:t>.</w:t>
      </w:r>
    </w:p>
    <w:sectPr w:rsidR="00177A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735008">
    <w:abstractNumId w:val="8"/>
  </w:num>
  <w:num w:numId="2" w16cid:durableId="1522088223">
    <w:abstractNumId w:val="6"/>
  </w:num>
  <w:num w:numId="3" w16cid:durableId="386801168">
    <w:abstractNumId w:val="5"/>
  </w:num>
  <w:num w:numId="4" w16cid:durableId="701593605">
    <w:abstractNumId w:val="4"/>
  </w:num>
  <w:num w:numId="5" w16cid:durableId="1568343400">
    <w:abstractNumId w:val="7"/>
  </w:num>
  <w:num w:numId="6" w16cid:durableId="1800955661">
    <w:abstractNumId w:val="3"/>
  </w:num>
  <w:num w:numId="7" w16cid:durableId="1548107090">
    <w:abstractNumId w:val="2"/>
  </w:num>
  <w:num w:numId="8" w16cid:durableId="1766077542">
    <w:abstractNumId w:val="1"/>
  </w:num>
  <w:num w:numId="9" w16cid:durableId="74739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A61"/>
    <w:rsid w:val="0029639D"/>
    <w:rsid w:val="00326F90"/>
    <w:rsid w:val="00892EC8"/>
    <w:rsid w:val="00AA1D8D"/>
    <w:rsid w:val="00B47730"/>
    <w:rsid w:val="00B9700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
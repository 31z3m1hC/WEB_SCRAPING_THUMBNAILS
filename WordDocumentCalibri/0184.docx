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C40" w:rsidRDefault="009470B0">
      <w:pPr>
        <w:jc w:val="center"/>
      </w:pPr>
      <w:r>
        <w:rPr>
          <w:rFonts w:ascii="Calibri" w:hAnsi="Calibri"/>
          <w:sz w:val="44"/>
        </w:rPr>
        <w:t>Unveiling the Microscopic Universe: The Realm of Atoms</w:t>
      </w:r>
    </w:p>
    <w:p w:rsidR="00A03C40" w:rsidRDefault="009470B0">
      <w:pPr>
        <w:pStyle w:val="NoSpacing"/>
        <w:jc w:val="center"/>
      </w:pPr>
      <w:r>
        <w:rPr>
          <w:rFonts w:ascii="Calibri" w:hAnsi="Calibri"/>
          <w:sz w:val="36"/>
        </w:rPr>
        <w:t>Dr</w:t>
      </w:r>
      <w:r w:rsidR="00113163">
        <w:rPr>
          <w:rFonts w:ascii="Calibri" w:hAnsi="Calibri"/>
          <w:sz w:val="36"/>
        </w:rPr>
        <w:t>.</w:t>
      </w:r>
      <w:r>
        <w:rPr>
          <w:rFonts w:ascii="Calibri" w:hAnsi="Calibri"/>
          <w:sz w:val="36"/>
        </w:rPr>
        <w:t xml:space="preserve"> Amelia Lewis</w:t>
      </w:r>
    </w:p>
    <w:p w:rsidR="00A03C40" w:rsidRDefault="009470B0">
      <w:pPr>
        <w:jc w:val="center"/>
      </w:pPr>
      <w:r>
        <w:rPr>
          <w:rFonts w:ascii="Calibri" w:hAnsi="Calibri"/>
          <w:sz w:val="32"/>
        </w:rPr>
        <w:t>amelia</w:t>
      </w:r>
      <w:r w:rsidR="00113163">
        <w:rPr>
          <w:rFonts w:ascii="Calibri" w:hAnsi="Calibri"/>
          <w:sz w:val="32"/>
        </w:rPr>
        <w:t>.</w:t>
      </w:r>
      <w:r>
        <w:rPr>
          <w:rFonts w:ascii="Calibri" w:hAnsi="Calibri"/>
          <w:sz w:val="32"/>
        </w:rPr>
        <w:t>lewis@scienceacademy</w:t>
      </w:r>
      <w:r w:rsidR="00113163">
        <w:rPr>
          <w:rFonts w:ascii="Calibri" w:hAnsi="Calibri"/>
          <w:sz w:val="32"/>
        </w:rPr>
        <w:t>.</w:t>
      </w:r>
      <w:r>
        <w:rPr>
          <w:rFonts w:ascii="Calibri" w:hAnsi="Calibri"/>
          <w:sz w:val="32"/>
        </w:rPr>
        <w:t>edu</w:t>
      </w:r>
    </w:p>
    <w:p w:rsidR="00A03C40" w:rsidRDefault="00A03C40"/>
    <w:p w:rsidR="00A03C40" w:rsidRDefault="009470B0">
      <w:r>
        <w:rPr>
          <w:rFonts w:ascii="Calibri" w:hAnsi="Calibri"/>
          <w:sz w:val="24"/>
        </w:rPr>
        <w:t>Embark on a captivating journey into the realm of atoms, the fundamental building blocks of matter</w:t>
      </w:r>
      <w:r w:rsidR="00113163">
        <w:rPr>
          <w:rFonts w:ascii="Calibri" w:hAnsi="Calibri"/>
          <w:sz w:val="24"/>
        </w:rPr>
        <w:t>.</w:t>
      </w:r>
      <w:r>
        <w:rPr>
          <w:rFonts w:ascii="Calibri" w:hAnsi="Calibri"/>
          <w:sz w:val="24"/>
        </w:rPr>
        <w:t xml:space="preserve"> These tiny particles, invisible to the naked eye, govern the very essence of the universe</w:t>
      </w:r>
      <w:r w:rsidR="00113163">
        <w:rPr>
          <w:rFonts w:ascii="Calibri" w:hAnsi="Calibri"/>
          <w:sz w:val="24"/>
        </w:rPr>
        <w:t>.</w:t>
      </w:r>
      <w:r>
        <w:rPr>
          <w:rFonts w:ascii="Calibri" w:hAnsi="Calibri"/>
          <w:sz w:val="24"/>
        </w:rPr>
        <w:t xml:space="preserve"> From their intrinsic structure to their enigmatic behavior, atoms hold the key to understanding the intricacies of physics, chemistry, and biology</w:t>
      </w:r>
      <w:r w:rsidR="00113163">
        <w:rPr>
          <w:rFonts w:ascii="Calibri" w:hAnsi="Calibri"/>
          <w:sz w:val="24"/>
        </w:rPr>
        <w:t>.</w:t>
      </w:r>
      <w:r>
        <w:rPr>
          <w:rFonts w:ascii="Calibri" w:hAnsi="Calibri"/>
          <w:sz w:val="24"/>
        </w:rPr>
        <w:t xml:space="preserve"> In this exploration, we delve into the fascinating world of atoms, unraveling their secrets and illuminating their profound impact on our existence</w:t>
      </w:r>
      <w:r w:rsidR="00113163">
        <w:rPr>
          <w:rFonts w:ascii="Calibri" w:hAnsi="Calibri"/>
          <w:sz w:val="24"/>
        </w:rPr>
        <w:t>.</w:t>
      </w:r>
      <w:r>
        <w:rPr>
          <w:rFonts w:ascii="Calibri" w:hAnsi="Calibri"/>
          <w:sz w:val="24"/>
        </w:rPr>
        <w:br/>
      </w:r>
      <w:r>
        <w:rPr>
          <w:rFonts w:ascii="Calibri" w:hAnsi="Calibri"/>
          <w:sz w:val="24"/>
        </w:rPr>
        <w:br/>
        <w:t>The concept of atoms has captivated scientists for centuries, leading to groundbreaking discoveries that revolutionized our understanding of the universe</w:t>
      </w:r>
      <w:r w:rsidR="00113163">
        <w:rPr>
          <w:rFonts w:ascii="Calibri" w:hAnsi="Calibri"/>
          <w:sz w:val="24"/>
        </w:rPr>
        <w:t>.</w:t>
      </w:r>
      <w:r>
        <w:rPr>
          <w:rFonts w:ascii="Calibri" w:hAnsi="Calibri"/>
          <w:sz w:val="24"/>
        </w:rPr>
        <w:t xml:space="preserve"> From the ancient Greek philosophers who pondered the nature of matter to modern physicists who probe the depths of atomic structure, the pursuit of knowledge about atoms has driven scientific progress</w:t>
      </w:r>
      <w:r w:rsidR="00113163">
        <w:rPr>
          <w:rFonts w:ascii="Calibri" w:hAnsi="Calibri"/>
          <w:sz w:val="24"/>
        </w:rPr>
        <w:t>.</w:t>
      </w:r>
      <w:r>
        <w:rPr>
          <w:rFonts w:ascii="Calibri" w:hAnsi="Calibri"/>
          <w:sz w:val="24"/>
        </w:rPr>
        <w:t xml:space="preserve"> Today, we stand at the forefront of atomic exploration, armed with powerful tools and techniques that allow us to manipulate and study these fundamental particles with unprecedented precision</w:t>
      </w:r>
      <w:r w:rsidR="00113163">
        <w:rPr>
          <w:rFonts w:ascii="Calibri" w:hAnsi="Calibri"/>
          <w:sz w:val="24"/>
        </w:rPr>
        <w:t>.</w:t>
      </w:r>
      <w:r>
        <w:rPr>
          <w:rFonts w:ascii="Calibri" w:hAnsi="Calibri"/>
          <w:sz w:val="24"/>
        </w:rPr>
        <w:br/>
      </w:r>
      <w:r>
        <w:rPr>
          <w:rFonts w:ascii="Calibri" w:hAnsi="Calibri"/>
          <w:sz w:val="24"/>
        </w:rPr>
        <w:br/>
        <w:t>Venturing into the realm of atoms takes us on an awe-inspiring voyage through the microscopic universe</w:t>
      </w:r>
      <w:r w:rsidR="00113163">
        <w:rPr>
          <w:rFonts w:ascii="Calibri" w:hAnsi="Calibri"/>
          <w:sz w:val="24"/>
        </w:rPr>
        <w:t>.</w:t>
      </w:r>
      <w:r>
        <w:rPr>
          <w:rFonts w:ascii="Calibri" w:hAnsi="Calibri"/>
          <w:sz w:val="24"/>
        </w:rPr>
        <w:t xml:space="preserve"> We encounter a world where particles behave in ways that defy our everyday experiences</w:t>
      </w:r>
      <w:r w:rsidR="00113163">
        <w:rPr>
          <w:rFonts w:ascii="Calibri" w:hAnsi="Calibri"/>
          <w:sz w:val="24"/>
        </w:rPr>
        <w:t>.</w:t>
      </w:r>
      <w:r>
        <w:rPr>
          <w:rFonts w:ascii="Calibri" w:hAnsi="Calibri"/>
          <w:sz w:val="24"/>
        </w:rPr>
        <w:t xml:space="preserve"> Electrons, the negatively charged constituents of atoms, exhibit wave-like properties, while protons and neutrons, the positively and neutrally charged particles, respectively, form the compact nucleus of an atom</w:t>
      </w:r>
      <w:r w:rsidR="00113163">
        <w:rPr>
          <w:rFonts w:ascii="Calibri" w:hAnsi="Calibri"/>
          <w:sz w:val="24"/>
        </w:rPr>
        <w:t>.</w:t>
      </w:r>
      <w:r>
        <w:rPr>
          <w:rFonts w:ascii="Calibri" w:hAnsi="Calibri"/>
          <w:sz w:val="24"/>
        </w:rPr>
        <w:t xml:space="preserve"> The intricate dance of these particles within the confines of an atom determines the element's properties and its reactivity</w:t>
      </w:r>
      <w:r w:rsidR="00113163">
        <w:rPr>
          <w:rFonts w:ascii="Calibri" w:hAnsi="Calibri"/>
          <w:sz w:val="24"/>
        </w:rPr>
        <w:t>.</w:t>
      </w:r>
    </w:p>
    <w:p w:rsidR="00A03C40" w:rsidRDefault="009470B0">
      <w:r>
        <w:rPr>
          <w:rFonts w:ascii="Calibri" w:hAnsi="Calibri"/>
          <w:sz w:val="28"/>
        </w:rPr>
        <w:t>Summary</w:t>
      </w:r>
    </w:p>
    <w:p w:rsidR="00A03C40" w:rsidRDefault="009470B0">
      <w:r>
        <w:rPr>
          <w:rFonts w:ascii="Calibri" w:hAnsi="Calibri"/>
        </w:rPr>
        <w:t>Our exploration of atoms has unveiled a microscopic universe brimming with wonder and complexity</w:t>
      </w:r>
      <w:r w:rsidR="00113163">
        <w:rPr>
          <w:rFonts w:ascii="Calibri" w:hAnsi="Calibri"/>
        </w:rPr>
        <w:t>.</w:t>
      </w:r>
      <w:r>
        <w:rPr>
          <w:rFonts w:ascii="Calibri" w:hAnsi="Calibri"/>
        </w:rPr>
        <w:t xml:space="preserve"> From the fundamental structure of atoms to their intricate interactions, these tiny particles shape the world around us</w:t>
      </w:r>
      <w:r w:rsidR="00113163">
        <w:rPr>
          <w:rFonts w:ascii="Calibri" w:hAnsi="Calibri"/>
        </w:rPr>
        <w:t>.</w:t>
      </w:r>
      <w:r>
        <w:rPr>
          <w:rFonts w:ascii="Calibri" w:hAnsi="Calibri"/>
        </w:rPr>
        <w:t xml:space="preserve"> Their properties govern chemical reactions, determine material properties, and play a crucial role in biological processes</w:t>
      </w:r>
      <w:r w:rsidR="00113163">
        <w:rPr>
          <w:rFonts w:ascii="Calibri" w:hAnsi="Calibri"/>
        </w:rPr>
        <w:t>.</w:t>
      </w:r>
      <w:r>
        <w:rPr>
          <w:rFonts w:ascii="Calibri" w:hAnsi="Calibri"/>
        </w:rPr>
        <w:t xml:space="preserve"> The study of atoms has led to groundbreaking technologies that have transformed our lives, from nuclear energy to advanced </w:t>
      </w:r>
      <w:r>
        <w:rPr>
          <w:rFonts w:ascii="Calibri" w:hAnsi="Calibri"/>
        </w:rPr>
        <w:lastRenderedPageBreak/>
        <w:t>materials</w:t>
      </w:r>
      <w:r w:rsidR="00113163">
        <w:rPr>
          <w:rFonts w:ascii="Calibri" w:hAnsi="Calibri"/>
        </w:rPr>
        <w:t>.</w:t>
      </w:r>
      <w:r>
        <w:rPr>
          <w:rFonts w:ascii="Calibri" w:hAnsi="Calibri"/>
        </w:rPr>
        <w:t xml:space="preserve"> As we continue to delve deeper into the realm of atoms, we unlock new frontiers of knowledge with the potential to revolutionize science, technology, and medicine</w:t>
      </w:r>
      <w:r w:rsidR="00113163">
        <w:rPr>
          <w:rFonts w:ascii="Calibri" w:hAnsi="Calibri"/>
        </w:rPr>
        <w:t>.</w:t>
      </w:r>
      <w:r>
        <w:rPr>
          <w:rFonts w:ascii="Calibri" w:hAnsi="Calibri"/>
        </w:rPr>
        <w:t xml:space="preserve"> The microscopic universe holds infinite possibilities, waiting to be discovered and understood</w:t>
      </w:r>
      <w:r w:rsidR="00113163">
        <w:rPr>
          <w:rFonts w:ascii="Calibri" w:hAnsi="Calibri"/>
        </w:rPr>
        <w:t>.</w:t>
      </w:r>
    </w:p>
    <w:sectPr w:rsidR="00A03C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2130204">
    <w:abstractNumId w:val="8"/>
  </w:num>
  <w:num w:numId="2" w16cid:durableId="1255091679">
    <w:abstractNumId w:val="6"/>
  </w:num>
  <w:num w:numId="3" w16cid:durableId="1581209868">
    <w:abstractNumId w:val="5"/>
  </w:num>
  <w:num w:numId="4" w16cid:durableId="111674626">
    <w:abstractNumId w:val="4"/>
  </w:num>
  <w:num w:numId="5" w16cid:durableId="137770921">
    <w:abstractNumId w:val="7"/>
  </w:num>
  <w:num w:numId="6" w16cid:durableId="393772631">
    <w:abstractNumId w:val="3"/>
  </w:num>
  <w:num w:numId="7" w16cid:durableId="2124227434">
    <w:abstractNumId w:val="2"/>
  </w:num>
  <w:num w:numId="8" w16cid:durableId="491214752">
    <w:abstractNumId w:val="1"/>
  </w:num>
  <w:num w:numId="9" w16cid:durableId="70032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163"/>
    <w:rsid w:val="0015074B"/>
    <w:rsid w:val="0029639D"/>
    <w:rsid w:val="00326F90"/>
    <w:rsid w:val="009470B0"/>
    <w:rsid w:val="00A03C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
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C48" w:rsidRDefault="00D15C81">
      <w:pPr>
        <w:jc w:val="center"/>
      </w:pPr>
      <w:r>
        <w:rPr>
          <w:rFonts w:ascii="Calibri" w:hAnsi="Calibri"/>
          <w:sz w:val="44"/>
        </w:rPr>
        <w:t>Quantum Realm Unveiled: A Journey into the Enigmatic World of Physics</w:t>
      </w:r>
    </w:p>
    <w:p w:rsidR="00FF0C48" w:rsidRDefault="00D15C81">
      <w:pPr>
        <w:pStyle w:val="NoSpacing"/>
        <w:jc w:val="center"/>
      </w:pPr>
      <w:r>
        <w:rPr>
          <w:rFonts w:ascii="Calibri" w:hAnsi="Calibri"/>
          <w:sz w:val="36"/>
        </w:rPr>
        <w:t>Dr</w:t>
      </w:r>
      <w:r w:rsidR="00114818">
        <w:rPr>
          <w:rFonts w:ascii="Calibri" w:hAnsi="Calibri"/>
          <w:sz w:val="36"/>
        </w:rPr>
        <w:t>.</w:t>
      </w:r>
      <w:r>
        <w:rPr>
          <w:rFonts w:ascii="Calibri" w:hAnsi="Calibri"/>
          <w:sz w:val="36"/>
        </w:rPr>
        <w:t xml:space="preserve"> Amanda Simons</w:t>
      </w:r>
    </w:p>
    <w:p w:rsidR="00FF0C48" w:rsidRDefault="00D15C81">
      <w:pPr>
        <w:jc w:val="center"/>
      </w:pPr>
      <w:r>
        <w:rPr>
          <w:rFonts w:ascii="Calibri" w:hAnsi="Calibri"/>
          <w:sz w:val="32"/>
        </w:rPr>
        <w:t>amanda</w:t>
      </w:r>
      <w:r w:rsidR="00114818">
        <w:rPr>
          <w:rFonts w:ascii="Calibri" w:hAnsi="Calibri"/>
          <w:sz w:val="32"/>
        </w:rPr>
        <w:t>.</w:t>
      </w:r>
      <w:r>
        <w:rPr>
          <w:rFonts w:ascii="Calibri" w:hAnsi="Calibri"/>
          <w:sz w:val="32"/>
        </w:rPr>
        <w:t>simons@researchhub</w:t>
      </w:r>
      <w:r w:rsidR="00114818">
        <w:rPr>
          <w:rFonts w:ascii="Calibri" w:hAnsi="Calibri"/>
          <w:sz w:val="32"/>
        </w:rPr>
        <w:t>.</w:t>
      </w:r>
      <w:r>
        <w:rPr>
          <w:rFonts w:ascii="Calibri" w:hAnsi="Calibri"/>
          <w:sz w:val="32"/>
        </w:rPr>
        <w:t>ac</w:t>
      </w:r>
      <w:r w:rsidR="00114818">
        <w:rPr>
          <w:rFonts w:ascii="Calibri" w:hAnsi="Calibri"/>
          <w:sz w:val="32"/>
        </w:rPr>
        <w:t>.</w:t>
      </w:r>
      <w:r>
        <w:rPr>
          <w:rFonts w:ascii="Calibri" w:hAnsi="Calibri"/>
          <w:sz w:val="32"/>
        </w:rPr>
        <w:t>uk</w:t>
      </w:r>
    </w:p>
    <w:p w:rsidR="00FF0C48" w:rsidRDefault="00FF0C48"/>
    <w:p w:rsidR="00FF0C48" w:rsidRDefault="00D15C81">
      <w:r>
        <w:rPr>
          <w:rFonts w:ascii="Calibri" w:hAnsi="Calibri"/>
          <w:sz w:val="24"/>
        </w:rPr>
        <w:t>Beneath the surface of our macroscopic world lies a realm where the laws of classical physics crumble and the enigmatic tapestry of quantum mechanics unfurls its mysteries</w:t>
      </w:r>
      <w:r w:rsidR="00114818">
        <w:rPr>
          <w:rFonts w:ascii="Calibri" w:hAnsi="Calibri"/>
          <w:sz w:val="24"/>
        </w:rPr>
        <w:t>.</w:t>
      </w:r>
      <w:r>
        <w:rPr>
          <w:rFonts w:ascii="Calibri" w:hAnsi="Calibri"/>
          <w:sz w:val="24"/>
        </w:rPr>
        <w:t xml:space="preserve"> It is a place where particles behave in ways that defy intuition, entangled destinies emerge, and the very fabric of reality seems to bend</w:t>
      </w:r>
      <w:r w:rsidR="00114818">
        <w:rPr>
          <w:rFonts w:ascii="Calibri" w:hAnsi="Calibri"/>
          <w:sz w:val="24"/>
        </w:rPr>
        <w:t>.</w:t>
      </w:r>
      <w:r>
        <w:rPr>
          <w:rFonts w:ascii="Calibri" w:hAnsi="Calibri"/>
          <w:sz w:val="24"/>
        </w:rPr>
        <w:t xml:space="preserve"> Embarking on this profound journey into the quantum realm requires a surrender of preconceptions and an openness to embracing the extraordinary</w:t>
      </w:r>
      <w:r w:rsidR="00114818">
        <w:rPr>
          <w:rFonts w:ascii="Calibri" w:hAnsi="Calibri"/>
          <w:sz w:val="24"/>
        </w:rPr>
        <w:t>.</w:t>
      </w:r>
      <w:r>
        <w:rPr>
          <w:rFonts w:ascii="Calibri" w:hAnsi="Calibri"/>
          <w:sz w:val="24"/>
        </w:rPr>
        <w:t xml:space="preserve"> Our quest begins with the forefathers of quantum physics, those visionaries who dared to explore the uncharted depths of this enigmatic universe</w:t>
      </w:r>
      <w:r w:rsidR="00114818">
        <w:rPr>
          <w:rFonts w:ascii="Calibri" w:hAnsi="Calibri"/>
          <w:sz w:val="24"/>
        </w:rPr>
        <w:t>.</w:t>
      </w:r>
      <w:r>
        <w:rPr>
          <w:rFonts w:ascii="Calibri" w:hAnsi="Calibri"/>
          <w:sz w:val="24"/>
        </w:rPr>
        <w:br/>
      </w:r>
      <w:r>
        <w:rPr>
          <w:rFonts w:ascii="Calibri" w:hAnsi="Calibri"/>
          <w:sz w:val="24"/>
        </w:rPr>
        <w:br/>
        <w:t>Their relentless pursuit of knowledge led to a series of groundbreaking revelations</w:t>
      </w:r>
      <w:r w:rsidR="00114818">
        <w:rPr>
          <w:rFonts w:ascii="Calibri" w:hAnsi="Calibri"/>
          <w:sz w:val="24"/>
        </w:rPr>
        <w:t>.</w:t>
      </w:r>
      <w:r>
        <w:rPr>
          <w:rFonts w:ascii="Calibri" w:hAnsi="Calibri"/>
          <w:sz w:val="24"/>
        </w:rPr>
        <w:t xml:space="preserve"> Max Planck's quantum theory shattered the classical understanding of energy, unveiling the existence of discrete packets or 'quanta</w:t>
      </w:r>
      <w:r w:rsidR="00114818">
        <w:rPr>
          <w:rFonts w:ascii="Calibri" w:hAnsi="Calibri"/>
          <w:sz w:val="24"/>
        </w:rPr>
        <w:t>.</w:t>
      </w:r>
      <w:r>
        <w:rPr>
          <w:rFonts w:ascii="Calibri" w:hAnsi="Calibri"/>
          <w:sz w:val="24"/>
        </w:rPr>
        <w:t>' Subsequently, Albert Einstein's theory of relativity elucidated the intimate relationship between space, time, and the propagation of light</w:t>
      </w:r>
      <w:r w:rsidR="00114818">
        <w:rPr>
          <w:rFonts w:ascii="Calibri" w:hAnsi="Calibri"/>
          <w:sz w:val="24"/>
        </w:rPr>
        <w:t>.</w:t>
      </w:r>
      <w:r>
        <w:rPr>
          <w:rFonts w:ascii="Calibri" w:hAnsi="Calibri"/>
          <w:sz w:val="24"/>
        </w:rPr>
        <w:t xml:space="preserve"> These early breakthroughs ignited a profound transformation in our understanding of the cosmos, providing the foundation for the modern marvels of lasers, transistors, and quantum computing</w:t>
      </w:r>
      <w:r w:rsidR="00114818">
        <w:rPr>
          <w:rFonts w:ascii="Calibri" w:hAnsi="Calibri"/>
          <w:sz w:val="24"/>
        </w:rPr>
        <w:t>.</w:t>
      </w:r>
      <w:r>
        <w:rPr>
          <w:rFonts w:ascii="Calibri" w:hAnsi="Calibri"/>
          <w:sz w:val="24"/>
        </w:rPr>
        <w:t xml:space="preserve"> Yet, the enigma of the quantum realm extends far beyond technological applications</w:t>
      </w:r>
      <w:r w:rsidR="00114818">
        <w:rPr>
          <w:rFonts w:ascii="Calibri" w:hAnsi="Calibri"/>
          <w:sz w:val="24"/>
        </w:rPr>
        <w:t>.</w:t>
      </w:r>
      <w:r>
        <w:rPr>
          <w:rFonts w:ascii="Calibri" w:hAnsi="Calibri"/>
          <w:sz w:val="24"/>
        </w:rPr>
        <w:t xml:space="preserve"> Entanglement, a phenomenon where two particles remain inextricably linked across vast distances, defies our conventional notions of causality</w:t>
      </w:r>
      <w:r w:rsidR="00114818">
        <w:rPr>
          <w:rFonts w:ascii="Calibri" w:hAnsi="Calibri"/>
          <w:sz w:val="24"/>
        </w:rPr>
        <w:t>.</w:t>
      </w:r>
      <w:r>
        <w:rPr>
          <w:rFonts w:ascii="Calibri" w:hAnsi="Calibri"/>
          <w:sz w:val="24"/>
        </w:rPr>
        <w:br/>
      </w:r>
      <w:r>
        <w:rPr>
          <w:rFonts w:ascii="Calibri" w:hAnsi="Calibri"/>
          <w:sz w:val="24"/>
        </w:rPr>
        <w:br/>
        <w:t>Moreover, quantum superposition, where a particle exists in multiple states simultaneously, blurs the boundaries of reality, challenging our intuitive perception of the world</w:t>
      </w:r>
      <w:r w:rsidR="00114818">
        <w:rPr>
          <w:rFonts w:ascii="Calibri" w:hAnsi="Calibri"/>
          <w:sz w:val="24"/>
        </w:rPr>
        <w:t>.</w:t>
      </w:r>
      <w:r>
        <w:rPr>
          <w:rFonts w:ascii="Calibri" w:hAnsi="Calibri"/>
          <w:sz w:val="24"/>
        </w:rPr>
        <w:t xml:space="preserve"> As we delve deeper into the mysteries of the quantum realm, we encounter particles that appear to tunnel through impenetrable barriers, defy the constraints of time, and communicate instantaneously across vast distances</w:t>
      </w:r>
      <w:r w:rsidR="00114818">
        <w:rPr>
          <w:rFonts w:ascii="Calibri" w:hAnsi="Calibri"/>
          <w:sz w:val="24"/>
        </w:rPr>
        <w:t>.</w:t>
      </w:r>
      <w:r>
        <w:rPr>
          <w:rFonts w:ascii="Calibri" w:hAnsi="Calibri"/>
          <w:sz w:val="24"/>
        </w:rPr>
        <w:t xml:space="preserve"> These perplexing phenomena continue to challenge our understanding of the fundamental nature of reality, inviting us to reconsider our most basic assumptions about the universe</w:t>
      </w:r>
      <w:r w:rsidR="00114818">
        <w:rPr>
          <w:rFonts w:ascii="Calibri" w:hAnsi="Calibri"/>
          <w:sz w:val="24"/>
        </w:rPr>
        <w:t>.</w:t>
      </w:r>
    </w:p>
    <w:p w:rsidR="00FF0C48" w:rsidRDefault="00D15C81">
      <w:r>
        <w:rPr>
          <w:rFonts w:ascii="Calibri" w:hAnsi="Calibri"/>
          <w:sz w:val="28"/>
        </w:rPr>
        <w:t>Summary</w:t>
      </w:r>
    </w:p>
    <w:p w:rsidR="00FF0C48" w:rsidRDefault="00D15C81">
      <w:r>
        <w:rPr>
          <w:rFonts w:ascii="Calibri" w:hAnsi="Calibri"/>
        </w:rPr>
        <w:lastRenderedPageBreak/>
        <w:t>Our exploration of the quantum realm has unveiled a universe teeming with enigmatic phenomena that transcend our everyday experience</w:t>
      </w:r>
      <w:r w:rsidR="00114818">
        <w:rPr>
          <w:rFonts w:ascii="Calibri" w:hAnsi="Calibri"/>
        </w:rPr>
        <w:t>.</w:t>
      </w:r>
      <w:r>
        <w:rPr>
          <w:rFonts w:ascii="Calibri" w:hAnsi="Calibri"/>
        </w:rPr>
        <w:t xml:space="preserve"> From the groundbreaking revelations of Planck and Einstein to the perplexing mysteries of entanglement and superposition, the quantum realm has compelled us to question our deepest-held beliefs about reality</w:t>
      </w:r>
      <w:r w:rsidR="00114818">
        <w:rPr>
          <w:rFonts w:ascii="Calibri" w:hAnsi="Calibri"/>
        </w:rPr>
        <w:t>.</w:t>
      </w:r>
      <w:r>
        <w:rPr>
          <w:rFonts w:ascii="Calibri" w:hAnsi="Calibri"/>
        </w:rPr>
        <w:t xml:space="preserve"> Yet, despite remarkable advancements, the enigmas of the quantum world persist, beckoning us to continue our quest for a deeper understanding</w:t>
      </w:r>
      <w:r w:rsidR="00114818">
        <w:rPr>
          <w:rFonts w:ascii="Calibri" w:hAnsi="Calibri"/>
        </w:rPr>
        <w:t>.</w:t>
      </w:r>
      <w:r>
        <w:rPr>
          <w:rFonts w:ascii="Calibri" w:hAnsi="Calibri"/>
        </w:rPr>
        <w:t xml:space="preserve"> As we venture further into this uncharted territory, we stand on the precipice of unlocking new insights that may reshape our comprehension of the universe and potentially pave the way for groundbreaking technologies beyond our wildest imaginations</w:t>
      </w:r>
      <w:r w:rsidR="00114818">
        <w:rPr>
          <w:rFonts w:ascii="Calibri" w:hAnsi="Calibri"/>
        </w:rPr>
        <w:t>.</w:t>
      </w:r>
    </w:p>
    <w:sectPr w:rsidR="00FF0C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194783">
    <w:abstractNumId w:val="8"/>
  </w:num>
  <w:num w:numId="2" w16cid:durableId="163057125">
    <w:abstractNumId w:val="6"/>
  </w:num>
  <w:num w:numId="3" w16cid:durableId="1633974025">
    <w:abstractNumId w:val="5"/>
  </w:num>
  <w:num w:numId="4" w16cid:durableId="94792169">
    <w:abstractNumId w:val="4"/>
  </w:num>
  <w:num w:numId="5" w16cid:durableId="1530756956">
    <w:abstractNumId w:val="7"/>
  </w:num>
  <w:num w:numId="6" w16cid:durableId="71902451">
    <w:abstractNumId w:val="3"/>
  </w:num>
  <w:num w:numId="7" w16cid:durableId="264196296">
    <w:abstractNumId w:val="2"/>
  </w:num>
  <w:num w:numId="8" w16cid:durableId="1131096594">
    <w:abstractNumId w:val="1"/>
  </w:num>
  <w:num w:numId="9" w16cid:durableId="34617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818"/>
    <w:rsid w:val="0015074B"/>
    <w:rsid w:val="0029639D"/>
    <w:rsid w:val="00326F90"/>
    <w:rsid w:val="00AA1D8D"/>
    <w:rsid w:val="00B47730"/>
    <w:rsid w:val="00CB0664"/>
    <w:rsid w:val="00D15C81"/>
    <w:rsid w:val="00FC693F"/>
    <w:rsid w:val="00FF0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
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C80" w:rsidRDefault="0048088B">
      <w:pPr>
        <w:jc w:val="center"/>
      </w:pPr>
      <w:r>
        <w:rPr>
          <w:rFonts w:ascii="Calibri" w:hAnsi="Calibri"/>
          <w:sz w:val="44"/>
        </w:rPr>
        <w:t>Celestial Tapestry: Unraveling the Orchestration of the Cosmos</w:t>
      </w:r>
    </w:p>
    <w:p w:rsidR="00112C80" w:rsidRDefault="0048088B">
      <w:pPr>
        <w:pStyle w:val="NoSpacing"/>
        <w:jc w:val="center"/>
      </w:pPr>
      <w:r>
        <w:rPr>
          <w:rFonts w:ascii="Calibri" w:hAnsi="Calibri"/>
          <w:sz w:val="36"/>
        </w:rPr>
        <w:t>Eliana Winters</w:t>
      </w:r>
    </w:p>
    <w:p w:rsidR="00112C80" w:rsidRDefault="0048088B">
      <w:pPr>
        <w:jc w:val="center"/>
      </w:pPr>
      <w:r>
        <w:rPr>
          <w:rFonts w:ascii="Calibri" w:hAnsi="Calibri"/>
          <w:sz w:val="32"/>
        </w:rPr>
        <w:t>enigma</w:t>
      </w:r>
      <w:r w:rsidR="009B6190">
        <w:rPr>
          <w:rFonts w:ascii="Calibri" w:hAnsi="Calibri"/>
          <w:sz w:val="32"/>
        </w:rPr>
        <w:t>.</w:t>
      </w:r>
      <w:r>
        <w:rPr>
          <w:rFonts w:ascii="Calibri" w:hAnsi="Calibri"/>
          <w:sz w:val="32"/>
        </w:rPr>
        <w:t>universe@cosmology</w:t>
      </w:r>
      <w:r w:rsidR="009B6190">
        <w:rPr>
          <w:rFonts w:ascii="Calibri" w:hAnsi="Calibri"/>
          <w:sz w:val="32"/>
        </w:rPr>
        <w:t>.</w:t>
      </w:r>
      <w:r>
        <w:rPr>
          <w:rFonts w:ascii="Calibri" w:hAnsi="Calibri"/>
          <w:sz w:val="32"/>
        </w:rPr>
        <w:t>org</w:t>
      </w:r>
    </w:p>
    <w:p w:rsidR="00112C80" w:rsidRDefault="00112C80"/>
    <w:p w:rsidR="00112C80" w:rsidRDefault="0048088B">
      <w:r>
        <w:rPr>
          <w:rFonts w:ascii="Calibri" w:hAnsi="Calibri"/>
          <w:sz w:val="24"/>
        </w:rPr>
        <w:t>In the grand theater of the universe, an intricate cosmic dance unfolds, guided by the harmony of celestial mechanics</w:t>
      </w:r>
      <w:r w:rsidR="009B6190">
        <w:rPr>
          <w:rFonts w:ascii="Calibri" w:hAnsi="Calibri"/>
          <w:sz w:val="24"/>
        </w:rPr>
        <w:t>.</w:t>
      </w:r>
      <w:r>
        <w:rPr>
          <w:rFonts w:ascii="Calibri" w:hAnsi="Calibri"/>
          <w:sz w:val="24"/>
        </w:rPr>
        <w:t xml:space="preserve"> The stars, like radiant dancers, gracefully waltz across the celestial stage, each following its choreographed path, adhering to the laws of gravity and physics</w:t>
      </w:r>
      <w:r w:rsidR="009B6190">
        <w:rPr>
          <w:rFonts w:ascii="Calibri" w:hAnsi="Calibri"/>
          <w:sz w:val="24"/>
        </w:rPr>
        <w:t>.</w:t>
      </w:r>
      <w:r>
        <w:rPr>
          <w:rFonts w:ascii="Calibri" w:hAnsi="Calibri"/>
          <w:sz w:val="24"/>
        </w:rPr>
        <w:t xml:space="preserve"> Their synchronized movements, though vast and incomprehensible to mortal eyes, reveal an underlying beauty that captivates astronomers and philosophers alike</w:t>
      </w:r>
      <w:r w:rsidR="009B6190">
        <w:rPr>
          <w:rFonts w:ascii="Calibri" w:hAnsi="Calibri"/>
          <w:sz w:val="24"/>
        </w:rPr>
        <w:t>.</w:t>
      </w:r>
      <w:r>
        <w:rPr>
          <w:rFonts w:ascii="Calibri" w:hAnsi="Calibri"/>
          <w:sz w:val="24"/>
        </w:rPr>
        <w:t xml:space="preserve"> The universe, in its vastness, resonates with a symphony of cosmic energy, where the harmonious interactions of celestial bodies create a tapestry of wonder and mystery</w:t>
      </w:r>
      <w:r w:rsidR="009B6190">
        <w:rPr>
          <w:rFonts w:ascii="Calibri" w:hAnsi="Calibri"/>
          <w:sz w:val="24"/>
        </w:rPr>
        <w:t>.</w:t>
      </w:r>
      <w:r>
        <w:rPr>
          <w:rFonts w:ascii="Calibri" w:hAnsi="Calibri"/>
          <w:sz w:val="24"/>
        </w:rPr>
        <w:br/>
      </w:r>
      <w:r>
        <w:rPr>
          <w:rFonts w:ascii="Calibri" w:hAnsi="Calibri"/>
          <w:sz w:val="24"/>
        </w:rPr>
        <w:br/>
        <w:t>From the fiery heart of the sun, a conductor of life, to the distant echoes of quasars, remnants of ancient cosmic explosions, the universe hums with a rhythm that echoes through the ages</w:t>
      </w:r>
      <w:r w:rsidR="009B6190">
        <w:rPr>
          <w:rFonts w:ascii="Calibri" w:hAnsi="Calibri"/>
          <w:sz w:val="24"/>
        </w:rPr>
        <w:t>.</w:t>
      </w:r>
      <w:r>
        <w:rPr>
          <w:rFonts w:ascii="Calibri" w:hAnsi="Calibri"/>
          <w:sz w:val="24"/>
        </w:rPr>
        <w:t xml:space="preserve"> Galaxies, vast congregations of stars, whirl in synchronized motion, their gravitational pull shaping the fabric of space itself</w:t>
      </w:r>
      <w:r w:rsidR="009B6190">
        <w:rPr>
          <w:rFonts w:ascii="Calibri" w:hAnsi="Calibri"/>
          <w:sz w:val="24"/>
        </w:rPr>
        <w:t>.</w:t>
      </w:r>
      <w:r>
        <w:rPr>
          <w:rFonts w:ascii="Calibri" w:hAnsi="Calibri"/>
          <w:sz w:val="24"/>
        </w:rPr>
        <w:t xml:space="preserve"> As they gracefully pirouette through the cosmic void, astronomers unravel the secrets of their intricate choreography, gaining insights into the birth, life, and ultimate fate of these celestial behemoths</w:t>
      </w:r>
      <w:r w:rsidR="009B6190">
        <w:rPr>
          <w:rFonts w:ascii="Calibri" w:hAnsi="Calibri"/>
          <w:sz w:val="24"/>
        </w:rPr>
        <w:t>.</w:t>
      </w:r>
      <w:r>
        <w:rPr>
          <w:rFonts w:ascii="Calibri" w:hAnsi="Calibri"/>
          <w:sz w:val="24"/>
        </w:rPr>
        <w:br/>
      </w:r>
      <w:r>
        <w:rPr>
          <w:rFonts w:ascii="Calibri" w:hAnsi="Calibri"/>
          <w:sz w:val="24"/>
        </w:rPr>
        <w:br/>
        <w:t>Within this cosmic ballet, stars engage in a delicate pas de deux, their gravitational embrace igniting the dance of binary systems</w:t>
      </w:r>
      <w:r w:rsidR="009B6190">
        <w:rPr>
          <w:rFonts w:ascii="Calibri" w:hAnsi="Calibri"/>
          <w:sz w:val="24"/>
        </w:rPr>
        <w:t>.</w:t>
      </w:r>
      <w:r>
        <w:rPr>
          <w:rFonts w:ascii="Calibri" w:hAnsi="Calibri"/>
          <w:sz w:val="24"/>
        </w:rPr>
        <w:t xml:space="preserve"> These celestial couples, locked in an eternal tango, illuminate the darkness with their combined radiance</w:t>
      </w:r>
      <w:r w:rsidR="009B6190">
        <w:rPr>
          <w:rFonts w:ascii="Calibri" w:hAnsi="Calibri"/>
          <w:sz w:val="24"/>
        </w:rPr>
        <w:t>.</w:t>
      </w:r>
      <w:r>
        <w:rPr>
          <w:rFonts w:ascii="Calibri" w:hAnsi="Calibri"/>
          <w:sz w:val="24"/>
        </w:rPr>
        <w:t xml:space="preserve"> Their gravitational interplay sculpts their destinies, determining the duration of their cosmic waltz before they yield to the embrace of a supernova, marking the dramatic finale of their stellar journey</w:t>
      </w:r>
      <w:r w:rsidR="009B6190">
        <w:rPr>
          <w:rFonts w:ascii="Calibri" w:hAnsi="Calibri"/>
          <w:sz w:val="24"/>
        </w:rPr>
        <w:t>.</w:t>
      </w:r>
      <w:r>
        <w:rPr>
          <w:rFonts w:ascii="Calibri" w:hAnsi="Calibri"/>
          <w:sz w:val="24"/>
        </w:rPr>
        <w:t xml:space="preserve"> The universe, in its immeasurable expanse, is an ethereal playground where celestial bodies perform an eternal dance of creation, destruction, and renewal, mirroring the harmonious balance that underpins the very fabric of existence</w:t>
      </w:r>
      <w:r w:rsidR="009B6190">
        <w:rPr>
          <w:rFonts w:ascii="Calibri" w:hAnsi="Calibri"/>
          <w:sz w:val="24"/>
        </w:rPr>
        <w:t>.</w:t>
      </w:r>
    </w:p>
    <w:p w:rsidR="00112C80" w:rsidRDefault="0048088B">
      <w:r>
        <w:rPr>
          <w:rFonts w:ascii="Calibri" w:hAnsi="Calibri"/>
          <w:sz w:val="28"/>
        </w:rPr>
        <w:t>Summary</w:t>
      </w:r>
    </w:p>
    <w:p w:rsidR="00112C80" w:rsidRDefault="0048088B">
      <w:r>
        <w:rPr>
          <w:rFonts w:ascii="Calibri" w:hAnsi="Calibri"/>
        </w:rPr>
        <w:t>The celestial tapestry of the universe is a symphony of cosmic interactions, where stars, galaxies, and celestial bodies harmoniously dance in synchronicity</w:t>
      </w:r>
      <w:r w:rsidR="009B6190">
        <w:rPr>
          <w:rFonts w:ascii="Calibri" w:hAnsi="Calibri"/>
        </w:rPr>
        <w:t>.</w:t>
      </w:r>
      <w:r>
        <w:rPr>
          <w:rFonts w:ascii="Calibri" w:hAnsi="Calibri"/>
        </w:rPr>
        <w:t xml:space="preserve"> Guided by the laws of physics and </w:t>
      </w:r>
      <w:r>
        <w:rPr>
          <w:rFonts w:ascii="Calibri" w:hAnsi="Calibri"/>
        </w:rPr>
        <w:lastRenderedPageBreak/>
        <w:t>gravity, they waltz across the cosmic stage, revealing the underlying beauty of the cosmos</w:t>
      </w:r>
      <w:r w:rsidR="009B6190">
        <w:rPr>
          <w:rFonts w:ascii="Calibri" w:hAnsi="Calibri"/>
        </w:rPr>
        <w:t>.</w:t>
      </w:r>
      <w:r>
        <w:rPr>
          <w:rFonts w:ascii="Calibri" w:hAnsi="Calibri"/>
        </w:rPr>
        <w:t xml:space="preserve"> From the fiery heart of the sun to the distant echoes of quasars, the universe hums with a rhythm that fascinates astronomers and philosophers alike</w:t>
      </w:r>
      <w:r w:rsidR="009B6190">
        <w:rPr>
          <w:rFonts w:ascii="Calibri" w:hAnsi="Calibri"/>
        </w:rPr>
        <w:t>.</w:t>
      </w:r>
      <w:r>
        <w:rPr>
          <w:rFonts w:ascii="Calibri" w:hAnsi="Calibri"/>
        </w:rPr>
        <w:t xml:space="preserve"> Celestial mechanics unveils the secrets of gravity's embrace, binary systems' intricate choreography, and the delicate balance of cosmic forces that orchestrate the grandeur of the cosmos</w:t>
      </w:r>
      <w:r w:rsidR="009B6190">
        <w:rPr>
          <w:rFonts w:ascii="Calibri" w:hAnsi="Calibri"/>
        </w:rPr>
        <w:t>.</w:t>
      </w:r>
      <w:r>
        <w:rPr>
          <w:rFonts w:ascii="Calibri" w:hAnsi="Calibri"/>
        </w:rPr>
        <w:t xml:space="preserve"> The universe, in its vastness, echoes with a melody of celestial movements, narrating the story of creation, destruction, and renewal, encapsulating the harmony that permeates the fabric of existence</w:t>
      </w:r>
      <w:r w:rsidR="009B6190">
        <w:rPr>
          <w:rFonts w:ascii="Calibri" w:hAnsi="Calibri"/>
        </w:rPr>
        <w:t>.</w:t>
      </w:r>
    </w:p>
    <w:sectPr w:rsidR="00112C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9585508">
    <w:abstractNumId w:val="8"/>
  </w:num>
  <w:num w:numId="2" w16cid:durableId="447970541">
    <w:abstractNumId w:val="6"/>
  </w:num>
  <w:num w:numId="3" w16cid:durableId="1726681733">
    <w:abstractNumId w:val="5"/>
  </w:num>
  <w:num w:numId="4" w16cid:durableId="1487895909">
    <w:abstractNumId w:val="4"/>
  </w:num>
  <w:num w:numId="5" w16cid:durableId="2126188403">
    <w:abstractNumId w:val="7"/>
  </w:num>
  <w:num w:numId="6" w16cid:durableId="2065062120">
    <w:abstractNumId w:val="3"/>
  </w:num>
  <w:num w:numId="7" w16cid:durableId="1631395126">
    <w:abstractNumId w:val="2"/>
  </w:num>
  <w:num w:numId="8" w16cid:durableId="1993409329">
    <w:abstractNumId w:val="1"/>
  </w:num>
  <w:num w:numId="9" w16cid:durableId="146342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C80"/>
    <w:rsid w:val="0015074B"/>
    <w:rsid w:val="0029639D"/>
    <w:rsid w:val="00326F90"/>
    <w:rsid w:val="0048088B"/>
    <w:rsid w:val="009B61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
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90F6F" w:rsidRDefault="00C61DA3">
      <w:pPr>
        <w:jc w:val="center"/>
      </w:pPr>
      <w:r>
        <w:rPr>
          <w:rFonts w:ascii="Calibri" w:hAnsi="Calibri"/>
          <w:sz w:val="44"/>
        </w:rPr>
        <w:t>The Quantum Enigma</w:t>
      </w:r>
    </w:p>
    <w:p w:rsidR="00790F6F" w:rsidRDefault="00C61DA3">
      <w:pPr>
        <w:pStyle w:val="NoSpacing"/>
        <w:jc w:val="center"/>
      </w:pPr>
      <w:r>
        <w:rPr>
          <w:rFonts w:ascii="Calibri" w:hAnsi="Calibri"/>
          <w:sz w:val="36"/>
        </w:rPr>
        <w:t>Dr</w:t>
      </w:r>
      <w:r w:rsidR="007F753A">
        <w:rPr>
          <w:rFonts w:ascii="Calibri" w:hAnsi="Calibri"/>
          <w:sz w:val="36"/>
        </w:rPr>
        <w:t>.</w:t>
      </w:r>
      <w:r>
        <w:rPr>
          <w:rFonts w:ascii="Calibri" w:hAnsi="Calibri"/>
          <w:sz w:val="36"/>
        </w:rPr>
        <w:t xml:space="preserve"> Athena Cavendish</w:t>
      </w:r>
    </w:p>
    <w:p w:rsidR="00790F6F" w:rsidRDefault="00C61DA3">
      <w:pPr>
        <w:jc w:val="center"/>
      </w:pPr>
      <w:r>
        <w:rPr>
          <w:rFonts w:ascii="Calibri" w:hAnsi="Calibri"/>
          <w:sz w:val="32"/>
        </w:rPr>
        <w:t>athenacavendish01@gmail</w:t>
      </w:r>
      <w:r w:rsidR="007F753A">
        <w:rPr>
          <w:rFonts w:ascii="Calibri" w:hAnsi="Calibri"/>
          <w:sz w:val="32"/>
        </w:rPr>
        <w:t>.</w:t>
      </w:r>
      <w:r>
        <w:rPr>
          <w:rFonts w:ascii="Calibri" w:hAnsi="Calibri"/>
          <w:sz w:val="32"/>
        </w:rPr>
        <w:t>com</w:t>
      </w:r>
    </w:p>
    <w:p w:rsidR="00790F6F" w:rsidRDefault="00790F6F"/>
    <w:p w:rsidR="00790F6F" w:rsidRDefault="00C61DA3">
      <w:r>
        <w:rPr>
          <w:rFonts w:ascii="Calibri" w:hAnsi="Calibri"/>
          <w:sz w:val="24"/>
        </w:rPr>
        <w:t>The realm of quantum mechanics is a mysterious and thought-provoking domain of physics that has captured the imaginations of scientists and philosophers for decades</w:t>
      </w:r>
      <w:r w:rsidR="007F753A">
        <w:rPr>
          <w:rFonts w:ascii="Calibri" w:hAnsi="Calibri"/>
          <w:sz w:val="24"/>
        </w:rPr>
        <w:t>.</w:t>
      </w:r>
      <w:r>
        <w:rPr>
          <w:rFonts w:ascii="Calibri" w:hAnsi="Calibri"/>
          <w:sz w:val="24"/>
        </w:rPr>
        <w:t xml:space="preserve"> This realm operates on a scale vastly different from our everyday observations, where particles exhibit baffling behaviors that challenge our classical intuition</w:t>
      </w:r>
      <w:r w:rsidR="007F753A">
        <w:rPr>
          <w:rFonts w:ascii="Calibri" w:hAnsi="Calibri"/>
          <w:sz w:val="24"/>
        </w:rPr>
        <w:t>.</w:t>
      </w:r>
      <w:r>
        <w:rPr>
          <w:rFonts w:ascii="Calibri" w:hAnsi="Calibri"/>
          <w:sz w:val="24"/>
        </w:rPr>
        <w:t xml:space="preserve"> As we delve into the depths of quantum mechanics, we encounter concepts such as superposition, entanglement, and wave-particle duality, phenomena that appear to defy logic and challenge our understanding of reality</w:t>
      </w:r>
      <w:r w:rsidR="007F753A">
        <w:rPr>
          <w:rFonts w:ascii="Calibri" w:hAnsi="Calibri"/>
          <w:sz w:val="24"/>
        </w:rPr>
        <w:t>.</w:t>
      </w:r>
      <w:r>
        <w:rPr>
          <w:rFonts w:ascii="Calibri" w:hAnsi="Calibri"/>
          <w:sz w:val="24"/>
        </w:rPr>
        <w:br/>
      </w:r>
      <w:r>
        <w:rPr>
          <w:rFonts w:ascii="Calibri" w:hAnsi="Calibri"/>
          <w:sz w:val="24"/>
        </w:rPr>
        <w:br/>
        <w:t>In the quantum realm, particles can exist in multiple states simultaneously, a phenomenon known as superposition</w:t>
      </w:r>
      <w:r w:rsidR="007F753A">
        <w:rPr>
          <w:rFonts w:ascii="Calibri" w:hAnsi="Calibri"/>
          <w:sz w:val="24"/>
        </w:rPr>
        <w:t>.</w:t>
      </w:r>
      <w:r>
        <w:rPr>
          <w:rFonts w:ascii="Calibri" w:hAnsi="Calibri"/>
          <w:sz w:val="24"/>
        </w:rPr>
        <w:t xml:space="preserve"> A particle's state can only be definitively determined when it is observed, collapsing its wave function into a single reality</w:t>
      </w:r>
      <w:r w:rsidR="007F753A">
        <w:rPr>
          <w:rFonts w:ascii="Calibri" w:hAnsi="Calibri"/>
          <w:sz w:val="24"/>
        </w:rPr>
        <w:t>.</w:t>
      </w:r>
      <w:r>
        <w:rPr>
          <w:rFonts w:ascii="Calibri" w:hAnsi="Calibri"/>
          <w:sz w:val="24"/>
        </w:rPr>
        <w:t xml:space="preserve"> This concept of superposition leads to the perplexing behavior of quantum entanglement, where two particles become inextricably linked, regardless of the distance between them</w:t>
      </w:r>
      <w:r w:rsidR="007F753A">
        <w:rPr>
          <w:rFonts w:ascii="Calibri" w:hAnsi="Calibri"/>
          <w:sz w:val="24"/>
        </w:rPr>
        <w:t>.</w:t>
      </w:r>
      <w:r>
        <w:rPr>
          <w:rFonts w:ascii="Calibri" w:hAnsi="Calibri"/>
          <w:sz w:val="24"/>
        </w:rPr>
        <w:t xml:space="preserve"> Changes made to one particle instantaneously affect the other, even if they are separated by vast expanses of space</w:t>
      </w:r>
      <w:r w:rsidR="007F753A">
        <w:rPr>
          <w:rFonts w:ascii="Calibri" w:hAnsi="Calibri"/>
          <w:sz w:val="24"/>
        </w:rPr>
        <w:t>.</w:t>
      </w:r>
      <w:r>
        <w:rPr>
          <w:rFonts w:ascii="Calibri" w:hAnsi="Calibri"/>
          <w:sz w:val="24"/>
        </w:rPr>
        <w:br/>
      </w:r>
      <w:r>
        <w:rPr>
          <w:rFonts w:ascii="Calibri" w:hAnsi="Calibri"/>
          <w:sz w:val="24"/>
        </w:rPr>
        <w:br/>
        <w:t>The duality of particles, exhibiting both wave-like and particle-like properties, further adds to the enigma</w:t>
      </w:r>
      <w:r w:rsidR="007F753A">
        <w:rPr>
          <w:rFonts w:ascii="Calibri" w:hAnsi="Calibri"/>
          <w:sz w:val="24"/>
        </w:rPr>
        <w:t>.</w:t>
      </w:r>
      <w:r>
        <w:rPr>
          <w:rFonts w:ascii="Calibri" w:hAnsi="Calibri"/>
          <w:sz w:val="24"/>
        </w:rPr>
        <w:t xml:space="preserve"> Particles can behave as waves, diffracting and interfering, yet they also exhibit distinct particle-like characteristics such as momentum and energy</w:t>
      </w:r>
      <w:r w:rsidR="007F753A">
        <w:rPr>
          <w:rFonts w:ascii="Calibri" w:hAnsi="Calibri"/>
          <w:sz w:val="24"/>
        </w:rPr>
        <w:t>.</w:t>
      </w:r>
      <w:r>
        <w:rPr>
          <w:rFonts w:ascii="Calibri" w:hAnsi="Calibri"/>
          <w:sz w:val="24"/>
        </w:rPr>
        <w:t xml:space="preserve"> This duality challenges our classical notions of matter and particles and invites us to question the very nature of reality</w:t>
      </w:r>
      <w:r w:rsidR="007F753A">
        <w:rPr>
          <w:rFonts w:ascii="Calibri" w:hAnsi="Calibri"/>
          <w:sz w:val="24"/>
        </w:rPr>
        <w:t>.</w:t>
      </w:r>
    </w:p>
    <w:p w:rsidR="00790F6F" w:rsidRDefault="00C61DA3">
      <w:r>
        <w:rPr>
          <w:rFonts w:ascii="Calibri" w:hAnsi="Calibri"/>
          <w:sz w:val="28"/>
        </w:rPr>
        <w:t>Summary</w:t>
      </w:r>
    </w:p>
    <w:p w:rsidR="00790F6F" w:rsidRDefault="00C61DA3">
      <w:r>
        <w:rPr>
          <w:rFonts w:ascii="Calibri" w:hAnsi="Calibri"/>
        </w:rPr>
        <w:t>The exploration of quantum mechanics has unveiled a realm of physics that is both perplexing and captivating</w:t>
      </w:r>
      <w:r w:rsidR="007F753A">
        <w:rPr>
          <w:rFonts w:ascii="Calibri" w:hAnsi="Calibri"/>
        </w:rPr>
        <w:t>.</w:t>
      </w:r>
      <w:r>
        <w:rPr>
          <w:rFonts w:ascii="Calibri" w:hAnsi="Calibri"/>
        </w:rPr>
        <w:t xml:space="preserve"> Concepts like superposition, entanglement, and wave-particle duality introduce phenomena that defy our classical intuition and challenge our understanding of reality</w:t>
      </w:r>
      <w:r w:rsidR="007F753A">
        <w:rPr>
          <w:rFonts w:ascii="Calibri" w:hAnsi="Calibri"/>
        </w:rPr>
        <w:t>.</w:t>
      </w:r>
      <w:r>
        <w:rPr>
          <w:rFonts w:ascii="Calibri" w:hAnsi="Calibri"/>
        </w:rPr>
        <w:t xml:space="preserve"> As scientists continue to delve deeper into this enigmatic realm, they seek to uncover the profound implications of quantum mechanics for fields ranging from computation to cosmology and strive to unlock the secrets of the universe at its most fundamental level</w:t>
      </w:r>
      <w:r w:rsidR="007F753A">
        <w:rPr>
          <w:rFonts w:ascii="Calibri" w:hAnsi="Calibri"/>
        </w:rPr>
        <w:t>.</w:t>
      </w:r>
    </w:p>
    <w:sectPr w:rsidR="00790F6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73078056">
    <w:abstractNumId w:val="8"/>
  </w:num>
  <w:num w:numId="2" w16cid:durableId="2121607575">
    <w:abstractNumId w:val="6"/>
  </w:num>
  <w:num w:numId="3" w16cid:durableId="2028947141">
    <w:abstractNumId w:val="5"/>
  </w:num>
  <w:num w:numId="4" w16cid:durableId="259916250">
    <w:abstractNumId w:val="4"/>
  </w:num>
  <w:num w:numId="5" w16cid:durableId="108012119">
    <w:abstractNumId w:val="7"/>
  </w:num>
  <w:num w:numId="6" w16cid:durableId="249586430">
    <w:abstractNumId w:val="3"/>
  </w:num>
  <w:num w:numId="7" w16cid:durableId="694884570">
    <w:abstractNumId w:val="2"/>
  </w:num>
  <w:num w:numId="8" w16cid:durableId="1825195920">
    <w:abstractNumId w:val="1"/>
  </w:num>
  <w:num w:numId="9" w16cid:durableId="5691164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90F6F"/>
    <w:rsid w:val="007F753A"/>
    <w:rsid w:val="00AA1D8D"/>
    <w:rsid w:val="00B47730"/>
    <w:rsid w:val="00C61DA3"/>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311</Words>
  <Characters>1774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2081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2024-01-10T04:07:00Z</dcterms:modified>
  <cp:category/>
</cp:coreProperties>
</file>
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0F8" w:rsidRDefault="009D68EA">
      <w:pPr>
        <w:jc w:val="center"/>
      </w:pPr>
      <w:r>
        <w:rPr>
          <w:rFonts w:ascii="Calibri" w:hAnsi="Calibri"/>
          <w:sz w:val="44"/>
        </w:rPr>
        <w:t>The Allure of Ancient Egypt's Hieroglyphs</w:t>
      </w:r>
    </w:p>
    <w:p w:rsidR="004410F8" w:rsidRDefault="009D68EA">
      <w:pPr>
        <w:pStyle w:val="NoSpacing"/>
        <w:jc w:val="center"/>
      </w:pPr>
      <w:r>
        <w:rPr>
          <w:rFonts w:ascii="Calibri" w:hAnsi="Calibri"/>
          <w:sz w:val="36"/>
        </w:rPr>
        <w:t>Sarah Jones</w:t>
      </w:r>
    </w:p>
    <w:p w:rsidR="004410F8" w:rsidRDefault="009D68EA">
      <w:pPr>
        <w:jc w:val="center"/>
      </w:pPr>
      <w:r>
        <w:rPr>
          <w:rFonts w:ascii="Calibri" w:hAnsi="Calibri"/>
          <w:sz w:val="32"/>
        </w:rPr>
        <w:t>sarah</w:t>
      </w:r>
      <w:r w:rsidR="00273270">
        <w:rPr>
          <w:rFonts w:ascii="Calibri" w:hAnsi="Calibri"/>
          <w:sz w:val="32"/>
        </w:rPr>
        <w:t>.</w:t>
      </w:r>
      <w:r>
        <w:rPr>
          <w:rFonts w:ascii="Calibri" w:hAnsi="Calibri"/>
          <w:sz w:val="32"/>
        </w:rPr>
        <w:t>jones@emaildomain</w:t>
      </w:r>
      <w:r w:rsidR="00273270">
        <w:rPr>
          <w:rFonts w:ascii="Calibri" w:hAnsi="Calibri"/>
          <w:sz w:val="32"/>
        </w:rPr>
        <w:t>.</w:t>
      </w:r>
      <w:r>
        <w:rPr>
          <w:rFonts w:ascii="Calibri" w:hAnsi="Calibri"/>
          <w:sz w:val="32"/>
        </w:rPr>
        <w:t>com</w:t>
      </w:r>
    </w:p>
    <w:p w:rsidR="004410F8" w:rsidRDefault="004410F8"/>
    <w:p w:rsidR="004410F8" w:rsidRDefault="009D68EA">
      <w:r>
        <w:rPr>
          <w:rFonts w:ascii="Calibri" w:hAnsi="Calibri"/>
          <w:sz w:val="24"/>
        </w:rPr>
        <w:t>When it comes to the allure of ancient Egypt, one cannot help but be captivated by their intriguing hieroglyphs</w:t>
      </w:r>
      <w:r w:rsidR="00273270">
        <w:rPr>
          <w:rFonts w:ascii="Calibri" w:hAnsi="Calibri"/>
          <w:sz w:val="24"/>
        </w:rPr>
        <w:t>.</w:t>
      </w:r>
      <w:r>
        <w:rPr>
          <w:rFonts w:ascii="Calibri" w:hAnsi="Calibri"/>
          <w:sz w:val="24"/>
        </w:rPr>
        <w:t xml:space="preserve"> These pictorial symbols, used as a writing system, hold the key to unlocking the rich history, culture, and religious beliefs of this ancient civilization</w:t>
      </w:r>
      <w:r w:rsidR="00273270">
        <w:rPr>
          <w:rFonts w:ascii="Calibri" w:hAnsi="Calibri"/>
          <w:sz w:val="24"/>
        </w:rPr>
        <w:t>.</w:t>
      </w:r>
      <w:r>
        <w:rPr>
          <w:rFonts w:ascii="Calibri" w:hAnsi="Calibri"/>
          <w:sz w:val="24"/>
        </w:rPr>
        <w:t xml:space="preserve"> Hieroglyphs adorn the walls of temples, tombs, and monuments, serving as a visual narrative of Egypt's past</w:t>
      </w:r>
      <w:r w:rsidR="00273270">
        <w:rPr>
          <w:rFonts w:ascii="Calibri" w:hAnsi="Calibri"/>
          <w:sz w:val="24"/>
        </w:rPr>
        <w:t>.</w:t>
      </w:r>
      <w:r>
        <w:rPr>
          <w:rFonts w:ascii="Calibri" w:hAnsi="Calibri"/>
          <w:sz w:val="24"/>
        </w:rPr>
        <w:t xml:space="preserve"> Deciphering these symbols has been a captivating pursuit for linguists and historians alike, revealing secrets long buried beneath the sands of time</w:t>
      </w:r>
      <w:r w:rsidR="00273270">
        <w:rPr>
          <w:rFonts w:ascii="Calibri" w:hAnsi="Calibri"/>
          <w:sz w:val="24"/>
        </w:rPr>
        <w:t>.</w:t>
      </w:r>
      <w:r>
        <w:rPr>
          <w:rFonts w:ascii="Calibri" w:hAnsi="Calibri"/>
          <w:sz w:val="24"/>
        </w:rPr>
        <w:br/>
      </w:r>
      <w:r>
        <w:rPr>
          <w:rFonts w:ascii="Calibri" w:hAnsi="Calibri"/>
          <w:sz w:val="24"/>
        </w:rPr>
        <w:br/>
        <w:t>Like a puzzle waiting to be solved, hieroglyphs transport us back to a time when pharaohs ruled with divine authority and gods were revered with utmost devotion</w:t>
      </w:r>
      <w:r w:rsidR="00273270">
        <w:rPr>
          <w:rFonts w:ascii="Calibri" w:hAnsi="Calibri"/>
          <w:sz w:val="24"/>
        </w:rPr>
        <w:t>.</w:t>
      </w:r>
      <w:r>
        <w:rPr>
          <w:rFonts w:ascii="Calibri" w:hAnsi="Calibri"/>
          <w:sz w:val="24"/>
        </w:rPr>
        <w:t xml:space="preserve"> Each symbol holds meaning, from simple objects to complex ideas</w:t>
      </w:r>
      <w:r w:rsidR="00273270">
        <w:rPr>
          <w:rFonts w:ascii="Calibri" w:hAnsi="Calibri"/>
          <w:sz w:val="24"/>
        </w:rPr>
        <w:t>.</w:t>
      </w:r>
      <w:r>
        <w:rPr>
          <w:rFonts w:ascii="Calibri" w:hAnsi="Calibri"/>
          <w:sz w:val="24"/>
        </w:rPr>
        <w:t xml:space="preserve"> Through meticulous analysis and interpretation, scholars have brought to light the stories of ancient Egyptian kings and queens, their triumphs and tragedies, as well as the beliefs and practices that shaped their society</w:t>
      </w:r>
      <w:r w:rsidR="00273270">
        <w:rPr>
          <w:rFonts w:ascii="Calibri" w:hAnsi="Calibri"/>
          <w:sz w:val="24"/>
        </w:rPr>
        <w:t>.</w:t>
      </w:r>
      <w:r>
        <w:rPr>
          <w:rFonts w:ascii="Calibri" w:hAnsi="Calibri"/>
          <w:sz w:val="24"/>
        </w:rPr>
        <w:br/>
      </w:r>
      <w:r>
        <w:rPr>
          <w:rFonts w:ascii="Calibri" w:hAnsi="Calibri"/>
          <w:sz w:val="24"/>
        </w:rPr>
        <w:br/>
        <w:t>The study of hieroglyphs has not only illuminated our understanding of ancient Egypt but has also inspired countless works of art, literature, and cinema</w:t>
      </w:r>
      <w:r w:rsidR="00273270">
        <w:rPr>
          <w:rFonts w:ascii="Calibri" w:hAnsi="Calibri"/>
          <w:sz w:val="24"/>
        </w:rPr>
        <w:t>.</w:t>
      </w:r>
      <w:r>
        <w:rPr>
          <w:rFonts w:ascii="Calibri" w:hAnsi="Calibri"/>
          <w:sz w:val="24"/>
        </w:rPr>
        <w:t xml:space="preserve"> From the grand canvases of Hollywood epics to the captivating pages of historical fiction, hieroglyphs have captured the imagination of generations, evoking a sense of mystery, wonder, and awe</w:t>
      </w:r>
      <w:r w:rsidR="00273270">
        <w:rPr>
          <w:rFonts w:ascii="Calibri" w:hAnsi="Calibri"/>
          <w:sz w:val="24"/>
        </w:rPr>
        <w:t>.</w:t>
      </w:r>
      <w:r>
        <w:rPr>
          <w:rFonts w:ascii="Calibri" w:hAnsi="Calibri"/>
          <w:sz w:val="24"/>
        </w:rPr>
        <w:t xml:space="preserve"> Their timeless allure continues to captivate and intrigue, inviting us on an eternal journey through the enigmatic world of ancient Egypt</w:t>
      </w:r>
      <w:r w:rsidR="00273270">
        <w:rPr>
          <w:rFonts w:ascii="Calibri" w:hAnsi="Calibri"/>
          <w:sz w:val="24"/>
        </w:rPr>
        <w:t>.</w:t>
      </w:r>
    </w:p>
    <w:p w:rsidR="004410F8" w:rsidRDefault="009D68EA">
      <w:r>
        <w:rPr>
          <w:rFonts w:ascii="Calibri" w:hAnsi="Calibri"/>
          <w:sz w:val="28"/>
        </w:rPr>
        <w:t>Summary</w:t>
      </w:r>
    </w:p>
    <w:p w:rsidR="004410F8" w:rsidRDefault="009D68EA">
      <w:r>
        <w:rPr>
          <w:rFonts w:ascii="Calibri" w:hAnsi="Calibri"/>
        </w:rPr>
        <w:t>The hieroglyphs of ancient Egypt, with their intricate designs and profound meanings, offer a glimpse into the heart of a lost civilization</w:t>
      </w:r>
      <w:r w:rsidR="00273270">
        <w:rPr>
          <w:rFonts w:ascii="Calibri" w:hAnsi="Calibri"/>
        </w:rPr>
        <w:t>.</w:t>
      </w:r>
      <w:r>
        <w:rPr>
          <w:rFonts w:ascii="Calibri" w:hAnsi="Calibri"/>
        </w:rPr>
        <w:t xml:space="preserve"> Deciphering these symbols has unlocked the secrets of Egypt's past, revealing the lives, beliefs, and accomplishments of its people</w:t>
      </w:r>
      <w:r w:rsidR="00273270">
        <w:rPr>
          <w:rFonts w:ascii="Calibri" w:hAnsi="Calibri"/>
        </w:rPr>
        <w:t>.</w:t>
      </w:r>
      <w:r>
        <w:rPr>
          <w:rFonts w:ascii="Calibri" w:hAnsi="Calibri"/>
        </w:rPr>
        <w:t xml:space="preserve"> The allure of hieroglyphs extends beyond academia, inspiring artistic and literary creations that bring ancient Egypt to life for modern audiences</w:t>
      </w:r>
      <w:r w:rsidR="00273270">
        <w:rPr>
          <w:rFonts w:ascii="Calibri" w:hAnsi="Calibri"/>
        </w:rPr>
        <w:t>.</w:t>
      </w:r>
      <w:r>
        <w:rPr>
          <w:rFonts w:ascii="Calibri" w:hAnsi="Calibri"/>
        </w:rPr>
        <w:t xml:space="preserve"> As we continue to explore and understand these enigmatic symbols, we deepen our connection with a civilization that continues to enchant and fascinate the world</w:t>
      </w:r>
      <w:r w:rsidR="00273270">
        <w:rPr>
          <w:rFonts w:ascii="Calibri" w:hAnsi="Calibri"/>
        </w:rPr>
        <w:t>.</w:t>
      </w:r>
    </w:p>
    <w:sectPr w:rsidR="004410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750329">
    <w:abstractNumId w:val="8"/>
  </w:num>
  <w:num w:numId="2" w16cid:durableId="702362047">
    <w:abstractNumId w:val="6"/>
  </w:num>
  <w:num w:numId="3" w16cid:durableId="1194684587">
    <w:abstractNumId w:val="5"/>
  </w:num>
  <w:num w:numId="4" w16cid:durableId="1406565008">
    <w:abstractNumId w:val="4"/>
  </w:num>
  <w:num w:numId="5" w16cid:durableId="600190403">
    <w:abstractNumId w:val="7"/>
  </w:num>
  <w:num w:numId="6" w16cid:durableId="793253897">
    <w:abstractNumId w:val="3"/>
  </w:num>
  <w:num w:numId="7" w16cid:durableId="1546943103">
    <w:abstractNumId w:val="2"/>
  </w:num>
  <w:num w:numId="8" w16cid:durableId="1025251107">
    <w:abstractNumId w:val="1"/>
  </w:num>
  <w:num w:numId="9" w16cid:durableId="99538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270"/>
    <w:rsid w:val="0029639D"/>
    <w:rsid w:val="00326F90"/>
    <w:rsid w:val="004410F8"/>
    <w:rsid w:val="009D68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
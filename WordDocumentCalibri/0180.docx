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3F9D" w:rsidRDefault="00523A36">
      <w:pPr>
        <w:jc w:val="center"/>
      </w:pPr>
      <w:r>
        <w:rPr>
          <w:rFonts w:ascii="Calibri" w:hAnsi="Calibri"/>
          <w:sz w:val="44"/>
        </w:rPr>
        <w:t>Unraveling the Mysteries of Spacetime</w:t>
      </w:r>
    </w:p>
    <w:p w:rsidR="00043F9D" w:rsidRDefault="00523A36">
      <w:pPr>
        <w:pStyle w:val="NoSpacing"/>
        <w:jc w:val="center"/>
      </w:pPr>
      <w:r>
        <w:rPr>
          <w:rFonts w:ascii="Calibri" w:hAnsi="Calibri"/>
          <w:sz w:val="36"/>
        </w:rPr>
        <w:t>Marcus Werner</w:t>
      </w:r>
    </w:p>
    <w:p w:rsidR="00043F9D" w:rsidRDefault="00523A36">
      <w:pPr>
        <w:jc w:val="center"/>
      </w:pPr>
      <w:r>
        <w:rPr>
          <w:rFonts w:ascii="Calibri" w:hAnsi="Calibri"/>
          <w:sz w:val="32"/>
        </w:rPr>
        <w:t>marcus</w:t>
      </w:r>
      <w:r w:rsidR="00957A7A">
        <w:rPr>
          <w:rFonts w:ascii="Calibri" w:hAnsi="Calibri"/>
          <w:sz w:val="32"/>
        </w:rPr>
        <w:t>.</w:t>
      </w:r>
      <w:r>
        <w:rPr>
          <w:rFonts w:ascii="Calibri" w:hAnsi="Calibri"/>
          <w:sz w:val="32"/>
        </w:rPr>
        <w:t>werner@spacetimeinstitute</w:t>
      </w:r>
      <w:r w:rsidR="00957A7A">
        <w:rPr>
          <w:rFonts w:ascii="Calibri" w:hAnsi="Calibri"/>
          <w:sz w:val="32"/>
        </w:rPr>
        <w:t>.</w:t>
      </w:r>
      <w:r>
        <w:rPr>
          <w:rFonts w:ascii="Calibri" w:hAnsi="Calibri"/>
          <w:sz w:val="32"/>
        </w:rPr>
        <w:t>org</w:t>
      </w:r>
    </w:p>
    <w:p w:rsidR="00043F9D" w:rsidRDefault="00043F9D"/>
    <w:p w:rsidR="00043F9D" w:rsidRDefault="00523A36">
      <w:r>
        <w:rPr>
          <w:rFonts w:ascii="Calibri" w:hAnsi="Calibri"/>
          <w:sz w:val="24"/>
        </w:rPr>
        <w:t>In the grand tapestry of the cosmos, the enigmatic realm of spacetime stands as a beguiling paradox, a perplexing fusion of the spatial and temporal dimensions</w:t>
      </w:r>
      <w:r w:rsidR="00957A7A">
        <w:rPr>
          <w:rFonts w:ascii="Calibri" w:hAnsi="Calibri"/>
          <w:sz w:val="24"/>
        </w:rPr>
        <w:t>.</w:t>
      </w:r>
      <w:r>
        <w:rPr>
          <w:rFonts w:ascii="Calibri" w:hAnsi="Calibri"/>
          <w:sz w:val="24"/>
        </w:rPr>
        <w:t xml:space="preserve"> Since Albert Einstein's groundbreaking theories of relativity revolutionized our understanding of the universe, scientists have embarked on an extraordinary quest to unravel its intricate secrets</w:t>
      </w:r>
      <w:r w:rsidR="00957A7A">
        <w:rPr>
          <w:rFonts w:ascii="Calibri" w:hAnsi="Calibri"/>
          <w:sz w:val="24"/>
        </w:rPr>
        <w:t>.</w:t>
      </w:r>
      <w:r>
        <w:rPr>
          <w:rFonts w:ascii="Calibri" w:hAnsi="Calibri"/>
          <w:sz w:val="24"/>
        </w:rPr>
        <w:t xml:space="preserve"> Spacetime, the fabric upon which the universe is woven, harbors mind-bending concepts that challenge our very perception of reality</w:t>
      </w:r>
      <w:r w:rsidR="00957A7A">
        <w:rPr>
          <w:rFonts w:ascii="Calibri" w:hAnsi="Calibri"/>
          <w:sz w:val="24"/>
        </w:rPr>
        <w:t>.</w:t>
      </w:r>
      <w:r>
        <w:rPr>
          <w:rFonts w:ascii="Calibri" w:hAnsi="Calibri"/>
          <w:sz w:val="24"/>
        </w:rPr>
        <w:t xml:space="preserve"> From pulsating black holes to the enigmatic wrinkles known as gravitational waves, the exploration of spacetime unveils profound implications for our understanding of the cosmos and our place within it</w:t>
      </w:r>
      <w:r w:rsidR="00957A7A">
        <w:rPr>
          <w:rFonts w:ascii="Calibri" w:hAnsi="Calibri"/>
          <w:sz w:val="24"/>
        </w:rPr>
        <w:t>.</w:t>
      </w:r>
      <w:r>
        <w:rPr>
          <w:rFonts w:ascii="Calibri" w:hAnsi="Calibri"/>
          <w:sz w:val="24"/>
        </w:rPr>
        <w:br/>
      </w:r>
      <w:r>
        <w:rPr>
          <w:rFonts w:ascii="Calibri" w:hAnsi="Calibri"/>
          <w:sz w:val="24"/>
        </w:rPr>
        <w:br/>
        <w:t>As we delve deeper into the labyrinthine corridors of spacetime, we encounter black holes, celestial behemoths whose gravitational pull is so immense that nothing, not even light, can escape their insatiable maw</w:t>
      </w:r>
      <w:r w:rsidR="00957A7A">
        <w:rPr>
          <w:rFonts w:ascii="Calibri" w:hAnsi="Calibri"/>
          <w:sz w:val="24"/>
        </w:rPr>
        <w:t>.</w:t>
      </w:r>
      <w:r>
        <w:rPr>
          <w:rFonts w:ascii="Calibri" w:hAnsi="Calibri"/>
          <w:sz w:val="24"/>
        </w:rPr>
        <w:t xml:space="preserve"> These cosmic enigmas hold clues to the nature of gravity and the ultimate fate of matter</w:t>
      </w:r>
      <w:r w:rsidR="00957A7A">
        <w:rPr>
          <w:rFonts w:ascii="Calibri" w:hAnsi="Calibri"/>
          <w:sz w:val="24"/>
        </w:rPr>
        <w:t>.</w:t>
      </w:r>
      <w:r>
        <w:rPr>
          <w:rFonts w:ascii="Calibri" w:hAnsi="Calibri"/>
          <w:sz w:val="24"/>
        </w:rPr>
        <w:t xml:space="preserve"> On the other hand, gravitational waves, ripples in spacetime caused by cataclysmic events such as the collision of neutron stars, provide a unique window into the most violent phenomena of the universe</w:t>
      </w:r>
      <w:r w:rsidR="00957A7A">
        <w:rPr>
          <w:rFonts w:ascii="Calibri" w:hAnsi="Calibri"/>
          <w:sz w:val="24"/>
        </w:rPr>
        <w:t>.</w:t>
      </w:r>
      <w:r>
        <w:rPr>
          <w:rFonts w:ascii="Calibri" w:hAnsi="Calibri"/>
          <w:sz w:val="24"/>
        </w:rPr>
        <w:t xml:space="preserve"> Their detection has opened up new avenues for studying the cosmos and has ushered in a new era of gravitational astronomy</w:t>
      </w:r>
      <w:r w:rsidR="00957A7A">
        <w:rPr>
          <w:rFonts w:ascii="Calibri" w:hAnsi="Calibri"/>
          <w:sz w:val="24"/>
        </w:rPr>
        <w:t>.</w:t>
      </w:r>
      <w:r>
        <w:rPr>
          <w:rFonts w:ascii="Calibri" w:hAnsi="Calibri"/>
          <w:sz w:val="24"/>
        </w:rPr>
        <w:br/>
      </w:r>
      <w:r>
        <w:rPr>
          <w:rFonts w:ascii="Calibri" w:hAnsi="Calibri"/>
          <w:sz w:val="24"/>
        </w:rPr>
        <w:br/>
        <w:t>Furthermore, the study of spacetime curvature offers tantalizing hints about the universe's geometry</w:t>
      </w:r>
      <w:r w:rsidR="00957A7A">
        <w:rPr>
          <w:rFonts w:ascii="Calibri" w:hAnsi="Calibri"/>
          <w:sz w:val="24"/>
        </w:rPr>
        <w:t>.</w:t>
      </w:r>
      <w:r>
        <w:rPr>
          <w:rFonts w:ascii="Calibri" w:hAnsi="Calibri"/>
          <w:sz w:val="24"/>
        </w:rPr>
        <w:t xml:space="preserve"> From the subtle bending of light around massive objects, predicted by Einstein's general relativity, to the curvature of the universe itself, spacetime curvature has profound implications for our understanding of the cosmos's evolution and fate</w:t>
      </w:r>
      <w:r w:rsidR="00957A7A">
        <w:rPr>
          <w:rFonts w:ascii="Calibri" w:hAnsi="Calibri"/>
          <w:sz w:val="24"/>
        </w:rPr>
        <w:t>.</w:t>
      </w:r>
      <w:r>
        <w:rPr>
          <w:rFonts w:ascii="Calibri" w:hAnsi="Calibri"/>
          <w:sz w:val="24"/>
        </w:rPr>
        <w:t xml:space="preserve"> As we continue to unravel the mysteries of spacetime, we stand on the precipice of unlocking profound insights into the nature of reality, the birth of the universe, and the ultimate destiny of all that exists</w:t>
      </w:r>
      <w:r w:rsidR="00957A7A">
        <w:rPr>
          <w:rFonts w:ascii="Calibri" w:hAnsi="Calibri"/>
          <w:sz w:val="24"/>
        </w:rPr>
        <w:t>.</w:t>
      </w:r>
    </w:p>
    <w:p w:rsidR="00043F9D" w:rsidRDefault="00523A36">
      <w:r>
        <w:rPr>
          <w:rFonts w:ascii="Calibri" w:hAnsi="Calibri"/>
          <w:sz w:val="28"/>
        </w:rPr>
        <w:t>Summary</w:t>
      </w:r>
    </w:p>
    <w:p w:rsidR="00043F9D" w:rsidRDefault="00523A36">
      <w:r>
        <w:rPr>
          <w:rFonts w:ascii="Calibri" w:hAnsi="Calibri"/>
        </w:rPr>
        <w:t>Our exploration of spacetime, the captivating interplay of space and time, has unveiled a realm of wonders that challenge our comprehension</w:t>
      </w:r>
      <w:r w:rsidR="00957A7A">
        <w:rPr>
          <w:rFonts w:ascii="Calibri" w:hAnsi="Calibri"/>
        </w:rPr>
        <w:t>.</w:t>
      </w:r>
      <w:r>
        <w:rPr>
          <w:rFonts w:ascii="Calibri" w:hAnsi="Calibri"/>
        </w:rPr>
        <w:t xml:space="preserve"> Concepts such as black holes, gravitational waves, and spacetime curvature have revolutionized our understanding of the universe and </w:t>
      </w:r>
      <w:r>
        <w:rPr>
          <w:rFonts w:ascii="Calibri" w:hAnsi="Calibri"/>
        </w:rPr>
        <w:lastRenderedPageBreak/>
        <w:t>continue to be at the forefront of scientific inquiry</w:t>
      </w:r>
      <w:r w:rsidR="00957A7A">
        <w:rPr>
          <w:rFonts w:ascii="Calibri" w:hAnsi="Calibri"/>
        </w:rPr>
        <w:t>.</w:t>
      </w:r>
      <w:r>
        <w:rPr>
          <w:rFonts w:ascii="Calibri" w:hAnsi="Calibri"/>
        </w:rPr>
        <w:t xml:space="preserve"> With each new discovery, we move closer to unravelling the enigmatic nature of spacetime and gaining profound insights into the cosmos's origins, evolution, and ultimate fate</w:t>
      </w:r>
      <w:r w:rsidR="00957A7A">
        <w:rPr>
          <w:rFonts w:ascii="Calibri" w:hAnsi="Calibri"/>
        </w:rPr>
        <w:t>.</w:t>
      </w:r>
      <w:r>
        <w:rPr>
          <w:rFonts w:ascii="Calibri" w:hAnsi="Calibri"/>
        </w:rPr>
        <w:t xml:space="preserve"> The quest to understand spacetime is not merely an academic pursuit; it is a journey to discover our place in the vastness of existence</w:t>
      </w:r>
      <w:r w:rsidR="00957A7A">
        <w:rPr>
          <w:rFonts w:ascii="Calibri" w:hAnsi="Calibri"/>
        </w:rPr>
        <w:t>.</w:t>
      </w:r>
    </w:p>
    <w:sectPr w:rsidR="00043F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8752508">
    <w:abstractNumId w:val="8"/>
  </w:num>
  <w:num w:numId="2" w16cid:durableId="1338116265">
    <w:abstractNumId w:val="6"/>
  </w:num>
  <w:num w:numId="3" w16cid:durableId="748037564">
    <w:abstractNumId w:val="5"/>
  </w:num>
  <w:num w:numId="4" w16cid:durableId="730881971">
    <w:abstractNumId w:val="4"/>
  </w:num>
  <w:num w:numId="5" w16cid:durableId="564534830">
    <w:abstractNumId w:val="7"/>
  </w:num>
  <w:num w:numId="6" w16cid:durableId="1757825986">
    <w:abstractNumId w:val="3"/>
  </w:num>
  <w:num w:numId="7" w16cid:durableId="352390643">
    <w:abstractNumId w:val="2"/>
  </w:num>
  <w:num w:numId="8" w16cid:durableId="788821538">
    <w:abstractNumId w:val="1"/>
  </w:num>
  <w:num w:numId="9" w16cid:durableId="84116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F9D"/>
    <w:rsid w:val="0006063C"/>
    <w:rsid w:val="0015074B"/>
    <w:rsid w:val="0029639D"/>
    <w:rsid w:val="00326F90"/>
    <w:rsid w:val="00523A36"/>
    <w:rsid w:val="00957A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2024-01-10T04:00:00Z</dcterms:modified>
  <cp:category/>
</cp:coreProperties>
</file>
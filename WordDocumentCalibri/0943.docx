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F66" w:rsidRDefault="00A15C06">
      <w:pPr>
        <w:jc w:val="center"/>
      </w:pPr>
      <w:r>
        <w:rPr>
          <w:rFonts w:ascii="Calibri" w:hAnsi="Calibri"/>
          <w:sz w:val="44"/>
        </w:rPr>
        <w:t>Cosmic Ripples: Unveiling the Secrets of Gravitational Waves</w:t>
      </w:r>
    </w:p>
    <w:p w:rsidR="00812F66" w:rsidRDefault="00A15C06">
      <w:pPr>
        <w:pStyle w:val="NoSpacing"/>
        <w:jc w:val="center"/>
      </w:pPr>
      <w:r>
        <w:rPr>
          <w:rFonts w:ascii="Calibri" w:hAnsi="Calibri"/>
          <w:sz w:val="36"/>
        </w:rPr>
        <w:t>Dr</w:t>
      </w:r>
      <w:r w:rsidR="003524E0">
        <w:rPr>
          <w:rFonts w:ascii="Calibri" w:hAnsi="Calibri"/>
          <w:sz w:val="36"/>
        </w:rPr>
        <w:t>.</w:t>
      </w:r>
      <w:r>
        <w:rPr>
          <w:rFonts w:ascii="Calibri" w:hAnsi="Calibri"/>
          <w:sz w:val="36"/>
        </w:rPr>
        <w:t xml:space="preserve"> Amelia Thompson</w:t>
      </w:r>
    </w:p>
    <w:p w:rsidR="00812F66" w:rsidRDefault="00A15C06">
      <w:pPr>
        <w:jc w:val="center"/>
      </w:pPr>
      <w:r>
        <w:rPr>
          <w:rFonts w:ascii="Calibri" w:hAnsi="Calibri"/>
          <w:sz w:val="32"/>
        </w:rPr>
        <w:t>amelia</w:t>
      </w:r>
      <w:r w:rsidR="003524E0">
        <w:rPr>
          <w:rFonts w:ascii="Calibri" w:hAnsi="Calibri"/>
          <w:sz w:val="32"/>
        </w:rPr>
        <w:t>.</w:t>
      </w:r>
      <w:r>
        <w:rPr>
          <w:rFonts w:ascii="Calibri" w:hAnsi="Calibri"/>
          <w:sz w:val="32"/>
        </w:rPr>
        <w:t>thompson@astrophysics</w:t>
      </w:r>
      <w:r w:rsidR="003524E0">
        <w:rPr>
          <w:rFonts w:ascii="Calibri" w:hAnsi="Calibri"/>
          <w:sz w:val="32"/>
        </w:rPr>
        <w:t>.</w:t>
      </w:r>
      <w:r>
        <w:rPr>
          <w:rFonts w:ascii="Calibri" w:hAnsi="Calibri"/>
          <w:sz w:val="32"/>
        </w:rPr>
        <w:t>institute</w:t>
      </w:r>
    </w:p>
    <w:p w:rsidR="00812F66" w:rsidRDefault="00812F66"/>
    <w:p w:rsidR="00812F66" w:rsidRDefault="00A15C06">
      <w:r>
        <w:rPr>
          <w:rFonts w:ascii="Calibri" w:hAnsi="Calibri"/>
          <w:sz w:val="24"/>
        </w:rPr>
        <w:t>For centuries, scientists have pondered the enigmatic nature of gravitational waves, ripples in the fabric of spacetime predicted by Einstein's theory of general relativity</w:t>
      </w:r>
      <w:r w:rsidR="003524E0">
        <w:rPr>
          <w:rFonts w:ascii="Calibri" w:hAnsi="Calibri"/>
          <w:sz w:val="24"/>
        </w:rPr>
        <w:t>.</w:t>
      </w:r>
      <w:r>
        <w:rPr>
          <w:rFonts w:ascii="Calibri" w:hAnsi="Calibri"/>
          <w:sz w:val="24"/>
        </w:rPr>
        <w:t xml:space="preserve"> These cosmic disturbances, originating from violent astrophysical events such as merging black holes or neutron stars, carry valuable information about the universe's most extreme phenomena</w:t>
      </w:r>
      <w:r w:rsidR="003524E0">
        <w:rPr>
          <w:rFonts w:ascii="Calibri" w:hAnsi="Calibri"/>
          <w:sz w:val="24"/>
        </w:rPr>
        <w:t>.</w:t>
      </w:r>
      <w:r>
        <w:rPr>
          <w:rFonts w:ascii="Calibri" w:hAnsi="Calibri"/>
          <w:sz w:val="24"/>
        </w:rPr>
        <w:t xml:space="preserve"> In recent years, the advent of gravitational wave detectors has opened a new window into this hidden realm, allowing us to directly observe these elusive cosmic messengers and unravel the mysteries they hold</w:t>
      </w:r>
      <w:r w:rsidR="003524E0">
        <w:rPr>
          <w:rFonts w:ascii="Calibri" w:hAnsi="Calibri"/>
          <w:sz w:val="24"/>
        </w:rPr>
        <w:t>.</w:t>
      </w:r>
      <w:r>
        <w:rPr>
          <w:rFonts w:ascii="Calibri" w:hAnsi="Calibri"/>
          <w:sz w:val="24"/>
        </w:rPr>
        <w:br/>
      </w:r>
      <w:r>
        <w:rPr>
          <w:rFonts w:ascii="Calibri" w:hAnsi="Calibri"/>
          <w:sz w:val="24"/>
        </w:rPr>
        <w:br/>
        <w:t>Gravitational waves offer a unique probe of the universe, providing insights into the behavior of matter and gravity in the most extreme environments</w:t>
      </w:r>
      <w:r w:rsidR="003524E0">
        <w:rPr>
          <w:rFonts w:ascii="Calibri" w:hAnsi="Calibri"/>
          <w:sz w:val="24"/>
        </w:rPr>
        <w:t>.</w:t>
      </w:r>
      <w:r>
        <w:rPr>
          <w:rFonts w:ascii="Calibri" w:hAnsi="Calibri"/>
          <w:sz w:val="24"/>
        </w:rPr>
        <w:t xml:space="preserve"> By analyzing the properties of these waves, astronomers can study the characteristics of black holes and neutron stars, measure the expansion rate of the universe, and even detect remnants of the Big Bang</w:t>
      </w:r>
      <w:r w:rsidR="003524E0">
        <w:rPr>
          <w:rFonts w:ascii="Calibri" w:hAnsi="Calibri"/>
          <w:sz w:val="24"/>
        </w:rPr>
        <w:t>.</w:t>
      </w:r>
      <w:r>
        <w:rPr>
          <w:rFonts w:ascii="Calibri" w:hAnsi="Calibri"/>
          <w:sz w:val="24"/>
        </w:rPr>
        <w:t xml:space="preserve"> The detection of gravitational waves has revolutionized our understanding of the cosmos, confirming Einstein's predictions and opening up new avenues for exploration</w:t>
      </w:r>
      <w:r w:rsidR="003524E0">
        <w:rPr>
          <w:rFonts w:ascii="Calibri" w:hAnsi="Calibri"/>
          <w:sz w:val="24"/>
        </w:rPr>
        <w:t>.</w:t>
      </w:r>
      <w:r>
        <w:rPr>
          <w:rFonts w:ascii="Calibri" w:hAnsi="Calibri"/>
          <w:sz w:val="24"/>
        </w:rPr>
        <w:br/>
      </w:r>
      <w:r>
        <w:rPr>
          <w:rFonts w:ascii="Calibri" w:hAnsi="Calibri"/>
          <w:sz w:val="24"/>
        </w:rPr>
        <w:br/>
        <w:t>The observation of gravitational waves has profound implications for our understanding of fundamental physics</w:t>
      </w:r>
      <w:r w:rsidR="003524E0">
        <w:rPr>
          <w:rFonts w:ascii="Calibri" w:hAnsi="Calibri"/>
          <w:sz w:val="24"/>
        </w:rPr>
        <w:t>.</w:t>
      </w:r>
      <w:r>
        <w:rPr>
          <w:rFonts w:ascii="Calibri" w:hAnsi="Calibri"/>
          <w:sz w:val="24"/>
        </w:rPr>
        <w:t xml:space="preserve"> It has provided strong evidence for the existence of black holes and neutron stars, objects whose immense gravitational fields defy classical physics</w:t>
      </w:r>
      <w:r w:rsidR="003524E0">
        <w:rPr>
          <w:rFonts w:ascii="Calibri" w:hAnsi="Calibri"/>
          <w:sz w:val="24"/>
        </w:rPr>
        <w:t>.</w:t>
      </w:r>
      <w:r>
        <w:rPr>
          <w:rFonts w:ascii="Calibri" w:hAnsi="Calibri"/>
          <w:sz w:val="24"/>
        </w:rPr>
        <w:t xml:space="preserve"> Additionally, the study of gravitational waves has challenged our understanding of gravity, suggesting that it may not be as simple as Einstein's theory suggests</w:t>
      </w:r>
      <w:r w:rsidR="003524E0">
        <w:rPr>
          <w:rFonts w:ascii="Calibri" w:hAnsi="Calibri"/>
          <w:sz w:val="24"/>
        </w:rPr>
        <w:t>.</w:t>
      </w:r>
      <w:r>
        <w:rPr>
          <w:rFonts w:ascii="Calibri" w:hAnsi="Calibri"/>
          <w:sz w:val="24"/>
        </w:rPr>
        <w:t xml:space="preserve"> The exploration of these cosmic ripples is pushing the boundaries of our knowledge, leading to a deeper understanding of the universe's most enigmatic phenomena</w:t>
      </w:r>
      <w:r w:rsidR="003524E0">
        <w:rPr>
          <w:rFonts w:ascii="Calibri" w:hAnsi="Calibri"/>
          <w:sz w:val="24"/>
        </w:rPr>
        <w:t>.</w:t>
      </w:r>
    </w:p>
    <w:p w:rsidR="00812F66" w:rsidRDefault="00A15C06">
      <w:r>
        <w:rPr>
          <w:rFonts w:ascii="Calibri" w:hAnsi="Calibri"/>
          <w:sz w:val="28"/>
        </w:rPr>
        <w:t>Summary</w:t>
      </w:r>
    </w:p>
    <w:p w:rsidR="00812F66" w:rsidRDefault="00A15C06">
      <w:r>
        <w:rPr>
          <w:rFonts w:ascii="Calibri" w:hAnsi="Calibri"/>
        </w:rPr>
        <w:t>The detection of gravitational waves has opened a new era in astronomy, allowing us to directly observe the ripples in spacetime predicted by Einstein's theory of general relativity</w:t>
      </w:r>
      <w:r w:rsidR="003524E0">
        <w:rPr>
          <w:rFonts w:ascii="Calibri" w:hAnsi="Calibri"/>
        </w:rPr>
        <w:t>.</w:t>
      </w:r>
      <w:r>
        <w:rPr>
          <w:rFonts w:ascii="Calibri" w:hAnsi="Calibri"/>
        </w:rPr>
        <w:t xml:space="preserve"> These cosmic messengers provide valuable insights into the behavior of matter and gravity in extreme environments, helping us to study black holes, neutron stars, and the expansion of the universe</w:t>
      </w:r>
      <w:r w:rsidR="003524E0">
        <w:rPr>
          <w:rFonts w:ascii="Calibri" w:hAnsi="Calibri"/>
        </w:rPr>
        <w:t>.</w:t>
      </w:r>
      <w:r>
        <w:rPr>
          <w:rFonts w:ascii="Calibri" w:hAnsi="Calibri"/>
        </w:rPr>
        <w:t xml:space="preserve"> </w:t>
      </w:r>
      <w:r>
        <w:rPr>
          <w:rFonts w:ascii="Calibri" w:hAnsi="Calibri"/>
        </w:rPr>
        <w:lastRenderedPageBreak/>
        <w:t>The observation of gravitational waves has revolutionized our understanding of the cosmos, confirming Einstein's predictions and challenging our understanding of fundamental physics</w:t>
      </w:r>
      <w:r w:rsidR="003524E0">
        <w:rPr>
          <w:rFonts w:ascii="Calibri" w:hAnsi="Calibri"/>
        </w:rPr>
        <w:t>.</w:t>
      </w:r>
      <w:r>
        <w:rPr>
          <w:rFonts w:ascii="Calibri" w:hAnsi="Calibri"/>
        </w:rPr>
        <w:t xml:space="preserve"> The continued exploration of these cosmic ripples holds immense promise for uncovering the mysteries of the universe and deepening our knowledge of the most enigmatic phenomena that shape its fabric</w:t>
      </w:r>
      <w:r w:rsidR="003524E0">
        <w:rPr>
          <w:rFonts w:ascii="Calibri" w:hAnsi="Calibri"/>
        </w:rPr>
        <w:t>.</w:t>
      </w:r>
    </w:p>
    <w:sectPr w:rsidR="00812F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6615919">
    <w:abstractNumId w:val="8"/>
  </w:num>
  <w:num w:numId="2" w16cid:durableId="494303079">
    <w:abstractNumId w:val="6"/>
  </w:num>
  <w:num w:numId="3" w16cid:durableId="309361815">
    <w:abstractNumId w:val="5"/>
  </w:num>
  <w:num w:numId="4" w16cid:durableId="1984970563">
    <w:abstractNumId w:val="4"/>
  </w:num>
  <w:num w:numId="5" w16cid:durableId="1460369366">
    <w:abstractNumId w:val="7"/>
  </w:num>
  <w:num w:numId="6" w16cid:durableId="200022866">
    <w:abstractNumId w:val="3"/>
  </w:num>
  <w:num w:numId="7" w16cid:durableId="288128989">
    <w:abstractNumId w:val="2"/>
  </w:num>
  <w:num w:numId="8" w16cid:durableId="1897275569">
    <w:abstractNumId w:val="1"/>
  </w:num>
  <w:num w:numId="9" w16cid:durableId="174320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4E0"/>
    <w:rsid w:val="00812F66"/>
    <w:rsid w:val="00A15C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
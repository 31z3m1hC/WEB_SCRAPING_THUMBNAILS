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49A" w:rsidRDefault="00081F20">
      <w:pPr>
        <w:jc w:val="center"/>
      </w:pPr>
      <w:r>
        <w:rPr>
          <w:rFonts w:ascii="Calibri" w:hAnsi="Calibri"/>
          <w:sz w:val="44"/>
        </w:rPr>
        <w:t>Advancing Technologies in Space Colonization</w:t>
      </w:r>
    </w:p>
    <w:p w:rsidR="0062149A" w:rsidRDefault="00081F20">
      <w:pPr>
        <w:pStyle w:val="NoSpacing"/>
        <w:jc w:val="center"/>
      </w:pPr>
      <w:r>
        <w:rPr>
          <w:rFonts w:ascii="Calibri" w:hAnsi="Calibri"/>
          <w:sz w:val="36"/>
        </w:rPr>
        <w:t>Bradley A</w:t>
      </w:r>
      <w:r w:rsidR="007B68D5">
        <w:rPr>
          <w:rFonts w:ascii="Calibri" w:hAnsi="Calibri"/>
          <w:sz w:val="36"/>
        </w:rPr>
        <w:t>.</w:t>
      </w:r>
      <w:r>
        <w:rPr>
          <w:rFonts w:ascii="Calibri" w:hAnsi="Calibri"/>
          <w:sz w:val="36"/>
        </w:rPr>
        <w:t xml:space="preserve"> Chapman</w:t>
      </w:r>
    </w:p>
    <w:p w:rsidR="0062149A" w:rsidRDefault="00081F20">
      <w:pPr>
        <w:jc w:val="center"/>
      </w:pPr>
      <w:r>
        <w:rPr>
          <w:rFonts w:ascii="Calibri" w:hAnsi="Calibri"/>
          <w:sz w:val="32"/>
        </w:rPr>
        <w:t>bradley</w:t>
      </w:r>
      <w:r w:rsidR="007B68D5">
        <w:rPr>
          <w:rFonts w:ascii="Calibri" w:hAnsi="Calibri"/>
          <w:sz w:val="32"/>
        </w:rPr>
        <w:t>.</w:t>
      </w:r>
      <w:r>
        <w:rPr>
          <w:rFonts w:ascii="Calibri" w:hAnsi="Calibri"/>
          <w:sz w:val="32"/>
        </w:rPr>
        <w:t>chapman@plausible</w:t>
      </w:r>
      <w:r w:rsidR="007B68D5">
        <w:rPr>
          <w:rFonts w:ascii="Calibri" w:hAnsi="Calibri"/>
          <w:sz w:val="32"/>
        </w:rPr>
        <w:t>.</w:t>
      </w:r>
      <w:r>
        <w:rPr>
          <w:rFonts w:ascii="Calibri" w:hAnsi="Calibri"/>
          <w:sz w:val="32"/>
        </w:rPr>
        <w:t>org</w:t>
      </w:r>
    </w:p>
    <w:p w:rsidR="0062149A" w:rsidRDefault="0062149A"/>
    <w:p w:rsidR="0062149A" w:rsidRDefault="00081F20">
      <w:r>
        <w:rPr>
          <w:rFonts w:ascii="Calibri" w:hAnsi="Calibri"/>
          <w:sz w:val="24"/>
        </w:rPr>
        <w:t>With the relentless advancement of humanity's technological capabilities, the allure of colonizing space has reached unprecedented heights</w:t>
      </w:r>
      <w:r w:rsidR="007B68D5">
        <w:rPr>
          <w:rFonts w:ascii="Calibri" w:hAnsi="Calibri"/>
          <w:sz w:val="24"/>
        </w:rPr>
        <w:t>.</w:t>
      </w:r>
      <w:r>
        <w:rPr>
          <w:rFonts w:ascii="Calibri" w:hAnsi="Calibri"/>
          <w:sz w:val="24"/>
        </w:rPr>
        <w:t xml:space="preserve"> The idea of venturing beyond Earth and establishing sustainable human communities on celestial bodies like Mars, the Moon, or even distant exoplanets ignites the imagination and scientific curiosity of visionaries worldwide</w:t>
      </w:r>
      <w:r w:rsidR="007B68D5">
        <w:rPr>
          <w:rFonts w:ascii="Calibri" w:hAnsi="Calibri"/>
          <w:sz w:val="24"/>
        </w:rPr>
        <w:t>.</w:t>
      </w:r>
      <w:r>
        <w:rPr>
          <w:rFonts w:ascii="Calibri" w:hAnsi="Calibri"/>
          <w:sz w:val="24"/>
        </w:rPr>
        <w:t xml:space="preserve"> The pursuit of space colonization is driven by an insatiable thirst for knowledge, the need to ensure humanity's long-term survival, and the possibility of harnessing resources from other worlds</w:t>
      </w:r>
      <w:r w:rsidR="007B68D5">
        <w:rPr>
          <w:rFonts w:ascii="Calibri" w:hAnsi="Calibri"/>
          <w:sz w:val="24"/>
        </w:rPr>
        <w:t>.</w:t>
      </w:r>
      <w:r>
        <w:rPr>
          <w:rFonts w:ascii="Calibri" w:hAnsi="Calibri"/>
          <w:sz w:val="24"/>
        </w:rPr>
        <w:t xml:space="preserve"> As our understanding of the cosmos expands and our technological prowess continues to grow, the doors to space colonization are gradually being unlocked</w:t>
      </w:r>
      <w:r w:rsidR="007B68D5">
        <w:rPr>
          <w:rFonts w:ascii="Calibri" w:hAnsi="Calibri"/>
          <w:sz w:val="24"/>
        </w:rPr>
        <w:t>.</w:t>
      </w:r>
      <w:r>
        <w:rPr>
          <w:rFonts w:ascii="Calibri" w:hAnsi="Calibri"/>
          <w:sz w:val="24"/>
        </w:rPr>
        <w:br/>
      </w:r>
      <w:r>
        <w:rPr>
          <w:rFonts w:ascii="Calibri" w:hAnsi="Calibri"/>
          <w:sz w:val="24"/>
        </w:rPr>
        <w:br/>
        <w:t>Through innovative spacecraft designs and propulsion systems, the journey to distant destinations is becoming increasingly feasible</w:t>
      </w:r>
      <w:r w:rsidR="007B68D5">
        <w:rPr>
          <w:rFonts w:ascii="Calibri" w:hAnsi="Calibri"/>
          <w:sz w:val="24"/>
        </w:rPr>
        <w:t>.</w:t>
      </w:r>
      <w:r>
        <w:rPr>
          <w:rFonts w:ascii="Calibri" w:hAnsi="Calibri"/>
          <w:sz w:val="24"/>
        </w:rPr>
        <w:t xml:space="preserve"> Advances in life support systems, resource utilization technologies, and habitat construction methods hold the key to creating self-sustaining settlements in harsh extraterrestrial environments</w:t>
      </w:r>
      <w:r w:rsidR="007B68D5">
        <w:rPr>
          <w:rFonts w:ascii="Calibri" w:hAnsi="Calibri"/>
          <w:sz w:val="24"/>
        </w:rPr>
        <w:t>.</w:t>
      </w:r>
      <w:r>
        <w:rPr>
          <w:rFonts w:ascii="Calibri" w:hAnsi="Calibri"/>
          <w:sz w:val="24"/>
        </w:rPr>
        <w:t xml:space="preserve"> The successful establishment of space colonies would revolutionize our understanding of the universe, challenge our technological capabilities, and provide a glimpse into humanity's potential as an interplanetary species</w:t>
      </w:r>
      <w:r w:rsidR="007B68D5">
        <w:rPr>
          <w:rFonts w:ascii="Calibri" w:hAnsi="Calibri"/>
          <w:sz w:val="24"/>
        </w:rPr>
        <w:t>.</w:t>
      </w:r>
      <w:r>
        <w:rPr>
          <w:rFonts w:ascii="Calibri" w:hAnsi="Calibri"/>
          <w:sz w:val="24"/>
        </w:rPr>
        <w:t xml:space="preserve"> The dawn of space colonization is upon us, opening a new chapter in our species' journey through the cosmos</w:t>
      </w:r>
      <w:r w:rsidR="007B68D5">
        <w:rPr>
          <w:rFonts w:ascii="Calibri" w:hAnsi="Calibri"/>
          <w:sz w:val="24"/>
        </w:rPr>
        <w:t>.</w:t>
      </w:r>
      <w:r>
        <w:rPr>
          <w:rFonts w:ascii="Calibri" w:hAnsi="Calibri"/>
          <w:sz w:val="24"/>
        </w:rPr>
        <w:br/>
      </w:r>
      <w:r>
        <w:rPr>
          <w:rFonts w:ascii="Calibri" w:hAnsi="Calibri"/>
          <w:sz w:val="24"/>
        </w:rPr>
        <w:br/>
        <w:t>Furthermore, space colonization has the potential to mitigate risks posed by earthly threats, such as global pandemics, natural disasters, or nuclear conflicts</w:t>
      </w:r>
      <w:r w:rsidR="007B68D5">
        <w:rPr>
          <w:rFonts w:ascii="Calibri" w:hAnsi="Calibri"/>
          <w:sz w:val="24"/>
        </w:rPr>
        <w:t>.</w:t>
      </w:r>
      <w:r>
        <w:rPr>
          <w:rFonts w:ascii="Calibri" w:hAnsi="Calibri"/>
          <w:sz w:val="24"/>
        </w:rPr>
        <w:t xml:space="preserve"> By establishing backup colonies on other planets, humanity can safeguard its future against catastrophic events that could potentially extinguish life on Earth</w:t>
      </w:r>
      <w:r w:rsidR="007B68D5">
        <w:rPr>
          <w:rFonts w:ascii="Calibri" w:hAnsi="Calibri"/>
          <w:sz w:val="24"/>
        </w:rPr>
        <w:t>.</w:t>
      </w:r>
      <w:r>
        <w:rPr>
          <w:rFonts w:ascii="Calibri" w:hAnsi="Calibri"/>
          <w:sz w:val="24"/>
        </w:rPr>
        <w:t xml:space="preserve"> Moreover, the resources found on other celestial bodies could alleviate the strain on Earth's finite resources, providing new avenues for sustainable development and economic growth</w:t>
      </w:r>
      <w:r w:rsidR="007B68D5">
        <w:rPr>
          <w:rFonts w:ascii="Calibri" w:hAnsi="Calibri"/>
          <w:sz w:val="24"/>
        </w:rPr>
        <w:t>.</w:t>
      </w:r>
      <w:r>
        <w:rPr>
          <w:rFonts w:ascii="Calibri" w:hAnsi="Calibri"/>
          <w:sz w:val="24"/>
        </w:rPr>
        <w:t xml:space="preserve"> The exploration and colonization of space thus represent a critical step in ensuring the long-term survival and prosperity of the human race</w:t>
      </w:r>
      <w:r w:rsidR="007B68D5">
        <w:rPr>
          <w:rFonts w:ascii="Calibri" w:hAnsi="Calibri"/>
          <w:sz w:val="24"/>
        </w:rPr>
        <w:t>.</w:t>
      </w:r>
    </w:p>
    <w:p w:rsidR="0062149A" w:rsidRDefault="00081F20">
      <w:r>
        <w:rPr>
          <w:rFonts w:ascii="Calibri" w:hAnsi="Calibri"/>
          <w:sz w:val="28"/>
        </w:rPr>
        <w:t>Summary</w:t>
      </w:r>
    </w:p>
    <w:p w:rsidR="0062149A" w:rsidRDefault="00081F20">
      <w:r>
        <w:rPr>
          <w:rFonts w:ascii="Calibri" w:hAnsi="Calibri"/>
        </w:rPr>
        <w:t>Space colonization is a captivating and technologically challenging endeavor that holds the promise of expanding humanity's reach beyond Earth</w:t>
      </w:r>
      <w:r w:rsidR="007B68D5">
        <w:rPr>
          <w:rFonts w:ascii="Calibri" w:hAnsi="Calibri"/>
        </w:rPr>
        <w:t>.</w:t>
      </w:r>
      <w:r>
        <w:rPr>
          <w:rFonts w:ascii="Calibri" w:hAnsi="Calibri"/>
        </w:rPr>
        <w:t xml:space="preserve"> Advances in spacecraft design, life </w:t>
      </w:r>
      <w:r>
        <w:rPr>
          <w:rFonts w:ascii="Calibri" w:hAnsi="Calibri"/>
        </w:rPr>
        <w:lastRenderedPageBreak/>
        <w:t>support systems, and resource utilization technologies are paving the way for sustainable settlements on other celestial bodies</w:t>
      </w:r>
      <w:r w:rsidR="007B68D5">
        <w:rPr>
          <w:rFonts w:ascii="Calibri" w:hAnsi="Calibri"/>
        </w:rPr>
        <w:t>.</w:t>
      </w:r>
      <w:r>
        <w:rPr>
          <w:rFonts w:ascii="Calibri" w:hAnsi="Calibri"/>
        </w:rPr>
        <w:t xml:space="preserve"> The successful colonization of space offers the potential for scientific discoveries, resource acquisition, and the preservation of humanity in the face of earthly threats</w:t>
      </w:r>
      <w:r w:rsidR="007B68D5">
        <w:rPr>
          <w:rFonts w:ascii="Calibri" w:hAnsi="Calibri"/>
        </w:rPr>
        <w:t>.</w:t>
      </w:r>
      <w:r>
        <w:rPr>
          <w:rFonts w:ascii="Calibri" w:hAnsi="Calibri"/>
        </w:rPr>
        <w:t xml:space="preserve"> The pursuit of space colonization represents a concerted effort to push the boundaries of human exploration and ensure the long-term survival of our species</w:t>
      </w:r>
      <w:r w:rsidR="007B68D5">
        <w:rPr>
          <w:rFonts w:ascii="Calibri" w:hAnsi="Calibri"/>
        </w:rPr>
        <w:t>.</w:t>
      </w:r>
    </w:p>
    <w:sectPr w:rsidR="006214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4829481">
    <w:abstractNumId w:val="8"/>
  </w:num>
  <w:num w:numId="2" w16cid:durableId="44766037">
    <w:abstractNumId w:val="6"/>
  </w:num>
  <w:num w:numId="3" w16cid:durableId="280958313">
    <w:abstractNumId w:val="5"/>
  </w:num>
  <w:num w:numId="4" w16cid:durableId="1272470377">
    <w:abstractNumId w:val="4"/>
  </w:num>
  <w:num w:numId="5" w16cid:durableId="860049393">
    <w:abstractNumId w:val="7"/>
  </w:num>
  <w:num w:numId="6" w16cid:durableId="1917322653">
    <w:abstractNumId w:val="3"/>
  </w:num>
  <w:num w:numId="7" w16cid:durableId="1934507475">
    <w:abstractNumId w:val="2"/>
  </w:num>
  <w:num w:numId="8" w16cid:durableId="1822849065">
    <w:abstractNumId w:val="1"/>
  </w:num>
  <w:num w:numId="9" w16cid:durableId="91011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F20"/>
    <w:rsid w:val="0015074B"/>
    <w:rsid w:val="0029639D"/>
    <w:rsid w:val="00326F90"/>
    <w:rsid w:val="0062149A"/>
    <w:rsid w:val="007B68D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
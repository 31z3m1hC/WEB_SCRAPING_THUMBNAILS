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0CD" w:rsidRDefault="00EA0056">
      <w:pPr>
        <w:jc w:val="center"/>
      </w:pPr>
      <w:r>
        <w:rPr>
          <w:rFonts w:ascii="Calibri" w:hAnsi="Calibri"/>
          <w:sz w:val="44"/>
        </w:rPr>
        <w:t>Unveiling the Secrets of the Quantum Realm</w:t>
      </w:r>
    </w:p>
    <w:p w:rsidR="00A360CD" w:rsidRDefault="00EA005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7119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Olivia Maxwell</w:t>
      </w:r>
    </w:p>
    <w:p w:rsidR="00A360CD" w:rsidRDefault="00EA0056">
      <w:pPr>
        <w:jc w:val="center"/>
      </w:pPr>
      <w:r>
        <w:rPr>
          <w:rFonts w:ascii="Calibri" w:hAnsi="Calibri"/>
          <w:sz w:val="32"/>
        </w:rPr>
        <w:t>olivia</w:t>
      </w:r>
      <w:r w:rsidR="0067119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maxwell@quantumresearch</w:t>
      </w:r>
      <w:r w:rsidR="0067119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A360CD" w:rsidRDefault="00A360CD"/>
    <w:p w:rsidR="00A360CD" w:rsidRDefault="00EA0056">
      <w:r>
        <w:rPr>
          <w:rFonts w:ascii="Calibri" w:hAnsi="Calibri"/>
          <w:sz w:val="24"/>
        </w:rPr>
        <w:t>Immerse yourself in the captivating world of quantum mechanics, where particles behave in ways that defy classical intuition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Enter a realm governed by probabilities, superposition, and entanglement, where the observer's presence can influence the outcome of an experiment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holds the key to understanding the fundamental nature of matter, the behavior of particles at the atomic and subatomic levels, and the very fabric of spacetime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wondrous quantum realm, particles can exist in multiple states simultaneously, a phenomenon known as superposition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mind-bending concept challenges our classical notions of reality, where objects can only occupy a single state at a given time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to embark on a journey into the microscopic realm, where particles dance with uncertainty, where probabilities reign supreme, and where the act of observation collapses the wave function, revealing the true state of a particle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Step into the fascinating world of quantum entanglement, where the destinies of two particles become inextricably linked, regardless of the distance between them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 the astonishing phenomenon where the measurement of one entangled particle instantaneously affects the state of its distant counterpart, defying the limitations of time and space</w:t>
      </w:r>
      <w:r w:rsidR="006711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to be awed by the intricate dance of quantum particles, where the boundaries of locality dissolve, and the interconnectedness of the universe becomes undeniable</w:t>
      </w:r>
      <w:r w:rsidR="0067119C">
        <w:rPr>
          <w:rFonts w:ascii="Calibri" w:hAnsi="Calibri"/>
          <w:sz w:val="24"/>
        </w:rPr>
        <w:t>.</w:t>
      </w:r>
    </w:p>
    <w:p w:rsidR="00A360CD" w:rsidRDefault="00EA0056">
      <w:r>
        <w:rPr>
          <w:rFonts w:ascii="Calibri" w:hAnsi="Calibri"/>
          <w:sz w:val="28"/>
        </w:rPr>
        <w:t>Summary</w:t>
      </w:r>
    </w:p>
    <w:p w:rsidR="00A360CD" w:rsidRDefault="00EA0056">
      <w:r>
        <w:rPr>
          <w:rFonts w:ascii="Calibri" w:hAnsi="Calibri"/>
        </w:rPr>
        <w:t>Unveiling the Secrets of the Quantum Realm delves into the enigmatic world of quantum mechanics, where particles exhibit enigmatic behaviors that challenge our classical understanding of reality</w:t>
      </w:r>
      <w:r w:rsidR="0067119C">
        <w:rPr>
          <w:rFonts w:ascii="Calibri" w:hAnsi="Calibri"/>
        </w:rPr>
        <w:t>.</w:t>
      </w:r>
      <w:r>
        <w:rPr>
          <w:rFonts w:ascii="Calibri" w:hAnsi="Calibri"/>
        </w:rPr>
        <w:t xml:space="preserve"> From superposition, where particles can exist in multiple states simultaneously, to entanglement, where the destinies of two particles become intertwined, the quantum realm presents a tapestry of mysteries waiting to be unraveled</w:t>
      </w:r>
      <w:r w:rsidR="0067119C">
        <w:rPr>
          <w:rFonts w:ascii="Calibri" w:hAnsi="Calibri"/>
        </w:rPr>
        <w:t>.</w:t>
      </w:r>
      <w:r>
        <w:rPr>
          <w:rFonts w:ascii="Calibri" w:hAnsi="Calibri"/>
        </w:rPr>
        <w:t xml:space="preserve"> This essay provides a glimpse into the mind-bending concepts that govern the microscopic world, inviting readers to ponder the profound implications of quantum mechanics for our understanding of the universe</w:t>
      </w:r>
      <w:r w:rsidR="0067119C">
        <w:rPr>
          <w:rFonts w:ascii="Calibri" w:hAnsi="Calibri"/>
        </w:rPr>
        <w:t>.</w:t>
      </w:r>
    </w:p>
    <w:sectPr w:rsidR="00A36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319259">
    <w:abstractNumId w:val="8"/>
  </w:num>
  <w:num w:numId="2" w16cid:durableId="995841064">
    <w:abstractNumId w:val="6"/>
  </w:num>
  <w:num w:numId="3" w16cid:durableId="980695467">
    <w:abstractNumId w:val="5"/>
  </w:num>
  <w:num w:numId="4" w16cid:durableId="1359354189">
    <w:abstractNumId w:val="4"/>
  </w:num>
  <w:num w:numId="5" w16cid:durableId="407462346">
    <w:abstractNumId w:val="7"/>
  </w:num>
  <w:num w:numId="6" w16cid:durableId="1238203853">
    <w:abstractNumId w:val="3"/>
  </w:num>
  <w:num w:numId="7" w16cid:durableId="2027556047">
    <w:abstractNumId w:val="2"/>
  </w:num>
  <w:num w:numId="8" w16cid:durableId="253588829">
    <w:abstractNumId w:val="1"/>
  </w:num>
  <w:num w:numId="9" w16cid:durableId="182249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19C"/>
    <w:rsid w:val="00A360CD"/>
    <w:rsid w:val="00AA1D8D"/>
    <w:rsid w:val="00B47730"/>
    <w:rsid w:val="00CB0664"/>
    <w:rsid w:val="00EA00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
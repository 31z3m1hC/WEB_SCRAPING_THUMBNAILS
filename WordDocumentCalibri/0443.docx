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246D4" w:rsidRDefault="00C17047">
      <w:pPr>
        <w:jc w:val="center"/>
      </w:pPr>
      <w:r>
        <w:rPr>
          <w:rFonts w:ascii="Calibri" w:hAnsi="Calibri"/>
          <w:sz w:val="44"/>
        </w:rPr>
        <w:t>Time Travel: A Profound Enigma</w:t>
      </w:r>
    </w:p>
    <w:p w:rsidR="001246D4" w:rsidRDefault="00C17047">
      <w:pPr>
        <w:pStyle w:val="NoSpacing"/>
        <w:jc w:val="center"/>
      </w:pPr>
      <w:r>
        <w:rPr>
          <w:rFonts w:ascii="Calibri" w:hAnsi="Calibri"/>
          <w:sz w:val="36"/>
        </w:rPr>
        <w:t>Dr</w:t>
      </w:r>
      <w:r w:rsidR="00450DC9">
        <w:rPr>
          <w:rFonts w:ascii="Calibri" w:hAnsi="Calibri"/>
          <w:sz w:val="36"/>
        </w:rPr>
        <w:t>.</w:t>
      </w:r>
      <w:r>
        <w:rPr>
          <w:rFonts w:ascii="Calibri" w:hAnsi="Calibri"/>
          <w:sz w:val="36"/>
        </w:rPr>
        <w:t xml:space="preserve"> Isaac Asimov</w:t>
      </w:r>
    </w:p>
    <w:p w:rsidR="001246D4" w:rsidRDefault="00C17047">
      <w:pPr>
        <w:jc w:val="center"/>
      </w:pPr>
      <w:r>
        <w:rPr>
          <w:rFonts w:ascii="Calibri" w:hAnsi="Calibri"/>
          <w:sz w:val="32"/>
        </w:rPr>
        <w:t>i</w:t>
      </w:r>
      <w:r w:rsidR="00450DC9">
        <w:rPr>
          <w:rFonts w:ascii="Calibri" w:hAnsi="Calibri"/>
          <w:sz w:val="32"/>
        </w:rPr>
        <w:t>.</w:t>
      </w:r>
      <w:r>
        <w:rPr>
          <w:rFonts w:ascii="Calibri" w:hAnsi="Calibri"/>
          <w:sz w:val="32"/>
        </w:rPr>
        <w:t>asimov@asimovfoundation</w:t>
      </w:r>
      <w:r w:rsidR="00450DC9">
        <w:rPr>
          <w:rFonts w:ascii="Calibri" w:hAnsi="Calibri"/>
          <w:sz w:val="32"/>
        </w:rPr>
        <w:t>.</w:t>
      </w:r>
      <w:r>
        <w:rPr>
          <w:rFonts w:ascii="Calibri" w:hAnsi="Calibri"/>
          <w:sz w:val="32"/>
        </w:rPr>
        <w:t>org</w:t>
      </w:r>
    </w:p>
    <w:p w:rsidR="001246D4" w:rsidRDefault="001246D4"/>
    <w:p w:rsidR="001246D4" w:rsidRDefault="00C17047">
      <w:r>
        <w:rPr>
          <w:rFonts w:ascii="Calibri" w:hAnsi="Calibri"/>
          <w:sz w:val="24"/>
        </w:rPr>
        <w:t>The concept of time travel has enthralled humanity for centuries</w:t>
      </w:r>
      <w:r w:rsidR="00450DC9">
        <w:rPr>
          <w:rFonts w:ascii="Calibri" w:hAnsi="Calibri"/>
          <w:sz w:val="24"/>
        </w:rPr>
        <w:t>.</w:t>
      </w:r>
      <w:r>
        <w:rPr>
          <w:rFonts w:ascii="Calibri" w:hAnsi="Calibri"/>
          <w:sz w:val="24"/>
        </w:rPr>
        <w:t xml:space="preserve"> It is an idea that has captured the imagination of writers, filmmakers, and scientists alike</w:t>
      </w:r>
      <w:r w:rsidR="00450DC9">
        <w:rPr>
          <w:rFonts w:ascii="Calibri" w:hAnsi="Calibri"/>
          <w:sz w:val="24"/>
        </w:rPr>
        <w:t>.</w:t>
      </w:r>
      <w:r>
        <w:rPr>
          <w:rFonts w:ascii="Calibri" w:hAnsi="Calibri"/>
          <w:sz w:val="24"/>
        </w:rPr>
        <w:t xml:space="preserve"> From H</w:t>
      </w:r>
      <w:r w:rsidR="00450DC9">
        <w:rPr>
          <w:rFonts w:ascii="Calibri" w:hAnsi="Calibri"/>
          <w:sz w:val="24"/>
        </w:rPr>
        <w:t>.</w:t>
      </w:r>
      <w:r>
        <w:rPr>
          <w:rFonts w:ascii="Calibri" w:hAnsi="Calibri"/>
          <w:sz w:val="24"/>
        </w:rPr>
        <w:t>G</w:t>
      </w:r>
      <w:r w:rsidR="00450DC9">
        <w:rPr>
          <w:rFonts w:ascii="Calibri" w:hAnsi="Calibri"/>
          <w:sz w:val="24"/>
        </w:rPr>
        <w:t>.</w:t>
      </w:r>
      <w:r>
        <w:rPr>
          <w:rFonts w:ascii="Calibri" w:hAnsi="Calibri"/>
          <w:sz w:val="24"/>
        </w:rPr>
        <w:t xml:space="preserve"> Wells's classic novel "The Time Machine" to the mind-bending paradoxes of the "Grandfather Paradox," the allure of traveling through time has never waned</w:t>
      </w:r>
      <w:r w:rsidR="00450DC9">
        <w:rPr>
          <w:rFonts w:ascii="Calibri" w:hAnsi="Calibri"/>
          <w:sz w:val="24"/>
        </w:rPr>
        <w:t>.</w:t>
      </w:r>
      <w:r>
        <w:rPr>
          <w:rFonts w:ascii="Calibri" w:hAnsi="Calibri"/>
          <w:sz w:val="24"/>
        </w:rPr>
        <w:t xml:space="preserve"> Yet, despite the enduring fascination, time travel remains a profound enigma, a puzzle that continues to challenge our understanding of the universe</w:t>
      </w:r>
      <w:r w:rsidR="00450DC9">
        <w:rPr>
          <w:rFonts w:ascii="Calibri" w:hAnsi="Calibri"/>
          <w:sz w:val="24"/>
        </w:rPr>
        <w:t>.</w:t>
      </w:r>
      <w:r>
        <w:rPr>
          <w:rFonts w:ascii="Calibri" w:hAnsi="Calibri"/>
          <w:sz w:val="24"/>
        </w:rPr>
        <w:t xml:space="preserve"> In this essay, we explore the tantalizing possibilities of time travel, examining both the scientific and philosophical implications of this extraordinary concept</w:t>
      </w:r>
      <w:r w:rsidR="00450DC9">
        <w:rPr>
          <w:rFonts w:ascii="Calibri" w:hAnsi="Calibri"/>
          <w:sz w:val="24"/>
        </w:rPr>
        <w:t>.</w:t>
      </w:r>
      <w:r>
        <w:rPr>
          <w:rFonts w:ascii="Calibri" w:hAnsi="Calibri"/>
          <w:sz w:val="24"/>
        </w:rPr>
        <w:br/>
      </w:r>
      <w:r>
        <w:rPr>
          <w:rFonts w:ascii="Calibri" w:hAnsi="Calibri"/>
          <w:sz w:val="24"/>
        </w:rPr>
        <w:br/>
        <w:t>The allure of time travel stems from our innate desire to explore the unknown, to understand both our past and our future</w:t>
      </w:r>
      <w:r w:rsidR="00450DC9">
        <w:rPr>
          <w:rFonts w:ascii="Calibri" w:hAnsi="Calibri"/>
          <w:sz w:val="24"/>
        </w:rPr>
        <w:t>.</w:t>
      </w:r>
      <w:r>
        <w:rPr>
          <w:rFonts w:ascii="Calibri" w:hAnsi="Calibri"/>
          <w:sz w:val="24"/>
        </w:rPr>
        <w:t xml:space="preserve"> It offers the tantalizing prospect of changing the course of events, of preventing tragedies, and of learning from the mistakes of history</w:t>
      </w:r>
      <w:r w:rsidR="00450DC9">
        <w:rPr>
          <w:rFonts w:ascii="Calibri" w:hAnsi="Calibri"/>
          <w:sz w:val="24"/>
        </w:rPr>
        <w:t>.</w:t>
      </w:r>
      <w:r>
        <w:rPr>
          <w:rFonts w:ascii="Calibri" w:hAnsi="Calibri"/>
          <w:sz w:val="24"/>
        </w:rPr>
        <w:t xml:space="preserve"> The potential benefits of time travel are vast and infinitely varied, yet they are forever tempered by the inherent paradoxes that seem to be inextricably linked to the concept itself</w:t>
      </w:r>
      <w:r w:rsidR="00450DC9">
        <w:rPr>
          <w:rFonts w:ascii="Calibri" w:hAnsi="Calibri"/>
          <w:sz w:val="24"/>
        </w:rPr>
        <w:t>.</w:t>
      </w:r>
      <w:r>
        <w:rPr>
          <w:rFonts w:ascii="Calibri" w:hAnsi="Calibri"/>
          <w:sz w:val="24"/>
        </w:rPr>
        <w:br/>
      </w:r>
      <w:r>
        <w:rPr>
          <w:rFonts w:ascii="Calibri" w:hAnsi="Calibri"/>
          <w:sz w:val="24"/>
        </w:rPr>
        <w:br/>
        <w:t>Time travel, if it were possible, would challenge our most fundamental understanding of causality</w:t>
      </w:r>
      <w:r w:rsidR="00450DC9">
        <w:rPr>
          <w:rFonts w:ascii="Calibri" w:hAnsi="Calibri"/>
          <w:sz w:val="24"/>
        </w:rPr>
        <w:t>.</w:t>
      </w:r>
      <w:r>
        <w:rPr>
          <w:rFonts w:ascii="Calibri" w:hAnsi="Calibri"/>
          <w:sz w:val="24"/>
        </w:rPr>
        <w:t xml:space="preserve"> The notion of traveling back in time and changing the past could create a causal loop, wherein the consequences of an action in the past ripple forward to alter the very events that led to that action</w:t>
      </w:r>
      <w:r w:rsidR="00450DC9">
        <w:rPr>
          <w:rFonts w:ascii="Calibri" w:hAnsi="Calibri"/>
          <w:sz w:val="24"/>
        </w:rPr>
        <w:t>.</w:t>
      </w:r>
      <w:r>
        <w:rPr>
          <w:rFonts w:ascii="Calibri" w:hAnsi="Calibri"/>
          <w:sz w:val="24"/>
        </w:rPr>
        <w:t xml:space="preserve"> This paradoxical situation, known as the "Grandfather Paradox," has been the subject of much debate and discussion among physicists, philosophers, and science fiction writers for decades</w:t>
      </w:r>
      <w:r w:rsidR="00450DC9">
        <w:rPr>
          <w:rFonts w:ascii="Calibri" w:hAnsi="Calibri"/>
          <w:sz w:val="24"/>
        </w:rPr>
        <w:t>.</w:t>
      </w:r>
      <w:r>
        <w:rPr>
          <w:rFonts w:ascii="Calibri" w:hAnsi="Calibri"/>
          <w:sz w:val="24"/>
        </w:rPr>
        <w:br/>
      </w:r>
      <w:r>
        <w:rPr>
          <w:rFonts w:ascii="Calibri" w:hAnsi="Calibri"/>
          <w:sz w:val="24"/>
        </w:rPr>
        <w:br/>
        <w:t>_Introduction Continued:_</w:t>
      </w:r>
      <w:r>
        <w:rPr>
          <w:rFonts w:ascii="Calibri" w:hAnsi="Calibri"/>
          <w:sz w:val="24"/>
        </w:rPr>
        <w:br/>
      </w:r>
      <w:r>
        <w:rPr>
          <w:rFonts w:ascii="Calibri" w:hAnsi="Calibri"/>
          <w:sz w:val="24"/>
        </w:rPr>
        <w:br/>
        <w:t>The Grandfather Paradox is just one of the many challenges that time travel presents to our current understanding of the universe</w:t>
      </w:r>
      <w:r w:rsidR="00450DC9">
        <w:rPr>
          <w:rFonts w:ascii="Calibri" w:hAnsi="Calibri"/>
          <w:sz w:val="24"/>
        </w:rPr>
        <w:t>.</w:t>
      </w:r>
      <w:r>
        <w:rPr>
          <w:rFonts w:ascii="Calibri" w:hAnsi="Calibri"/>
          <w:sz w:val="24"/>
        </w:rPr>
        <w:t xml:space="preserve"> TheShi Fou Cun Zai multiple parallel universes, or whether time is a linear or cyclical phenomenon, are questions that have yet to be definitively answered</w:t>
      </w:r>
      <w:r w:rsidR="00450DC9">
        <w:rPr>
          <w:rFonts w:ascii="Calibri" w:hAnsi="Calibri"/>
          <w:sz w:val="24"/>
        </w:rPr>
        <w:t>.</w:t>
      </w:r>
      <w:r>
        <w:rPr>
          <w:rFonts w:ascii="Calibri" w:hAnsi="Calibri"/>
          <w:sz w:val="24"/>
        </w:rPr>
        <w:t xml:space="preserve"> The very nature of time itself remains a subject of ongoing debate among physicists and philosophers, further complicating our attempts to comprehend the possibility of time travel</w:t>
      </w:r>
      <w:r w:rsidR="00450DC9">
        <w:rPr>
          <w:rFonts w:ascii="Calibri" w:hAnsi="Calibri"/>
          <w:sz w:val="24"/>
        </w:rPr>
        <w:t>.</w:t>
      </w:r>
      <w:r>
        <w:rPr>
          <w:rFonts w:ascii="Calibri" w:hAnsi="Calibri"/>
          <w:sz w:val="24"/>
        </w:rPr>
        <w:br/>
      </w:r>
      <w:r>
        <w:rPr>
          <w:rFonts w:ascii="Calibri" w:hAnsi="Calibri"/>
          <w:sz w:val="24"/>
        </w:rPr>
        <w:lastRenderedPageBreak/>
        <w:br/>
        <w:t>Despite these challenges, the pursuit of time travel has never waned</w:t>
      </w:r>
      <w:r w:rsidR="00450DC9">
        <w:rPr>
          <w:rFonts w:ascii="Calibri" w:hAnsi="Calibri"/>
          <w:sz w:val="24"/>
        </w:rPr>
        <w:t>.</w:t>
      </w:r>
      <w:r>
        <w:rPr>
          <w:rFonts w:ascii="Calibri" w:hAnsi="Calibri"/>
          <w:sz w:val="24"/>
        </w:rPr>
        <w:t xml:space="preserve"> Scientists continue to explore the theoretical possibilities of warping spacetime orLi Yong wormholes to achieve temporal displacement</w:t>
      </w:r>
      <w:r w:rsidR="00450DC9">
        <w:rPr>
          <w:rFonts w:ascii="Calibri" w:hAnsi="Calibri"/>
          <w:sz w:val="24"/>
        </w:rPr>
        <w:t>.</w:t>
      </w:r>
      <w:r>
        <w:rPr>
          <w:rFonts w:ascii="Calibri" w:hAnsi="Calibri"/>
          <w:sz w:val="24"/>
        </w:rPr>
        <w:t xml:space="preserve"> Speculative technologies such as the Alcubierre drive and the traversable wormhole offer tantalizing glimpses of how time travel might be possible</w:t>
      </w:r>
      <w:r w:rsidR="00450DC9">
        <w:rPr>
          <w:rFonts w:ascii="Calibri" w:hAnsi="Calibri"/>
          <w:sz w:val="24"/>
        </w:rPr>
        <w:t>.</w:t>
      </w:r>
      <w:r>
        <w:rPr>
          <w:rFonts w:ascii="Calibri" w:hAnsi="Calibri"/>
          <w:sz w:val="24"/>
        </w:rPr>
        <w:t xml:space="preserve"> Whether these concepts will ever become practical realities remains to be seen, but the allure of time travel continues to fuel the imagination and drive the research efforts of scientists around the world</w:t>
      </w:r>
      <w:r w:rsidR="00450DC9">
        <w:rPr>
          <w:rFonts w:ascii="Calibri" w:hAnsi="Calibri"/>
          <w:sz w:val="24"/>
        </w:rPr>
        <w:t>.</w:t>
      </w:r>
      <w:r>
        <w:rPr>
          <w:rFonts w:ascii="Calibri" w:hAnsi="Calibri"/>
          <w:sz w:val="24"/>
        </w:rPr>
        <w:br/>
      </w:r>
      <w:r>
        <w:rPr>
          <w:rFonts w:ascii="Calibri" w:hAnsi="Calibri"/>
          <w:sz w:val="24"/>
        </w:rPr>
        <w:br/>
        <w:t>_Introduction Continued:_</w:t>
      </w:r>
      <w:r>
        <w:rPr>
          <w:rFonts w:ascii="Calibri" w:hAnsi="Calibri"/>
          <w:sz w:val="24"/>
        </w:rPr>
        <w:br/>
      </w:r>
      <w:r>
        <w:rPr>
          <w:rFonts w:ascii="Calibri" w:hAnsi="Calibri"/>
          <w:sz w:val="24"/>
        </w:rPr>
        <w:br/>
        <w:t>The ethical implications of time travel are also profound</w:t>
      </w:r>
      <w:r w:rsidR="00450DC9">
        <w:rPr>
          <w:rFonts w:ascii="Calibri" w:hAnsi="Calibri"/>
          <w:sz w:val="24"/>
        </w:rPr>
        <w:t>.</w:t>
      </w:r>
      <w:r>
        <w:rPr>
          <w:rFonts w:ascii="Calibri" w:hAnsi="Calibri"/>
          <w:sz w:val="24"/>
        </w:rPr>
        <w:t xml:space="preserve"> If we were able to manipulate time, who would decide who could travel and for what purpose? How would we prevent the past from being irreparably altered, potentially creating unintended consequences that could ripple forward to our own timeline? The potential for misuse and unintended harm is immense, raising complex moral and ethical questions that would need to be carefully considered before any attempts at time travel were undertaken</w:t>
      </w:r>
      <w:r w:rsidR="00450DC9">
        <w:rPr>
          <w:rFonts w:ascii="Calibri" w:hAnsi="Calibri"/>
          <w:sz w:val="24"/>
        </w:rPr>
        <w:t>.</w:t>
      </w:r>
    </w:p>
    <w:p w:rsidR="001246D4" w:rsidRDefault="00C17047">
      <w:r>
        <w:rPr>
          <w:rFonts w:ascii="Calibri" w:hAnsi="Calibri"/>
          <w:sz w:val="28"/>
        </w:rPr>
        <w:t>Summary</w:t>
      </w:r>
    </w:p>
    <w:p w:rsidR="001246D4" w:rsidRDefault="00C17047">
      <w:r>
        <w:rPr>
          <w:rFonts w:ascii="Calibri" w:hAnsi="Calibri"/>
        </w:rPr>
        <w:t>The concept of time travel is a profound enigma that continues to challenge our understanding of the universe</w:t>
      </w:r>
      <w:r w:rsidR="00450DC9">
        <w:rPr>
          <w:rFonts w:ascii="Calibri" w:hAnsi="Calibri"/>
        </w:rPr>
        <w:t>.</w:t>
      </w:r>
      <w:r>
        <w:rPr>
          <w:rFonts w:ascii="Calibri" w:hAnsi="Calibri"/>
        </w:rPr>
        <w:t xml:space="preserve"> Its potential benefits are vast, offering the tantalizing prospect of exploring the past, changing the future, and learning from the mistakes of history</w:t>
      </w:r>
      <w:r w:rsidR="00450DC9">
        <w:rPr>
          <w:rFonts w:ascii="Calibri" w:hAnsi="Calibri"/>
        </w:rPr>
        <w:t>.</w:t>
      </w:r>
      <w:r>
        <w:rPr>
          <w:rFonts w:ascii="Calibri" w:hAnsi="Calibri"/>
        </w:rPr>
        <w:t xml:space="preserve"> However, the inherent paradoxes and ethical implications of time travel cannot be ignored</w:t>
      </w:r>
      <w:r w:rsidR="00450DC9">
        <w:rPr>
          <w:rFonts w:ascii="Calibri" w:hAnsi="Calibri"/>
        </w:rPr>
        <w:t>.</w:t>
      </w:r>
      <w:r>
        <w:rPr>
          <w:rFonts w:ascii="Calibri" w:hAnsi="Calibri"/>
        </w:rPr>
        <w:t xml:space="preserve"> The potential for unintended consequences and the alteration of our timeline raise complex moral and ethical questions that would need to be carefully considered before any attempts at time travel were undertaken</w:t>
      </w:r>
      <w:r w:rsidR="00450DC9">
        <w:rPr>
          <w:rFonts w:ascii="Calibri" w:hAnsi="Calibri"/>
        </w:rPr>
        <w:t>.</w:t>
      </w:r>
      <w:r>
        <w:rPr>
          <w:rFonts w:ascii="Calibri" w:hAnsi="Calibri"/>
        </w:rPr>
        <w:t xml:space="preserve"> Whether time travel will ever be possible remains to be seen, but its enduring allure continues to drive the imagination and inspire the scientific pursuit of new and transformative technologies</w:t>
      </w:r>
      <w:r w:rsidR="00450DC9">
        <w:rPr>
          <w:rFonts w:ascii="Calibri" w:hAnsi="Calibri"/>
        </w:rPr>
        <w:t>.</w:t>
      </w:r>
    </w:p>
    <w:sectPr w:rsidR="001246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61581276">
    <w:abstractNumId w:val="8"/>
  </w:num>
  <w:num w:numId="2" w16cid:durableId="1325667194">
    <w:abstractNumId w:val="6"/>
  </w:num>
  <w:num w:numId="3" w16cid:durableId="1914007998">
    <w:abstractNumId w:val="5"/>
  </w:num>
  <w:num w:numId="4" w16cid:durableId="1552425138">
    <w:abstractNumId w:val="4"/>
  </w:num>
  <w:num w:numId="5" w16cid:durableId="1224294879">
    <w:abstractNumId w:val="7"/>
  </w:num>
  <w:num w:numId="6" w16cid:durableId="405540685">
    <w:abstractNumId w:val="3"/>
  </w:num>
  <w:num w:numId="7" w16cid:durableId="655035394">
    <w:abstractNumId w:val="2"/>
  </w:num>
  <w:num w:numId="8" w16cid:durableId="1277565785">
    <w:abstractNumId w:val="1"/>
  </w:num>
  <w:num w:numId="9" w16cid:durableId="443615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246D4"/>
    <w:rsid w:val="0015074B"/>
    <w:rsid w:val="0029639D"/>
    <w:rsid w:val="00326F90"/>
    <w:rsid w:val="00450DC9"/>
    <w:rsid w:val="00AA1D8D"/>
    <w:rsid w:val="00B47730"/>
    <w:rsid w:val="00C1704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
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793" w:rsidRDefault="003A027A">
      <w:pPr>
        <w:jc w:val="center"/>
      </w:pPr>
      <w:r>
        <w:rPr>
          <w:rFonts w:ascii="Calibri" w:hAnsi="Calibri"/>
          <w:sz w:val="44"/>
        </w:rPr>
        <w:t>The Enigmatic Dance of Quantum Particles</w:t>
      </w:r>
    </w:p>
    <w:p w:rsidR="00DD0793" w:rsidRDefault="003A027A">
      <w:pPr>
        <w:pStyle w:val="NoSpacing"/>
        <w:jc w:val="center"/>
      </w:pPr>
      <w:r>
        <w:rPr>
          <w:rFonts w:ascii="Calibri" w:hAnsi="Calibri"/>
          <w:sz w:val="36"/>
        </w:rPr>
        <w:t>Jamie Winters</w:t>
      </w:r>
    </w:p>
    <w:p w:rsidR="00DD0793" w:rsidRDefault="003A027A">
      <w:pPr>
        <w:jc w:val="center"/>
      </w:pPr>
      <w:r>
        <w:rPr>
          <w:rFonts w:ascii="Calibri" w:hAnsi="Calibri"/>
          <w:sz w:val="32"/>
        </w:rPr>
        <w:t>winters</w:t>
      </w:r>
      <w:r w:rsidR="00C31CE8">
        <w:rPr>
          <w:rFonts w:ascii="Calibri" w:hAnsi="Calibri"/>
          <w:sz w:val="32"/>
        </w:rPr>
        <w:t>.</w:t>
      </w:r>
      <w:r>
        <w:rPr>
          <w:rFonts w:ascii="Calibri" w:hAnsi="Calibri"/>
          <w:sz w:val="32"/>
        </w:rPr>
        <w:t>j@academicsgateway</w:t>
      </w:r>
      <w:r w:rsidR="00C31CE8">
        <w:rPr>
          <w:rFonts w:ascii="Calibri" w:hAnsi="Calibri"/>
          <w:sz w:val="32"/>
        </w:rPr>
        <w:t>.</w:t>
      </w:r>
      <w:r>
        <w:rPr>
          <w:rFonts w:ascii="Calibri" w:hAnsi="Calibri"/>
          <w:sz w:val="32"/>
        </w:rPr>
        <w:t>edu</w:t>
      </w:r>
    </w:p>
    <w:p w:rsidR="00DD0793" w:rsidRDefault="00DD0793"/>
    <w:p w:rsidR="00DD0793" w:rsidRDefault="003A027A">
      <w:r>
        <w:rPr>
          <w:rFonts w:ascii="Calibri" w:hAnsi="Calibri"/>
          <w:sz w:val="24"/>
        </w:rPr>
        <w:t>Our universe holds an inexhaustible repertoire of mysteries, with the enigmatic dance of quantum particles standing as one of its most captivating facets</w:t>
      </w:r>
      <w:r w:rsidR="00C31CE8">
        <w:rPr>
          <w:rFonts w:ascii="Calibri" w:hAnsi="Calibri"/>
          <w:sz w:val="24"/>
        </w:rPr>
        <w:t>.</w:t>
      </w:r>
      <w:r>
        <w:rPr>
          <w:rFonts w:ascii="Calibri" w:hAnsi="Calibri"/>
          <w:sz w:val="24"/>
        </w:rPr>
        <w:t xml:space="preserve"> This microscopic realm, governed by the intricate laws of quantum mechanics, unveils a world where the ordinary rules of physics relinquish their sovereignty</w:t>
      </w:r>
      <w:r w:rsidR="00C31CE8">
        <w:rPr>
          <w:rFonts w:ascii="Calibri" w:hAnsi="Calibri"/>
          <w:sz w:val="24"/>
        </w:rPr>
        <w:t>.</w:t>
      </w:r>
      <w:r>
        <w:rPr>
          <w:rFonts w:ascii="Calibri" w:hAnsi="Calibri"/>
          <w:sz w:val="24"/>
        </w:rPr>
        <w:t xml:space="preserve"> As we delve into this realm, we encounter phenomena that defy intuition and challenge our understanding of reality</w:t>
      </w:r>
      <w:r w:rsidR="00C31CE8">
        <w:rPr>
          <w:rFonts w:ascii="Calibri" w:hAnsi="Calibri"/>
          <w:sz w:val="24"/>
        </w:rPr>
        <w:t>.</w:t>
      </w:r>
      <w:r>
        <w:rPr>
          <w:rFonts w:ascii="Calibri" w:hAnsi="Calibri"/>
          <w:sz w:val="24"/>
        </w:rPr>
        <w:t xml:space="preserve"> The enigmatic waltz of quantum particles has captivated scientists for generations, compelling us to push the boundaries of our knowledge, unravelling new insights into the foundational fabric of the universe</w:t>
      </w:r>
      <w:r w:rsidR="00C31CE8">
        <w:rPr>
          <w:rFonts w:ascii="Calibri" w:hAnsi="Calibri"/>
          <w:sz w:val="24"/>
        </w:rPr>
        <w:t>.</w:t>
      </w:r>
      <w:r>
        <w:rPr>
          <w:rFonts w:ascii="Calibri" w:hAnsi="Calibri"/>
          <w:sz w:val="24"/>
        </w:rPr>
        <w:br/>
      </w:r>
      <w:r>
        <w:rPr>
          <w:rFonts w:ascii="Calibri" w:hAnsi="Calibri"/>
          <w:sz w:val="24"/>
        </w:rPr>
        <w:br/>
        <w:t>Venturing into the quantum realm, we find particles exhibiting behaviors that transcend our everyday experiences</w:t>
      </w:r>
      <w:r w:rsidR="00C31CE8">
        <w:rPr>
          <w:rFonts w:ascii="Calibri" w:hAnsi="Calibri"/>
          <w:sz w:val="24"/>
        </w:rPr>
        <w:t>.</w:t>
      </w:r>
      <w:r>
        <w:rPr>
          <w:rFonts w:ascii="Calibri" w:hAnsi="Calibri"/>
          <w:sz w:val="24"/>
        </w:rPr>
        <w:t xml:space="preserve"> These particles, such as photons and electrons, exist in a superposition of states, occupying multiple possibilities simultaneously until the act of observation collapses this superposition into a single outcome</w:t>
      </w:r>
      <w:r w:rsidR="00C31CE8">
        <w:rPr>
          <w:rFonts w:ascii="Calibri" w:hAnsi="Calibri"/>
          <w:sz w:val="24"/>
        </w:rPr>
        <w:t>.</w:t>
      </w:r>
      <w:r>
        <w:rPr>
          <w:rFonts w:ascii="Calibri" w:hAnsi="Calibri"/>
          <w:sz w:val="24"/>
        </w:rPr>
        <w:t xml:space="preserve"> This behavior, termed "wave-particle duality," underscores the profound difference between the quantum world and the classical world we inhabit</w:t>
      </w:r>
      <w:r w:rsidR="00C31CE8">
        <w:rPr>
          <w:rFonts w:ascii="Calibri" w:hAnsi="Calibri"/>
          <w:sz w:val="24"/>
        </w:rPr>
        <w:t>.</w:t>
      </w:r>
      <w:r>
        <w:rPr>
          <w:rFonts w:ascii="Calibri" w:hAnsi="Calibri"/>
          <w:sz w:val="24"/>
        </w:rPr>
        <w:br/>
      </w:r>
      <w:r>
        <w:rPr>
          <w:rFonts w:ascii="Calibri" w:hAnsi="Calibri"/>
          <w:sz w:val="24"/>
        </w:rPr>
        <w:br/>
        <w:t>The quantum realm further confounds our expectations with the concept of entanglement</w:t>
      </w:r>
      <w:r w:rsidR="00C31CE8">
        <w:rPr>
          <w:rFonts w:ascii="Calibri" w:hAnsi="Calibri"/>
          <w:sz w:val="24"/>
        </w:rPr>
        <w:t>.</w:t>
      </w:r>
      <w:r>
        <w:rPr>
          <w:rFonts w:ascii="Calibri" w:hAnsi="Calibri"/>
          <w:sz w:val="24"/>
        </w:rPr>
        <w:t xml:space="preserve"> In this peculiar phenomenon, the properties of two particles become inextricably linked, regardless of the distance separating them</w:t>
      </w:r>
      <w:r w:rsidR="00C31CE8">
        <w:rPr>
          <w:rFonts w:ascii="Calibri" w:hAnsi="Calibri"/>
          <w:sz w:val="24"/>
        </w:rPr>
        <w:t>.</w:t>
      </w:r>
      <w:r>
        <w:rPr>
          <w:rFonts w:ascii="Calibri" w:hAnsi="Calibri"/>
          <w:sz w:val="24"/>
        </w:rPr>
        <w:t xml:space="preserve"> Changes made to one particle instantaneously affect the other, even across vast cosmic distances, challenging our notions of locality and causality</w:t>
      </w:r>
      <w:r w:rsidR="00C31CE8">
        <w:rPr>
          <w:rFonts w:ascii="Calibri" w:hAnsi="Calibri"/>
          <w:sz w:val="24"/>
        </w:rPr>
        <w:t>.</w:t>
      </w:r>
    </w:p>
    <w:p w:rsidR="00DD0793" w:rsidRDefault="003A027A">
      <w:r>
        <w:rPr>
          <w:rFonts w:ascii="Calibri" w:hAnsi="Calibri"/>
          <w:sz w:val="28"/>
        </w:rPr>
        <w:t>Summary</w:t>
      </w:r>
    </w:p>
    <w:p w:rsidR="00DD0793" w:rsidRDefault="003A027A">
      <w:r>
        <w:rPr>
          <w:rFonts w:ascii="Calibri" w:hAnsi="Calibri"/>
        </w:rPr>
        <w:t>The realm of quantum particles unveils a realm where the conventional laws of physics falter</w:t>
      </w:r>
      <w:r w:rsidR="00C31CE8">
        <w:rPr>
          <w:rFonts w:ascii="Calibri" w:hAnsi="Calibri"/>
        </w:rPr>
        <w:t>.</w:t>
      </w:r>
      <w:r>
        <w:rPr>
          <w:rFonts w:ascii="Calibri" w:hAnsi="Calibri"/>
        </w:rPr>
        <w:t xml:space="preserve"> Particles engage in a perplexing dance, demonstrating properties that transcend our macroscopic intuition</w:t>
      </w:r>
      <w:r w:rsidR="00C31CE8">
        <w:rPr>
          <w:rFonts w:ascii="Calibri" w:hAnsi="Calibri"/>
        </w:rPr>
        <w:t>.</w:t>
      </w:r>
      <w:r>
        <w:rPr>
          <w:rFonts w:ascii="Calibri" w:hAnsi="Calibri"/>
        </w:rPr>
        <w:t xml:space="preserve"> Superposition and entanglement stand as enigmatic phenomena, defying our classical understanding of reality and compelling us to rethink the fundamental nature of matter and existence</w:t>
      </w:r>
      <w:r w:rsidR="00C31CE8">
        <w:rPr>
          <w:rFonts w:ascii="Calibri" w:hAnsi="Calibri"/>
        </w:rPr>
        <w:t>.</w:t>
      </w:r>
      <w:r>
        <w:rPr>
          <w:rFonts w:ascii="Calibri" w:hAnsi="Calibri"/>
        </w:rPr>
        <w:t xml:space="preserve"> As we continue to probe the depths of this quantum world, we unveil new insights into the intricate workings of the universe, shaping our comprehension of reality and paving the way for transformative technologies</w:t>
      </w:r>
      <w:r w:rsidR="00C31CE8">
        <w:rPr>
          <w:rFonts w:ascii="Calibri" w:hAnsi="Calibri"/>
        </w:rPr>
        <w:t>.</w:t>
      </w:r>
    </w:p>
    <w:sectPr w:rsidR="00DD07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224860">
    <w:abstractNumId w:val="8"/>
  </w:num>
  <w:num w:numId="2" w16cid:durableId="2108576627">
    <w:abstractNumId w:val="6"/>
  </w:num>
  <w:num w:numId="3" w16cid:durableId="694190012">
    <w:abstractNumId w:val="5"/>
  </w:num>
  <w:num w:numId="4" w16cid:durableId="2113162179">
    <w:abstractNumId w:val="4"/>
  </w:num>
  <w:num w:numId="5" w16cid:durableId="314452487">
    <w:abstractNumId w:val="7"/>
  </w:num>
  <w:num w:numId="6" w16cid:durableId="910434390">
    <w:abstractNumId w:val="3"/>
  </w:num>
  <w:num w:numId="7" w16cid:durableId="46733979">
    <w:abstractNumId w:val="2"/>
  </w:num>
  <w:num w:numId="8" w16cid:durableId="450787523">
    <w:abstractNumId w:val="1"/>
  </w:num>
  <w:num w:numId="9" w16cid:durableId="26800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27A"/>
    <w:rsid w:val="00AA1D8D"/>
    <w:rsid w:val="00B47730"/>
    <w:rsid w:val="00C31CE8"/>
    <w:rsid w:val="00CB0664"/>
    <w:rsid w:val="00DD07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
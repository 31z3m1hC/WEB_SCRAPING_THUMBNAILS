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588" w:rsidRDefault="004E1C0F">
      <w:pPr>
        <w:jc w:val="center"/>
      </w:pPr>
      <w:r>
        <w:rPr>
          <w:rFonts w:ascii="Calibri" w:hAnsi="Calibri"/>
          <w:sz w:val="44"/>
        </w:rPr>
        <w:t>Cosmos: Unveiling Mysteries of Universe</w:t>
      </w:r>
    </w:p>
    <w:p w:rsidR="00600588" w:rsidRDefault="004E1C0F">
      <w:pPr>
        <w:pStyle w:val="NoSpacing"/>
        <w:jc w:val="center"/>
      </w:pPr>
      <w:r>
        <w:rPr>
          <w:rFonts w:ascii="Calibri" w:hAnsi="Calibri"/>
          <w:sz w:val="36"/>
        </w:rPr>
        <w:t>Ethan Somera</w:t>
      </w:r>
    </w:p>
    <w:p w:rsidR="00600588" w:rsidRDefault="004E1C0F">
      <w:pPr>
        <w:jc w:val="center"/>
      </w:pPr>
      <w:r>
        <w:rPr>
          <w:rFonts w:ascii="Calibri" w:hAnsi="Calibri"/>
          <w:sz w:val="32"/>
        </w:rPr>
        <w:t>ethansamera@emariimail</w:t>
      </w:r>
      <w:r w:rsidR="0072753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00588" w:rsidRDefault="00600588"/>
    <w:p w:rsidR="00600588" w:rsidRDefault="004E1C0F">
      <w:r>
        <w:rPr>
          <w:rFonts w:ascii="Calibri" w:hAnsi="Calibri"/>
          <w:sz w:val="24"/>
        </w:rPr>
        <w:t>The universe, an enigmatic expanse of celestial bodies, has captivated the human imagination since the dawn of time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astronomers gazing at the night sky to modern scientists peering through powerful telescopes, we have strived to unravel its secrets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understanding of the cosmos has undergone a remarkable transformation, revealing awe-inspiring insights and challenging long-held beliefs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captivating journey of cosmic exploration, unveiling mysteries about the origin, composition, and fate of the universe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begin our voyage with the Big Bang theory, a story of cosmic birth and creation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prevailing theory suggests that the universe emerged from an infinitely dense and hot point, unleashing a torrent of energy and matter, which expanded rapidly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 billions of years, this primordial soup evolved into the vast and intricate tapestry of galaxies, stars, planets, and nebulae that we observe today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Big Bang theory provides a framework for understanding the universe's origin and evolution, yet many questions remain unanswered, fueling our insatiable curiosity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Next, we venture into the realm of dark matter and dark energy, two enigmatic entities that dominate the universe's composition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matter, comprising approximately 27% of the universe, exerts gravitational influence but remains invisible to our instruments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energy, accounting for 68% of the universe, is responsible for its accelerating expansion, a phenomenon that challenges our understanding of cosmic evolution and hints at the existence of forces beyond our current comprehension</w:t>
      </w:r>
      <w:r w:rsidR="00727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of dark matter and dark energy holds the key to unlocking the secrets of the universe's structure and destiny</w:t>
      </w:r>
      <w:r w:rsidR="00727534">
        <w:rPr>
          <w:rFonts w:ascii="Calibri" w:hAnsi="Calibri"/>
          <w:sz w:val="24"/>
        </w:rPr>
        <w:t>.</w:t>
      </w:r>
    </w:p>
    <w:p w:rsidR="00600588" w:rsidRDefault="004E1C0F">
      <w:r>
        <w:rPr>
          <w:rFonts w:ascii="Calibri" w:hAnsi="Calibri"/>
          <w:sz w:val="28"/>
        </w:rPr>
        <w:t>Summary</w:t>
      </w:r>
    </w:p>
    <w:p w:rsidR="00600588" w:rsidRDefault="004E1C0F">
      <w:r>
        <w:rPr>
          <w:rFonts w:ascii="Calibri" w:hAnsi="Calibri"/>
        </w:rPr>
        <w:t>Our journey through the cosmos has illuminated the grandeur and complexity of the universe, revealing profound mysteries that challenge our understanding</w:t>
      </w:r>
      <w:r w:rsidR="00727534">
        <w:rPr>
          <w:rFonts w:ascii="Calibri" w:hAnsi="Calibri"/>
        </w:rPr>
        <w:t>.</w:t>
      </w:r>
      <w:r>
        <w:rPr>
          <w:rFonts w:ascii="Calibri" w:hAnsi="Calibri"/>
        </w:rPr>
        <w:t xml:space="preserve"> From the origins of the universe in the Big Bang to the enigmatic nature of dark matter and dark energy, we have glimpsed the vastness and wonder of the universe</w:t>
      </w:r>
      <w:r w:rsidR="00727534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push the boundaries of scientific </w:t>
      </w:r>
      <w:r>
        <w:rPr>
          <w:rFonts w:ascii="Calibri" w:hAnsi="Calibri"/>
        </w:rPr>
        <w:lastRenderedPageBreak/>
        <w:t>inquiry, we move ever closer to comprehending the intricate workings of the cosmos, unveiling the secrets that have captivated humanity for millennia</w:t>
      </w:r>
      <w:r w:rsidR="00727534">
        <w:rPr>
          <w:rFonts w:ascii="Calibri" w:hAnsi="Calibri"/>
        </w:rPr>
        <w:t>.</w:t>
      </w:r>
    </w:p>
    <w:sectPr w:rsidR="006005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62860">
    <w:abstractNumId w:val="8"/>
  </w:num>
  <w:num w:numId="2" w16cid:durableId="762805529">
    <w:abstractNumId w:val="6"/>
  </w:num>
  <w:num w:numId="3" w16cid:durableId="1662730852">
    <w:abstractNumId w:val="5"/>
  </w:num>
  <w:num w:numId="4" w16cid:durableId="675034191">
    <w:abstractNumId w:val="4"/>
  </w:num>
  <w:num w:numId="5" w16cid:durableId="867916819">
    <w:abstractNumId w:val="7"/>
  </w:num>
  <w:num w:numId="6" w16cid:durableId="2101294644">
    <w:abstractNumId w:val="3"/>
  </w:num>
  <w:num w:numId="7" w16cid:durableId="1677462358">
    <w:abstractNumId w:val="2"/>
  </w:num>
  <w:num w:numId="8" w16cid:durableId="2088502790">
    <w:abstractNumId w:val="1"/>
  </w:num>
  <w:num w:numId="9" w16cid:durableId="134146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C0F"/>
    <w:rsid w:val="00600588"/>
    <w:rsid w:val="007275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
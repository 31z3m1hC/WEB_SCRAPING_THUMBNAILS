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7D68" w:rsidRDefault="00162EAB">
      <w:pPr>
        <w:jc w:val="center"/>
      </w:pPr>
      <w:r>
        <w:rPr>
          <w:rFonts w:ascii="Calibri" w:hAnsi="Calibri"/>
          <w:sz w:val="44"/>
        </w:rPr>
        <w:t>Visions of the Quantum Realm: Unraveling Enigmatic Phenomena</w:t>
      </w:r>
    </w:p>
    <w:p w:rsidR="002F7D68" w:rsidRDefault="00162EAB">
      <w:pPr>
        <w:pStyle w:val="NoSpacing"/>
        <w:jc w:val="center"/>
      </w:pPr>
      <w:r>
        <w:rPr>
          <w:rFonts w:ascii="Calibri" w:hAnsi="Calibri"/>
          <w:sz w:val="36"/>
        </w:rPr>
        <w:t>Emily Patterson</w:t>
      </w:r>
    </w:p>
    <w:p w:rsidR="002F7D68" w:rsidRDefault="00162EAB">
      <w:pPr>
        <w:jc w:val="center"/>
      </w:pPr>
      <w:r>
        <w:rPr>
          <w:rFonts w:ascii="Calibri" w:hAnsi="Calibri"/>
          <w:sz w:val="32"/>
        </w:rPr>
        <w:t>emilypatterson@domainmail</w:t>
      </w:r>
      <w:r w:rsidR="00C215F8">
        <w:rPr>
          <w:rFonts w:ascii="Calibri" w:hAnsi="Calibri"/>
          <w:sz w:val="32"/>
        </w:rPr>
        <w:t>.</w:t>
      </w:r>
      <w:r>
        <w:rPr>
          <w:rFonts w:ascii="Calibri" w:hAnsi="Calibri"/>
          <w:sz w:val="32"/>
        </w:rPr>
        <w:t>com</w:t>
      </w:r>
    </w:p>
    <w:p w:rsidR="002F7D68" w:rsidRDefault="002F7D68"/>
    <w:p w:rsidR="002F7D68" w:rsidRDefault="00162EAB">
      <w:r>
        <w:rPr>
          <w:rFonts w:ascii="Calibri" w:hAnsi="Calibri"/>
          <w:sz w:val="24"/>
        </w:rPr>
        <w:t>Step into the mesmerizing realm of quantum physics, where particles waltz in an intricate dance, governed by cryptic principles that challenge our comprehension of reality</w:t>
      </w:r>
      <w:r w:rsidR="00C215F8">
        <w:rPr>
          <w:rFonts w:ascii="Calibri" w:hAnsi="Calibri"/>
          <w:sz w:val="24"/>
        </w:rPr>
        <w:t>.</w:t>
      </w:r>
      <w:r>
        <w:rPr>
          <w:rFonts w:ascii="Calibri" w:hAnsi="Calibri"/>
          <w:sz w:val="24"/>
        </w:rPr>
        <w:t xml:space="preserve"> The quantum world is a stage where probabilities reign supreme, and particles can exist in a paradoxical superposition of states, defying the classical notion of determinism</w:t>
      </w:r>
      <w:r w:rsidR="00C215F8">
        <w:rPr>
          <w:rFonts w:ascii="Calibri" w:hAnsi="Calibri"/>
          <w:sz w:val="24"/>
        </w:rPr>
        <w:t>.</w:t>
      </w:r>
      <w:r>
        <w:rPr>
          <w:rFonts w:ascii="Calibri" w:hAnsi="Calibri"/>
          <w:sz w:val="24"/>
        </w:rPr>
        <w:t xml:space="preserve"> Quantum entanglement, like an ethereal ballet, binds particles across vast distances, instantaneously exchanging information in a manner that transcends the speed of light</w:t>
      </w:r>
      <w:r w:rsidR="00C215F8">
        <w:rPr>
          <w:rFonts w:ascii="Calibri" w:hAnsi="Calibri"/>
          <w:sz w:val="24"/>
        </w:rPr>
        <w:t>.</w:t>
      </w:r>
      <w:r>
        <w:rPr>
          <w:rFonts w:ascii="Calibri" w:hAnsi="Calibri"/>
          <w:sz w:val="24"/>
        </w:rPr>
        <w:t xml:space="preserve"> These phenomena, at once bewildering and captivating, invite us on a journey to unravel the fabric of existence and unlock the enigmatic secrets concealed within</w:t>
      </w:r>
      <w:r w:rsidR="00C215F8">
        <w:rPr>
          <w:rFonts w:ascii="Calibri" w:hAnsi="Calibri"/>
          <w:sz w:val="24"/>
        </w:rPr>
        <w:t>.</w:t>
      </w:r>
      <w:r>
        <w:rPr>
          <w:rFonts w:ascii="Calibri" w:hAnsi="Calibri"/>
          <w:sz w:val="24"/>
        </w:rPr>
        <w:br/>
      </w:r>
      <w:r>
        <w:rPr>
          <w:rFonts w:ascii="Calibri" w:hAnsi="Calibri"/>
          <w:sz w:val="24"/>
        </w:rPr>
        <w:br/>
        <w:t>Stepping cautiously into this enigmatic realm, we encounter the paradoxical electron</w:t>
      </w:r>
      <w:r w:rsidR="00C215F8">
        <w:rPr>
          <w:rFonts w:ascii="Calibri" w:hAnsi="Calibri"/>
          <w:sz w:val="24"/>
        </w:rPr>
        <w:t>.</w:t>
      </w:r>
      <w:r>
        <w:rPr>
          <w:rFonts w:ascii="Calibri" w:hAnsi="Calibri"/>
          <w:sz w:val="24"/>
        </w:rPr>
        <w:t xml:space="preserve"> Unpredictable and elusive, the electron defies classical intuitions, behaving as a wave-particle hybrid that can exist in multiple states simultaneously</w:t>
      </w:r>
      <w:r w:rsidR="00C215F8">
        <w:rPr>
          <w:rFonts w:ascii="Calibri" w:hAnsi="Calibri"/>
          <w:sz w:val="24"/>
        </w:rPr>
        <w:t>.</w:t>
      </w:r>
      <w:r>
        <w:rPr>
          <w:rFonts w:ascii="Calibri" w:hAnsi="Calibri"/>
          <w:sz w:val="24"/>
        </w:rPr>
        <w:t xml:space="preserve"> Its enigmatic duality blurs the line between particle and wave, inviting contemplation on the nature of reality and the limits of classical physics</w:t>
      </w:r>
      <w:r w:rsidR="00C215F8">
        <w:rPr>
          <w:rFonts w:ascii="Calibri" w:hAnsi="Calibri"/>
          <w:sz w:val="24"/>
        </w:rPr>
        <w:t>.</w:t>
      </w:r>
      <w:r>
        <w:rPr>
          <w:rFonts w:ascii="Calibri" w:hAnsi="Calibri"/>
          <w:sz w:val="24"/>
        </w:rPr>
        <w:t xml:space="preserve"> The double-slit experiment, a cornerstone of quantum mechanics, further highlights this duality, showcasing how electrons can interfere with themselves like waves, creating an intricate pattern of light and dark bands that defy expectations</w:t>
      </w:r>
      <w:r w:rsidR="00C215F8">
        <w:rPr>
          <w:rFonts w:ascii="Calibri" w:hAnsi="Calibri"/>
          <w:sz w:val="24"/>
        </w:rPr>
        <w:t>.</w:t>
      </w:r>
      <w:r>
        <w:rPr>
          <w:rFonts w:ascii="Calibri" w:hAnsi="Calibri"/>
          <w:sz w:val="24"/>
        </w:rPr>
        <w:br/>
      </w:r>
      <w:r>
        <w:rPr>
          <w:rFonts w:ascii="Calibri" w:hAnsi="Calibri"/>
          <w:sz w:val="24"/>
        </w:rPr>
        <w:br/>
        <w:t>Venturing deeper into the quantum abyss, we uncover the perplexing phenomenon of quantum entanglement</w:t>
      </w:r>
      <w:r w:rsidR="00C215F8">
        <w:rPr>
          <w:rFonts w:ascii="Calibri" w:hAnsi="Calibri"/>
          <w:sz w:val="24"/>
        </w:rPr>
        <w:t>.</w:t>
      </w:r>
      <w:r>
        <w:rPr>
          <w:rFonts w:ascii="Calibri" w:hAnsi="Calibri"/>
          <w:sz w:val="24"/>
        </w:rPr>
        <w:t xml:space="preserve"> Particles, separated by vast distances, remain interconnected as if bound by an invisible thread, sharing information instantaneously, regardless of the distance separating them</w:t>
      </w:r>
      <w:r w:rsidR="00C215F8">
        <w:rPr>
          <w:rFonts w:ascii="Calibri" w:hAnsi="Calibri"/>
          <w:sz w:val="24"/>
        </w:rPr>
        <w:t>.</w:t>
      </w:r>
      <w:r>
        <w:rPr>
          <w:rFonts w:ascii="Calibri" w:hAnsi="Calibri"/>
          <w:sz w:val="24"/>
        </w:rPr>
        <w:t xml:space="preserve"> This eerie correlation defies the concept of locality, challenging our understanding of space and time</w:t>
      </w:r>
      <w:r w:rsidR="00C215F8">
        <w:rPr>
          <w:rFonts w:ascii="Calibri" w:hAnsi="Calibri"/>
          <w:sz w:val="24"/>
        </w:rPr>
        <w:t>.</w:t>
      </w:r>
      <w:r>
        <w:rPr>
          <w:rFonts w:ascii="Calibri" w:hAnsi="Calibri"/>
          <w:sz w:val="24"/>
        </w:rPr>
        <w:t xml:space="preserve"> The EPR paradox, with its entangled particles, exemplifies this confounding behavior, highlighting the paradoxical nature of quantum entanglement and calling into question our assumptions about the fundamental workings of the universe</w:t>
      </w:r>
      <w:r w:rsidR="00C215F8">
        <w:rPr>
          <w:rFonts w:ascii="Calibri" w:hAnsi="Calibri"/>
          <w:sz w:val="24"/>
        </w:rPr>
        <w:t>.</w:t>
      </w:r>
    </w:p>
    <w:p w:rsidR="002F7D68" w:rsidRDefault="00162EAB">
      <w:r>
        <w:rPr>
          <w:rFonts w:ascii="Calibri" w:hAnsi="Calibri"/>
          <w:sz w:val="28"/>
        </w:rPr>
        <w:t>Summary</w:t>
      </w:r>
    </w:p>
    <w:p w:rsidR="002F7D68" w:rsidRDefault="00162EAB">
      <w:r>
        <w:rPr>
          <w:rFonts w:ascii="Calibri" w:hAnsi="Calibri"/>
        </w:rPr>
        <w:lastRenderedPageBreak/>
        <w:t>The quantum realm, with its enigmatic phenomena, continues to challenge our understanding of reality</w:t>
      </w:r>
      <w:r w:rsidR="00C215F8">
        <w:rPr>
          <w:rFonts w:ascii="Calibri" w:hAnsi="Calibri"/>
        </w:rPr>
        <w:t>.</w:t>
      </w:r>
      <w:r>
        <w:rPr>
          <w:rFonts w:ascii="Calibri" w:hAnsi="Calibri"/>
        </w:rPr>
        <w:t xml:space="preserve"> Particles dance in a probabilistic waltz, their behaviors defying classical physics</w:t>
      </w:r>
      <w:r w:rsidR="00C215F8">
        <w:rPr>
          <w:rFonts w:ascii="Calibri" w:hAnsi="Calibri"/>
        </w:rPr>
        <w:t>.</w:t>
      </w:r>
      <w:r>
        <w:rPr>
          <w:rFonts w:ascii="Calibri" w:hAnsi="Calibri"/>
        </w:rPr>
        <w:t xml:space="preserve"> The electron, an elusive enigma, exhibits wave-particle duality, confounding our notions of determinism</w:t>
      </w:r>
      <w:r w:rsidR="00C215F8">
        <w:rPr>
          <w:rFonts w:ascii="Calibri" w:hAnsi="Calibri"/>
        </w:rPr>
        <w:t>.</w:t>
      </w:r>
      <w:r>
        <w:rPr>
          <w:rFonts w:ascii="Calibri" w:hAnsi="Calibri"/>
        </w:rPr>
        <w:t xml:space="preserve"> Quantum entanglement binds particles in an inexplicable dance, transcending space and time</w:t>
      </w:r>
      <w:r w:rsidR="00C215F8">
        <w:rPr>
          <w:rFonts w:ascii="Calibri" w:hAnsi="Calibri"/>
        </w:rPr>
        <w:t>.</w:t>
      </w:r>
      <w:r>
        <w:rPr>
          <w:rFonts w:ascii="Calibri" w:hAnsi="Calibri"/>
        </w:rPr>
        <w:t xml:space="preserve"> These phenomena, beckoning us to unravel the fabric of existence, challenge our assumptions and invite us on an exploration of the deepest mysteries of the universe</w:t>
      </w:r>
      <w:r w:rsidR="00C215F8">
        <w:rPr>
          <w:rFonts w:ascii="Calibri" w:hAnsi="Calibri"/>
        </w:rPr>
        <w:t>.</w:t>
      </w:r>
    </w:p>
    <w:sectPr w:rsidR="002F7D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4645521">
    <w:abstractNumId w:val="8"/>
  </w:num>
  <w:num w:numId="2" w16cid:durableId="805857732">
    <w:abstractNumId w:val="6"/>
  </w:num>
  <w:num w:numId="3" w16cid:durableId="2078280784">
    <w:abstractNumId w:val="5"/>
  </w:num>
  <w:num w:numId="4" w16cid:durableId="553200729">
    <w:abstractNumId w:val="4"/>
  </w:num>
  <w:num w:numId="5" w16cid:durableId="394624245">
    <w:abstractNumId w:val="7"/>
  </w:num>
  <w:num w:numId="6" w16cid:durableId="799373931">
    <w:abstractNumId w:val="3"/>
  </w:num>
  <w:num w:numId="7" w16cid:durableId="879584827">
    <w:abstractNumId w:val="2"/>
  </w:num>
  <w:num w:numId="8" w16cid:durableId="1369523759">
    <w:abstractNumId w:val="1"/>
  </w:num>
  <w:num w:numId="9" w16cid:durableId="43544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EAB"/>
    <w:rsid w:val="0029639D"/>
    <w:rsid w:val="002F7D68"/>
    <w:rsid w:val="00326F90"/>
    <w:rsid w:val="00AA1D8D"/>
    <w:rsid w:val="00B47730"/>
    <w:rsid w:val="00C215F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
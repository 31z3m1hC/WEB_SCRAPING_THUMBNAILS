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A4A" w:rsidRDefault="00851839">
      <w:pPr>
        <w:jc w:val="center"/>
      </w:pPr>
      <w:r>
        <w:rPr>
          <w:rFonts w:ascii="Calibri" w:hAnsi="Calibri"/>
          <w:sz w:val="44"/>
        </w:rPr>
        <w:t>Unveiling the Enigma of Black Holes</w:t>
      </w:r>
    </w:p>
    <w:p w:rsidR="00AF5A4A" w:rsidRDefault="00851839">
      <w:pPr>
        <w:pStyle w:val="NoSpacing"/>
        <w:jc w:val="center"/>
      </w:pPr>
      <w:r>
        <w:rPr>
          <w:rFonts w:ascii="Calibri" w:hAnsi="Calibri"/>
          <w:sz w:val="36"/>
        </w:rPr>
        <w:t>Amelia Johnson</w:t>
      </w:r>
    </w:p>
    <w:p w:rsidR="00AF5A4A" w:rsidRDefault="00851839">
      <w:pPr>
        <w:jc w:val="center"/>
      </w:pPr>
      <w:r>
        <w:rPr>
          <w:rFonts w:ascii="Calibri" w:hAnsi="Calibri"/>
          <w:sz w:val="32"/>
        </w:rPr>
        <w:t>amejohnson@gmail</w:t>
      </w:r>
      <w:r w:rsidR="00A63766">
        <w:rPr>
          <w:rFonts w:ascii="Calibri" w:hAnsi="Calibri"/>
          <w:sz w:val="32"/>
        </w:rPr>
        <w:t>.</w:t>
      </w:r>
      <w:r>
        <w:rPr>
          <w:rFonts w:ascii="Calibri" w:hAnsi="Calibri"/>
          <w:sz w:val="32"/>
        </w:rPr>
        <w:t>com</w:t>
      </w:r>
    </w:p>
    <w:p w:rsidR="00AF5A4A" w:rsidRDefault="00AF5A4A"/>
    <w:p w:rsidR="00AF5A4A" w:rsidRDefault="00851839">
      <w:r>
        <w:rPr>
          <w:rFonts w:ascii="Calibri" w:hAnsi="Calibri"/>
          <w:sz w:val="24"/>
        </w:rPr>
        <w:t>In the vast expanse of the cosmos, celestial bodies of immense density and gravitational pull lurk, captivating the minds of scientists, philosophers, and enthusiasts alike</w:t>
      </w:r>
      <w:r w:rsidR="00A63766">
        <w:rPr>
          <w:rFonts w:ascii="Calibri" w:hAnsi="Calibri"/>
          <w:sz w:val="24"/>
        </w:rPr>
        <w:t>.</w:t>
      </w:r>
      <w:r>
        <w:rPr>
          <w:rFonts w:ascii="Calibri" w:hAnsi="Calibri"/>
          <w:sz w:val="24"/>
        </w:rPr>
        <w:t xml:space="preserve"> Black holes, enigmatic entities shrouded in mystery, possess properties that challenge our understanding of space, time, and matter itself</w:t>
      </w:r>
      <w:r w:rsidR="00A63766">
        <w:rPr>
          <w:rFonts w:ascii="Calibri" w:hAnsi="Calibri"/>
          <w:sz w:val="24"/>
        </w:rPr>
        <w:t>.</w:t>
      </w:r>
      <w:r>
        <w:rPr>
          <w:rFonts w:ascii="Calibri" w:hAnsi="Calibri"/>
          <w:sz w:val="24"/>
        </w:rPr>
        <w:t xml:space="preserve"> Delving into the depths of theoretical physics, we embark on an exploration of these cosmic behemoths, unraveling their intricate nature and pondering their profound implications for our universe</w:t>
      </w:r>
      <w:r w:rsidR="00A63766">
        <w:rPr>
          <w:rFonts w:ascii="Calibri" w:hAnsi="Calibri"/>
          <w:sz w:val="24"/>
        </w:rPr>
        <w:t>.</w:t>
      </w:r>
      <w:r>
        <w:rPr>
          <w:rFonts w:ascii="Calibri" w:hAnsi="Calibri"/>
          <w:sz w:val="24"/>
        </w:rPr>
        <w:br/>
      </w:r>
      <w:r>
        <w:rPr>
          <w:rFonts w:ascii="Calibri" w:hAnsi="Calibri"/>
          <w:sz w:val="24"/>
        </w:rPr>
        <w:br/>
        <w:t>As we peer into the fabric of spacetime, the concept of black holes emerges from the marriage of Einstein's General Relativity and the theoretical constructs of quantum mechanics</w:t>
      </w:r>
      <w:r w:rsidR="00A63766">
        <w:rPr>
          <w:rFonts w:ascii="Calibri" w:hAnsi="Calibri"/>
          <w:sz w:val="24"/>
        </w:rPr>
        <w:t>.</w:t>
      </w:r>
      <w:r>
        <w:rPr>
          <w:rFonts w:ascii="Calibri" w:hAnsi="Calibri"/>
          <w:sz w:val="24"/>
        </w:rPr>
        <w:t xml:space="preserve"> These celestial entities are born from the gravitational collapse of massive stars or through cosmic collisions of gargantuan proportions</w:t>
      </w:r>
      <w:r w:rsidR="00A63766">
        <w:rPr>
          <w:rFonts w:ascii="Calibri" w:hAnsi="Calibri"/>
          <w:sz w:val="24"/>
        </w:rPr>
        <w:t>.</w:t>
      </w:r>
      <w:r>
        <w:rPr>
          <w:rFonts w:ascii="Calibri" w:hAnsi="Calibri"/>
          <w:sz w:val="24"/>
        </w:rPr>
        <w:t xml:space="preserve"> Their immense density compresses matter to such an extent that it creates a singularity, a point of infinite density and vanishing volume, where the laws of physics, as we know them, break down</w:t>
      </w:r>
      <w:r w:rsidR="00A63766">
        <w:rPr>
          <w:rFonts w:ascii="Calibri" w:hAnsi="Calibri"/>
          <w:sz w:val="24"/>
        </w:rPr>
        <w:t>.</w:t>
      </w:r>
      <w:r>
        <w:rPr>
          <w:rFonts w:ascii="Calibri" w:hAnsi="Calibri"/>
          <w:sz w:val="24"/>
        </w:rPr>
        <w:t xml:space="preserve"> The gravitational pull of black holes is so intense that nothing, not even light, can escape their relentless embrace</w:t>
      </w:r>
      <w:r w:rsidR="00A63766">
        <w:rPr>
          <w:rFonts w:ascii="Calibri" w:hAnsi="Calibri"/>
          <w:sz w:val="24"/>
        </w:rPr>
        <w:t>.</w:t>
      </w:r>
      <w:r>
        <w:rPr>
          <w:rFonts w:ascii="Calibri" w:hAnsi="Calibri"/>
          <w:sz w:val="24"/>
        </w:rPr>
        <w:br/>
      </w:r>
      <w:r>
        <w:rPr>
          <w:rFonts w:ascii="Calibri" w:hAnsi="Calibri"/>
          <w:sz w:val="24"/>
        </w:rPr>
        <w:br/>
        <w:t>The Event Horizon, a celestial boundary of no return, marks the point of no escape for matter and energy venturing too close to a black hole</w:t>
      </w:r>
      <w:r w:rsidR="00A63766">
        <w:rPr>
          <w:rFonts w:ascii="Calibri" w:hAnsi="Calibri"/>
          <w:sz w:val="24"/>
        </w:rPr>
        <w:t>.</w:t>
      </w:r>
      <w:r>
        <w:rPr>
          <w:rFonts w:ascii="Calibri" w:hAnsi="Calibri"/>
          <w:sz w:val="24"/>
        </w:rPr>
        <w:t xml:space="preserve"> This boundary, mathematically derived from Einstein's equations, delineates the region from which nothing, not even light, can break free from the gravitational clutches of the black hole</w:t>
      </w:r>
      <w:r w:rsidR="00A63766">
        <w:rPr>
          <w:rFonts w:ascii="Calibri" w:hAnsi="Calibri"/>
          <w:sz w:val="24"/>
        </w:rPr>
        <w:t>.</w:t>
      </w:r>
      <w:r>
        <w:rPr>
          <w:rFonts w:ascii="Calibri" w:hAnsi="Calibri"/>
          <w:sz w:val="24"/>
        </w:rPr>
        <w:t xml:space="preserve"> Beyond the event horizon lies a realm shrouded in mystery, where time warps, space bends, and the very fabric of reality is distorted</w:t>
      </w:r>
      <w:r w:rsidR="00A63766">
        <w:rPr>
          <w:rFonts w:ascii="Calibri" w:hAnsi="Calibri"/>
          <w:sz w:val="24"/>
        </w:rPr>
        <w:t>.</w:t>
      </w:r>
      <w:r>
        <w:rPr>
          <w:rFonts w:ascii="Calibri" w:hAnsi="Calibri"/>
          <w:sz w:val="24"/>
        </w:rPr>
        <w:t xml:space="preserve"> The study of black holes has led to significant advancements in our understanding of gravitational forces, the bending of spacetime, and the mysterious phenomenon of Hawking radiation, which suggests that black holes emit a faint glow due to quantum effects</w:t>
      </w:r>
      <w:r w:rsidR="00A63766">
        <w:rPr>
          <w:rFonts w:ascii="Calibri" w:hAnsi="Calibri"/>
          <w:sz w:val="24"/>
        </w:rPr>
        <w:t>.</w:t>
      </w:r>
    </w:p>
    <w:p w:rsidR="00AF5A4A" w:rsidRDefault="00851839">
      <w:r>
        <w:rPr>
          <w:rFonts w:ascii="Calibri" w:hAnsi="Calibri"/>
          <w:sz w:val="28"/>
        </w:rPr>
        <w:t>Summary</w:t>
      </w:r>
    </w:p>
    <w:p w:rsidR="00AF5A4A" w:rsidRDefault="00851839">
      <w:r>
        <w:rPr>
          <w:rFonts w:ascii="Calibri" w:hAnsi="Calibri"/>
        </w:rPr>
        <w:t>Black holes, celestial entities of extraordinary density, captivate and challenge our understanding of the universe</w:t>
      </w:r>
      <w:r w:rsidR="00A63766">
        <w:rPr>
          <w:rFonts w:ascii="Calibri" w:hAnsi="Calibri"/>
        </w:rPr>
        <w:t>.</w:t>
      </w:r>
      <w:r>
        <w:rPr>
          <w:rFonts w:ascii="Calibri" w:hAnsi="Calibri"/>
        </w:rPr>
        <w:t xml:space="preserve"> Born from the gravitational collapse of massive stars or cosmic collisions, they harbor singularities, points of infinite density and vanishing volume, where the laws of physics break down</w:t>
      </w:r>
      <w:r w:rsidR="00A63766">
        <w:rPr>
          <w:rFonts w:ascii="Calibri" w:hAnsi="Calibri"/>
        </w:rPr>
        <w:t>.</w:t>
      </w:r>
      <w:r>
        <w:rPr>
          <w:rFonts w:ascii="Calibri" w:hAnsi="Calibri"/>
        </w:rPr>
        <w:t xml:space="preserve"> The event horizon, a boundary of no return, marks the region from </w:t>
      </w:r>
      <w:r>
        <w:rPr>
          <w:rFonts w:ascii="Calibri" w:hAnsi="Calibri"/>
        </w:rPr>
        <w:lastRenderedPageBreak/>
        <w:t>which nothing, not even light, can escape the relentless gravitational pull of a black hole</w:t>
      </w:r>
      <w:r w:rsidR="00A63766">
        <w:rPr>
          <w:rFonts w:ascii="Calibri" w:hAnsi="Calibri"/>
        </w:rPr>
        <w:t>.</w:t>
      </w:r>
      <w:r>
        <w:rPr>
          <w:rFonts w:ascii="Calibri" w:hAnsi="Calibri"/>
        </w:rPr>
        <w:t xml:space="preserve"> The study of black holes has enriched our knowledge of gravitational forces, spacetime curvature, and Hawking radiation, shedding light on the intricate workings of the cosmos and pushing the boundaries of human understanding</w:t>
      </w:r>
      <w:r w:rsidR="00A63766">
        <w:rPr>
          <w:rFonts w:ascii="Calibri" w:hAnsi="Calibri"/>
        </w:rPr>
        <w:t>.</w:t>
      </w:r>
    </w:p>
    <w:sectPr w:rsidR="00AF5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674541">
    <w:abstractNumId w:val="8"/>
  </w:num>
  <w:num w:numId="2" w16cid:durableId="1156728859">
    <w:abstractNumId w:val="6"/>
  </w:num>
  <w:num w:numId="3" w16cid:durableId="2025285577">
    <w:abstractNumId w:val="5"/>
  </w:num>
  <w:num w:numId="4" w16cid:durableId="1098791993">
    <w:abstractNumId w:val="4"/>
  </w:num>
  <w:num w:numId="5" w16cid:durableId="1148133470">
    <w:abstractNumId w:val="7"/>
  </w:num>
  <w:num w:numId="6" w16cid:durableId="1602638746">
    <w:abstractNumId w:val="3"/>
  </w:num>
  <w:num w:numId="7" w16cid:durableId="15666666">
    <w:abstractNumId w:val="2"/>
  </w:num>
  <w:num w:numId="8" w16cid:durableId="1446198651">
    <w:abstractNumId w:val="1"/>
  </w:num>
  <w:num w:numId="9" w16cid:durableId="73251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1839"/>
    <w:rsid w:val="00A63766"/>
    <w:rsid w:val="00AA1D8D"/>
    <w:rsid w:val="00AF5A4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
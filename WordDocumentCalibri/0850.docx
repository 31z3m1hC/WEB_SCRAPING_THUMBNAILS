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4EC" w:rsidRDefault="00A00FD3">
      <w:pPr>
        <w:jc w:val="center"/>
      </w:pPr>
      <w:r>
        <w:rPr>
          <w:rFonts w:ascii="Calibri" w:hAnsi="Calibri"/>
          <w:sz w:val="44"/>
        </w:rPr>
        <w:t>Unveiling the Quantum Realm: A Journey into Subatomic Mysteries</w:t>
      </w:r>
    </w:p>
    <w:p w:rsidR="007334EC" w:rsidRDefault="00A00FD3">
      <w:pPr>
        <w:pStyle w:val="NoSpacing"/>
        <w:jc w:val="center"/>
      </w:pPr>
      <w:r>
        <w:rPr>
          <w:rFonts w:ascii="Calibri" w:hAnsi="Calibri"/>
          <w:sz w:val="36"/>
        </w:rPr>
        <w:t>Eleanor Thompson</w:t>
      </w:r>
    </w:p>
    <w:p w:rsidR="007334EC" w:rsidRDefault="00A00FD3">
      <w:pPr>
        <w:jc w:val="center"/>
      </w:pPr>
      <w:r>
        <w:rPr>
          <w:rFonts w:ascii="Calibri" w:hAnsi="Calibri"/>
          <w:sz w:val="32"/>
        </w:rPr>
        <w:t>Eleanor</w:t>
      </w:r>
      <w:r w:rsidR="00CB4C98">
        <w:rPr>
          <w:rFonts w:ascii="Calibri" w:hAnsi="Calibri"/>
          <w:sz w:val="32"/>
        </w:rPr>
        <w:t>.</w:t>
      </w:r>
      <w:r>
        <w:rPr>
          <w:rFonts w:ascii="Calibri" w:hAnsi="Calibri"/>
          <w:sz w:val="32"/>
        </w:rPr>
        <w:t>Thompson@scitech</w:t>
      </w:r>
      <w:r w:rsidR="00CB4C98">
        <w:rPr>
          <w:rFonts w:ascii="Calibri" w:hAnsi="Calibri"/>
          <w:sz w:val="32"/>
        </w:rPr>
        <w:t>.</w:t>
      </w:r>
      <w:r>
        <w:rPr>
          <w:rFonts w:ascii="Calibri" w:hAnsi="Calibri"/>
          <w:sz w:val="32"/>
        </w:rPr>
        <w:t>edu</w:t>
      </w:r>
    </w:p>
    <w:p w:rsidR="007334EC" w:rsidRDefault="007334EC"/>
    <w:p w:rsidR="007334EC" w:rsidRDefault="00A00FD3">
      <w:r>
        <w:rPr>
          <w:rFonts w:ascii="Calibri" w:hAnsi="Calibri"/>
          <w:sz w:val="24"/>
        </w:rPr>
        <w:t>In the realm where the laws of classical physics falter and uncertainty reigns supreme, lies the enigmatic world of quantum mechanics</w:t>
      </w:r>
      <w:r w:rsidR="00CB4C98">
        <w:rPr>
          <w:rFonts w:ascii="Calibri" w:hAnsi="Calibri"/>
          <w:sz w:val="24"/>
        </w:rPr>
        <w:t>.</w:t>
      </w:r>
      <w:r>
        <w:rPr>
          <w:rFonts w:ascii="Calibri" w:hAnsi="Calibri"/>
          <w:sz w:val="24"/>
        </w:rPr>
        <w:t xml:space="preserve"> This captivating domain, governing the behavior of subatomic particles, has unveiled a tapestry of perplexing phenomena that have both fascinated and confounded scientists for over a century</w:t>
      </w:r>
      <w:r w:rsidR="00CB4C98">
        <w:rPr>
          <w:rFonts w:ascii="Calibri" w:hAnsi="Calibri"/>
          <w:sz w:val="24"/>
        </w:rPr>
        <w:t>.</w:t>
      </w:r>
      <w:r>
        <w:rPr>
          <w:rFonts w:ascii="Calibri" w:hAnsi="Calibri"/>
          <w:sz w:val="24"/>
        </w:rPr>
        <w:t xml:space="preserve"> As we delve into the depths of the quantum realm, we embark on a journey to unravel its numerous paradoxes, unlocking the secrets held within the tiniest components of our universe</w:t>
      </w:r>
      <w:r w:rsidR="00CB4C98">
        <w:rPr>
          <w:rFonts w:ascii="Calibri" w:hAnsi="Calibri"/>
          <w:sz w:val="24"/>
        </w:rPr>
        <w:t>.</w:t>
      </w:r>
      <w:r>
        <w:rPr>
          <w:rFonts w:ascii="Calibri" w:hAnsi="Calibri"/>
          <w:sz w:val="24"/>
        </w:rPr>
        <w:br/>
      </w:r>
      <w:r>
        <w:rPr>
          <w:rFonts w:ascii="Calibri" w:hAnsi="Calibri"/>
          <w:sz w:val="24"/>
        </w:rPr>
        <w:br/>
        <w:t>From the perplexing superposition of particles existing in multiple states simultaneously to the enigmatic wave-particle duality, quantum mechanics challenges our conventional notions of reality</w:t>
      </w:r>
      <w:r w:rsidR="00CB4C98">
        <w:rPr>
          <w:rFonts w:ascii="Calibri" w:hAnsi="Calibri"/>
          <w:sz w:val="24"/>
        </w:rPr>
        <w:t>.</w:t>
      </w:r>
      <w:r>
        <w:rPr>
          <w:rFonts w:ascii="Calibri" w:hAnsi="Calibri"/>
          <w:sz w:val="24"/>
        </w:rPr>
        <w:t xml:space="preserve"> The mind-bending concept of quantum entanglement, where particles separated by vast distances exhibit a profound interconnectedness, continues to astound and perplex</w:t>
      </w:r>
      <w:r w:rsidR="00CB4C98">
        <w:rPr>
          <w:rFonts w:ascii="Calibri" w:hAnsi="Calibri"/>
          <w:sz w:val="24"/>
        </w:rPr>
        <w:t>.</w:t>
      </w:r>
      <w:r>
        <w:rPr>
          <w:rFonts w:ascii="Calibri" w:hAnsi="Calibri"/>
          <w:sz w:val="24"/>
        </w:rPr>
        <w:t xml:space="preserve"> These phenomena, defying our intuitive understanding, have profound implications for our comprehension of the universe and its fundamental workings</w:t>
      </w:r>
      <w:r w:rsidR="00CB4C98">
        <w:rPr>
          <w:rFonts w:ascii="Calibri" w:hAnsi="Calibri"/>
          <w:sz w:val="24"/>
        </w:rPr>
        <w:t>.</w:t>
      </w:r>
      <w:r>
        <w:rPr>
          <w:rFonts w:ascii="Calibri" w:hAnsi="Calibri"/>
          <w:sz w:val="24"/>
        </w:rPr>
        <w:br/>
      </w:r>
      <w:r>
        <w:rPr>
          <w:rFonts w:ascii="Calibri" w:hAnsi="Calibri"/>
          <w:sz w:val="24"/>
        </w:rPr>
        <w:br/>
        <w:t>In this exploration, we will venture through the intricate maze of quantum mechanics, tracing the evolution of this paradigm-shifting theory from its early foundations to its contemporary applications</w:t>
      </w:r>
      <w:r w:rsidR="00CB4C98">
        <w:rPr>
          <w:rFonts w:ascii="Calibri" w:hAnsi="Calibri"/>
          <w:sz w:val="24"/>
        </w:rPr>
        <w:t>.</w:t>
      </w:r>
      <w:r>
        <w:rPr>
          <w:rFonts w:ascii="Calibri" w:hAnsi="Calibri"/>
          <w:sz w:val="24"/>
        </w:rPr>
        <w:t xml:space="preserve"> We will dissect the enigmatic experiments that have shaped our understanding of quantum behavior and examine the ongoing quest to harness its immense potential for technological advancements</w:t>
      </w:r>
      <w:r w:rsidR="00CB4C98">
        <w:rPr>
          <w:rFonts w:ascii="Calibri" w:hAnsi="Calibri"/>
          <w:sz w:val="24"/>
        </w:rPr>
        <w:t>.</w:t>
      </w:r>
      <w:r>
        <w:rPr>
          <w:rFonts w:ascii="Calibri" w:hAnsi="Calibri"/>
          <w:sz w:val="24"/>
        </w:rPr>
        <w:t xml:space="preserve"> Unraveling the mysteries of the quantum realm promises to transform numerous fields, from computing and cryptography to medicine and materials science, ushering in a new era of scientific discovery and technological innovation</w:t>
      </w:r>
      <w:r w:rsidR="00CB4C98">
        <w:rPr>
          <w:rFonts w:ascii="Calibri" w:hAnsi="Calibri"/>
          <w:sz w:val="24"/>
        </w:rPr>
        <w:t>.</w:t>
      </w:r>
    </w:p>
    <w:p w:rsidR="007334EC" w:rsidRDefault="00A00FD3">
      <w:r>
        <w:rPr>
          <w:rFonts w:ascii="Calibri" w:hAnsi="Calibri"/>
          <w:sz w:val="28"/>
        </w:rPr>
        <w:t>Summary</w:t>
      </w:r>
    </w:p>
    <w:p w:rsidR="007334EC" w:rsidRDefault="00A00FD3">
      <w:r>
        <w:rPr>
          <w:rFonts w:ascii="Calibri" w:hAnsi="Calibri"/>
        </w:rPr>
        <w:t>Our journey into the quantum realm has revealed a universe governed by enigmatic principles, challenging our conventional notions of reality</w:t>
      </w:r>
      <w:r w:rsidR="00CB4C98">
        <w:rPr>
          <w:rFonts w:ascii="Calibri" w:hAnsi="Calibri"/>
        </w:rPr>
        <w:t>.</w:t>
      </w:r>
      <w:r>
        <w:rPr>
          <w:rFonts w:ascii="Calibri" w:hAnsi="Calibri"/>
        </w:rPr>
        <w:t xml:space="preserve"> From superposition and wave-particle duality to quantum entanglement, these phenomena have baffled scientists and sparked profound debates about the nature of existence</w:t>
      </w:r>
      <w:r w:rsidR="00CB4C98">
        <w:rPr>
          <w:rFonts w:ascii="Calibri" w:hAnsi="Calibri"/>
        </w:rPr>
        <w:t>.</w:t>
      </w:r>
      <w:r>
        <w:rPr>
          <w:rFonts w:ascii="Calibri" w:hAnsi="Calibri"/>
        </w:rPr>
        <w:t xml:space="preserve"> As we continue to unravel the intricacies of the quantum </w:t>
      </w:r>
      <w:r>
        <w:rPr>
          <w:rFonts w:ascii="Calibri" w:hAnsi="Calibri"/>
        </w:rPr>
        <w:lastRenderedPageBreak/>
        <w:t>world, its potential for transformative applications looms large</w:t>
      </w:r>
      <w:r w:rsidR="00CB4C98">
        <w:rPr>
          <w:rFonts w:ascii="Calibri" w:hAnsi="Calibri"/>
        </w:rPr>
        <w:t>.</w:t>
      </w:r>
      <w:r>
        <w:rPr>
          <w:rFonts w:ascii="Calibri" w:hAnsi="Calibri"/>
        </w:rPr>
        <w:t xml:space="preserve"> The convergence of quantum mechanics with fields like computing, cryptography, and medicine promises to revolutionize our understanding of the universe and pave the way for extraordinary technological breakthroughs, propelling humanity into an era of unprecedented scientific and technological advancement</w:t>
      </w:r>
      <w:r w:rsidR="00CB4C98">
        <w:rPr>
          <w:rFonts w:ascii="Calibri" w:hAnsi="Calibri"/>
        </w:rPr>
        <w:t>.</w:t>
      </w:r>
    </w:p>
    <w:sectPr w:rsidR="0073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3945750">
    <w:abstractNumId w:val="8"/>
  </w:num>
  <w:num w:numId="2" w16cid:durableId="1141851882">
    <w:abstractNumId w:val="6"/>
  </w:num>
  <w:num w:numId="3" w16cid:durableId="220529946">
    <w:abstractNumId w:val="5"/>
  </w:num>
  <w:num w:numId="4" w16cid:durableId="1501501344">
    <w:abstractNumId w:val="4"/>
  </w:num>
  <w:num w:numId="5" w16cid:durableId="1045326298">
    <w:abstractNumId w:val="7"/>
  </w:num>
  <w:num w:numId="6" w16cid:durableId="1091664506">
    <w:abstractNumId w:val="3"/>
  </w:num>
  <w:num w:numId="7" w16cid:durableId="1531645407">
    <w:abstractNumId w:val="2"/>
  </w:num>
  <w:num w:numId="8" w16cid:durableId="936061854">
    <w:abstractNumId w:val="1"/>
  </w:num>
  <w:num w:numId="9" w16cid:durableId="154429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34EC"/>
    <w:rsid w:val="00A00FD3"/>
    <w:rsid w:val="00AA1D8D"/>
    <w:rsid w:val="00B47730"/>
    <w:rsid w:val="00CB0664"/>
    <w:rsid w:val="00CB4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
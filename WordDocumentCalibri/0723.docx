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29B" w:rsidRDefault="000216E5">
      <w:pPr>
        <w:jc w:val="center"/>
      </w:pPr>
      <w:r>
        <w:rPr>
          <w:rFonts w:ascii="Calibri" w:hAnsi="Calibri"/>
          <w:sz w:val="44"/>
        </w:rPr>
        <w:t>Exploring the Cosmic Canvas: A Journey Through the Stars</w:t>
      </w:r>
    </w:p>
    <w:p w:rsidR="00C9329B" w:rsidRDefault="000216E5">
      <w:pPr>
        <w:pStyle w:val="NoSpacing"/>
        <w:jc w:val="center"/>
      </w:pPr>
      <w:r>
        <w:rPr>
          <w:rFonts w:ascii="Calibri" w:hAnsi="Calibri"/>
          <w:sz w:val="36"/>
        </w:rPr>
        <w:t>Amelia Davis</w:t>
      </w:r>
    </w:p>
    <w:p w:rsidR="00C9329B" w:rsidRDefault="000216E5">
      <w:pPr>
        <w:jc w:val="center"/>
      </w:pPr>
      <w:r>
        <w:rPr>
          <w:rFonts w:ascii="Calibri" w:hAnsi="Calibri"/>
          <w:sz w:val="32"/>
        </w:rPr>
        <w:t>ameliadavies@interstellar</w:t>
      </w:r>
      <w:r w:rsidR="005B2275">
        <w:rPr>
          <w:rFonts w:ascii="Calibri" w:hAnsi="Calibri"/>
          <w:sz w:val="32"/>
        </w:rPr>
        <w:t>.</w:t>
      </w:r>
      <w:r>
        <w:rPr>
          <w:rFonts w:ascii="Calibri" w:hAnsi="Calibri"/>
          <w:sz w:val="32"/>
        </w:rPr>
        <w:t>com</w:t>
      </w:r>
    </w:p>
    <w:p w:rsidR="00C9329B" w:rsidRDefault="00C9329B"/>
    <w:p w:rsidR="00C9329B" w:rsidRDefault="000216E5">
      <w:r>
        <w:rPr>
          <w:rFonts w:ascii="Calibri" w:hAnsi="Calibri"/>
          <w:sz w:val="24"/>
        </w:rPr>
        <w:t>As humans, we have been captivated by the beauty and mystery of the cosmos since the dawn of civilization</w:t>
      </w:r>
      <w:r w:rsidR="005B2275">
        <w:rPr>
          <w:rFonts w:ascii="Calibri" w:hAnsi="Calibri"/>
          <w:sz w:val="24"/>
        </w:rPr>
        <w:t>.</w:t>
      </w:r>
      <w:r>
        <w:rPr>
          <w:rFonts w:ascii="Calibri" w:hAnsi="Calibri"/>
          <w:sz w:val="24"/>
        </w:rPr>
        <w:t xml:space="preserve"> From ancient civilizations gazing up at the night sky and weaving tales of celestial bodies to modern-day astronomers peering into the vast expanse of space with powerful telescopes, our fascination with the universe remains unwavering</w:t>
      </w:r>
      <w:r w:rsidR="005B2275">
        <w:rPr>
          <w:rFonts w:ascii="Calibri" w:hAnsi="Calibri"/>
          <w:sz w:val="24"/>
        </w:rPr>
        <w:t>.</w:t>
      </w:r>
      <w:r>
        <w:rPr>
          <w:rFonts w:ascii="Calibri" w:hAnsi="Calibri"/>
          <w:sz w:val="24"/>
        </w:rPr>
        <w:t xml:space="preserve"> The study of astronomy, the science of celestial objects and phenomena, has illuminated our understanding of the cosmos and our place within it</w:t>
      </w:r>
      <w:r w:rsidR="005B2275">
        <w:rPr>
          <w:rFonts w:ascii="Calibri" w:hAnsi="Calibri"/>
          <w:sz w:val="24"/>
        </w:rPr>
        <w:t>.</w:t>
      </w:r>
      <w:r>
        <w:rPr>
          <w:rFonts w:ascii="Calibri" w:hAnsi="Calibri"/>
          <w:sz w:val="24"/>
        </w:rPr>
        <w:t xml:space="preserve"> From unraveling the mysteries of distant galaxies to contemplating the origins of the universe itself, astronomy continues to inspire awe and wonder</w:t>
      </w:r>
      <w:r w:rsidR="005B2275">
        <w:rPr>
          <w:rFonts w:ascii="Calibri" w:hAnsi="Calibri"/>
          <w:sz w:val="24"/>
        </w:rPr>
        <w:t>.</w:t>
      </w:r>
      <w:r>
        <w:rPr>
          <w:rFonts w:ascii="Calibri" w:hAnsi="Calibri"/>
          <w:sz w:val="24"/>
        </w:rPr>
        <w:br/>
      </w:r>
      <w:r>
        <w:rPr>
          <w:rFonts w:ascii="Calibri" w:hAnsi="Calibri"/>
          <w:sz w:val="24"/>
        </w:rPr>
        <w:br/>
        <w:t>As we embark on this cosmic journey, we will traverse the vast expanse of space, delving into the intricate workings of stars, planets, and galaxies</w:t>
      </w:r>
      <w:r w:rsidR="005B2275">
        <w:rPr>
          <w:rFonts w:ascii="Calibri" w:hAnsi="Calibri"/>
          <w:sz w:val="24"/>
        </w:rPr>
        <w:t>.</w:t>
      </w:r>
      <w:r>
        <w:rPr>
          <w:rFonts w:ascii="Calibri" w:hAnsi="Calibri"/>
          <w:sz w:val="24"/>
        </w:rPr>
        <w:t xml:space="preserve"> We will explore the captivating phenomena of black holes, supernovae, and cosmic radiation</w:t>
      </w:r>
      <w:r w:rsidR="005B2275">
        <w:rPr>
          <w:rFonts w:ascii="Calibri" w:hAnsi="Calibri"/>
          <w:sz w:val="24"/>
        </w:rPr>
        <w:t>.</w:t>
      </w:r>
      <w:r>
        <w:rPr>
          <w:rFonts w:ascii="Calibri" w:hAnsi="Calibri"/>
          <w:sz w:val="24"/>
        </w:rPr>
        <w:t xml:space="preserve"> Along the way, we will ponder the enigmas of dark matter and dark energy, seeking to unlock their secrets</w:t>
      </w:r>
      <w:r w:rsidR="005B2275">
        <w:rPr>
          <w:rFonts w:ascii="Calibri" w:hAnsi="Calibri"/>
          <w:sz w:val="24"/>
        </w:rPr>
        <w:t>.</w:t>
      </w:r>
      <w:r>
        <w:rPr>
          <w:rFonts w:ascii="Calibri" w:hAnsi="Calibri"/>
          <w:sz w:val="24"/>
        </w:rPr>
        <w:t xml:space="preserve"> Through this exploration, we will not only deepen our scientific understanding of the universe but also cultivate a profound appreciation for its boundless beauty and grandeur</w:t>
      </w:r>
      <w:r w:rsidR="005B2275">
        <w:rPr>
          <w:rFonts w:ascii="Calibri" w:hAnsi="Calibri"/>
          <w:sz w:val="24"/>
        </w:rPr>
        <w:t>.</w:t>
      </w:r>
      <w:r>
        <w:rPr>
          <w:rFonts w:ascii="Calibri" w:hAnsi="Calibri"/>
          <w:sz w:val="24"/>
        </w:rPr>
        <w:br/>
      </w:r>
      <w:r>
        <w:rPr>
          <w:rFonts w:ascii="Calibri" w:hAnsi="Calibri"/>
          <w:sz w:val="24"/>
        </w:rPr>
        <w:br/>
        <w:t>With each new discovery, astronomy broadens our perspective and challenges our assumptions</w:t>
      </w:r>
      <w:r w:rsidR="005B2275">
        <w:rPr>
          <w:rFonts w:ascii="Calibri" w:hAnsi="Calibri"/>
          <w:sz w:val="24"/>
        </w:rPr>
        <w:t>.</w:t>
      </w:r>
      <w:r>
        <w:rPr>
          <w:rFonts w:ascii="Calibri" w:hAnsi="Calibri"/>
          <w:sz w:val="24"/>
        </w:rPr>
        <w:t xml:space="preserve"> It connects us to a cosmic tapestry that transcends human history and imagination</w:t>
      </w:r>
      <w:r w:rsidR="005B2275">
        <w:rPr>
          <w:rFonts w:ascii="Calibri" w:hAnsi="Calibri"/>
          <w:sz w:val="24"/>
        </w:rPr>
        <w:t>.</w:t>
      </w:r>
      <w:r>
        <w:rPr>
          <w:rFonts w:ascii="Calibri" w:hAnsi="Calibri"/>
          <w:sz w:val="24"/>
        </w:rPr>
        <w:t xml:space="preserve"> From the swirling nebulae that cradle nascent stars to the majestic spiral galaxies that spiral across the night sky, the universe beckons us to explore, to learn, and to marvel at the wonders that lie beyond our earthly confines</w:t>
      </w:r>
      <w:r w:rsidR="005B2275">
        <w:rPr>
          <w:rFonts w:ascii="Calibri" w:hAnsi="Calibri"/>
          <w:sz w:val="24"/>
        </w:rPr>
        <w:t>.</w:t>
      </w:r>
      <w:r>
        <w:rPr>
          <w:rFonts w:ascii="Calibri" w:hAnsi="Calibri"/>
          <w:sz w:val="24"/>
        </w:rPr>
        <w:t xml:space="preserve"> As we continue to probe the depths of the cosmos, we may one day uncover answers to some of life's greatest mysteries, revealing our place in an ever-expanding and interconnected universe</w:t>
      </w:r>
      <w:r w:rsidR="005B2275">
        <w:rPr>
          <w:rFonts w:ascii="Calibri" w:hAnsi="Calibri"/>
          <w:sz w:val="24"/>
        </w:rPr>
        <w:t>.</w:t>
      </w:r>
    </w:p>
    <w:p w:rsidR="00C9329B" w:rsidRDefault="000216E5">
      <w:r>
        <w:rPr>
          <w:rFonts w:ascii="Calibri" w:hAnsi="Calibri"/>
          <w:sz w:val="28"/>
        </w:rPr>
        <w:t>Summary</w:t>
      </w:r>
    </w:p>
    <w:p w:rsidR="00C9329B" w:rsidRDefault="000216E5">
      <w:r>
        <w:rPr>
          <w:rFonts w:ascii="Calibri" w:hAnsi="Calibri"/>
        </w:rPr>
        <w:t>Our exploration of the cosmos has revealed a universe that is both vast and awe-inspiring</w:t>
      </w:r>
      <w:r w:rsidR="005B2275">
        <w:rPr>
          <w:rFonts w:ascii="Calibri" w:hAnsi="Calibri"/>
        </w:rPr>
        <w:t>.</w:t>
      </w:r>
      <w:r>
        <w:rPr>
          <w:rFonts w:ascii="Calibri" w:hAnsi="Calibri"/>
        </w:rPr>
        <w:t xml:space="preserve"> From the intricate workings of stars and galaxies to the enigmatic phenomena of black holes and dark </w:t>
      </w:r>
      <w:r>
        <w:rPr>
          <w:rFonts w:ascii="Calibri" w:hAnsi="Calibri"/>
        </w:rPr>
        <w:lastRenderedPageBreak/>
        <w:t>matter, astronomy continues to capture our imagination and deepen our understanding of the cosmos</w:t>
      </w:r>
      <w:r w:rsidR="005B2275">
        <w:rPr>
          <w:rFonts w:ascii="Calibri" w:hAnsi="Calibri"/>
        </w:rPr>
        <w:t>.</w:t>
      </w:r>
      <w:r>
        <w:rPr>
          <w:rFonts w:ascii="Calibri" w:hAnsi="Calibri"/>
        </w:rPr>
        <w:t xml:space="preserve"> The study of celestial objects has not only expanded our scientific knowledge but has also fostered a profound appreciation for the beauty and grandeur of the universe</w:t>
      </w:r>
      <w:r w:rsidR="005B2275">
        <w:rPr>
          <w:rFonts w:ascii="Calibri" w:hAnsi="Calibri"/>
        </w:rPr>
        <w:t>.</w:t>
      </w:r>
      <w:r>
        <w:rPr>
          <w:rFonts w:ascii="Calibri" w:hAnsi="Calibri"/>
        </w:rPr>
        <w:t xml:space="preserve"> As we continue to unravel the mysteries of the cosmos, we may one day discover answers to some of life's greatest questions, connecting us to a cosmic tapestry that transcends human history and imagination</w:t>
      </w:r>
      <w:r w:rsidR="005B2275">
        <w:rPr>
          <w:rFonts w:ascii="Calibri" w:hAnsi="Calibri"/>
        </w:rPr>
        <w:t>.</w:t>
      </w:r>
    </w:p>
    <w:sectPr w:rsidR="00C932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0347183">
    <w:abstractNumId w:val="8"/>
  </w:num>
  <w:num w:numId="2" w16cid:durableId="1584878411">
    <w:abstractNumId w:val="6"/>
  </w:num>
  <w:num w:numId="3" w16cid:durableId="1615745357">
    <w:abstractNumId w:val="5"/>
  </w:num>
  <w:num w:numId="4" w16cid:durableId="1815565540">
    <w:abstractNumId w:val="4"/>
  </w:num>
  <w:num w:numId="5" w16cid:durableId="265116616">
    <w:abstractNumId w:val="7"/>
  </w:num>
  <w:num w:numId="6" w16cid:durableId="1529831345">
    <w:abstractNumId w:val="3"/>
  </w:num>
  <w:num w:numId="7" w16cid:durableId="1631354034">
    <w:abstractNumId w:val="2"/>
  </w:num>
  <w:num w:numId="8" w16cid:durableId="1310674646">
    <w:abstractNumId w:val="1"/>
  </w:num>
  <w:num w:numId="9" w16cid:durableId="81024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6E5"/>
    <w:rsid w:val="00034616"/>
    <w:rsid w:val="0006063C"/>
    <w:rsid w:val="0015074B"/>
    <w:rsid w:val="0029639D"/>
    <w:rsid w:val="00326F90"/>
    <w:rsid w:val="005B2275"/>
    <w:rsid w:val="00AA1D8D"/>
    <w:rsid w:val="00B47730"/>
    <w:rsid w:val="00C9329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
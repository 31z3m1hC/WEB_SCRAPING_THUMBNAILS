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65F0" w:rsidRDefault="0003353A">
      <w:pPr>
        <w:jc w:val="center"/>
      </w:pPr>
      <w:r>
        <w:rPr>
          <w:rFonts w:ascii="Calibri" w:hAnsi="Calibri"/>
          <w:sz w:val="44"/>
        </w:rPr>
        <w:t>Delving into the Microverse of Microfossils</w:t>
      </w:r>
    </w:p>
    <w:p w:rsidR="003865F0" w:rsidRDefault="0003353A">
      <w:pPr>
        <w:pStyle w:val="NoSpacing"/>
        <w:jc w:val="center"/>
      </w:pPr>
      <w:r>
        <w:rPr>
          <w:rFonts w:ascii="Calibri" w:hAnsi="Calibri"/>
          <w:sz w:val="36"/>
        </w:rPr>
        <w:t>Dr</w:t>
      </w:r>
      <w:r w:rsidR="00E4265B">
        <w:rPr>
          <w:rFonts w:ascii="Calibri" w:hAnsi="Calibri"/>
          <w:sz w:val="36"/>
        </w:rPr>
        <w:t>.</w:t>
      </w:r>
      <w:r>
        <w:rPr>
          <w:rFonts w:ascii="Calibri" w:hAnsi="Calibri"/>
          <w:sz w:val="36"/>
        </w:rPr>
        <w:t xml:space="preserve"> Gwendolyn Harris</w:t>
      </w:r>
    </w:p>
    <w:p w:rsidR="003865F0" w:rsidRDefault="0003353A">
      <w:pPr>
        <w:jc w:val="center"/>
      </w:pPr>
      <w:r>
        <w:rPr>
          <w:rFonts w:ascii="Calibri" w:hAnsi="Calibri"/>
          <w:sz w:val="32"/>
        </w:rPr>
        <w:t>gharris@paleontologicalinstitute</w:t>
      </w:r>
      <w:r w:rsidR="00E4265B">
        <w:rPr>
          <w:rFonts w:ascii="Calibri" w:hAnsi="Calibri"/>
          <w:sz w:val="32"/>
        </w:rPr>
        <w:t>.</w:t>
      </w:r>
      <w:r>
        <w:rPr>
          <w:rFonts w:ascii="Calibri" w:hAnsi="Calibri"/>
          <w:sz w:val="32"/>
        </w:rPr>
        <w:t>edu</w:t>
      </w:r>
    </w:p>
    <w:p w:rsidR="003865F0" w:rsidRDefault="003865F0"/>
    <w:p w:rsidR="003865F0" w:rsidRDefault="0003353A">
      <w:r>
        <w:rPr>
          <w:rFonts w:ascii="Calibri" w:hAnsi="Calibri"/>
          <w:sz w:val="24"/>
        </w:rPr>
        <w:t>In a realm unseen by the naked eye lies a fascinating world, a kingdom of miniature organisms preserved in time--the realm of microfossils</w:t>
      </w:r>
      <w:r w:rsidR="00E4265B">
        <w:rPr>
          <w:rFonts w:ascii="Calibri" w:hAnsi="Calibri"/>
          <w:sz w:val="24"/>
        </w:rPr>
        <w:t>.</w:t>
      </w:r>
      <w:r>
        <w:rPr>
          <w:rFonts w:ascii="Calibri" w:hAnsi="Calibri"/>
          <w:sz w:val="24"/>
        </w:rPr>
        <w:t xml:space="preserve"> These tiny fragments of ancient life, encapsulated within sedimentary rocks, represent a rich repository of information about Earth's distant past and the origins of life itself</w:t>
      </w:r>
      <w:r w:rsidR="00E4265B">
        <w:rPr>
          <w:rFonts w:ascii="Calibri" w:hAnsi="Calibri"/>
          <w:sz w:val="24"/>
        </w:rPr>
        <w:t>.</w:t>
      </w:r>
      <w:r>
        <w:rPr>
          <w:rFonts w:ascii="Calibri" w:hAnsi="Calibri"/>
          <w:sz w:val="24"/>
        </w:rPr>
        <w:t xml:space="preserve"> Microfossils unravel captivating stories of ancient ecosystems, the evolutionary trajectory of species, and the interplay of life and geology over billions of years</w:t>
      </w:r>
      <w:r w:rsidR="00E4265B">
        <w:rPr>
          <w:rFonts w:ascii="Calibri" w:hAnsi="Calibri"/>
          <w:sz w:val="24"/>
        </w:rPr>
        <w:t>.</w:t>
      </w:r>
      <w:r>
        <w:rPr>
          <w:rFonts w:ascii="Calibri" w:hAnsi="Calibri"/>
          <w:sz w:val="24"/>
        </w:rPr>
        <w:t xml:space="preserve"> Their significance extends far beyond their microscopic size, as they offer invaluable insights into the history and evolution of life on our planet</w:t>
      </w:r>
      <w:r w:rsidR="00E4265B">
        <w:rPr>
          <w:rFonts w:ascii="Calibri" w:hAnsi="Calibri"/>
          <w:sz w:val="24"/>
        </w:rPr>
        <w:t>.</w:t>
      </w:r>
      <w:r>
        <w:rPr>
          <w:rFonts w:ascii="Calibri" w:hAnsi="Calibri"/>
          <w:sz w:val="24"/>
        </w:rPr>
        <w:br/>
      </w:r>
      <w:r>
        <w:rPr>
          <w:rFonts w:ascii="Calibri" w:hAnsi="Calibri"/>
          <w:sz w:val="24"/>
        </w:rPr>
        <w:br/>
        <w:t>Venturing into the microcosm of microfossils is akin to embarking on a voyage through time</w:t>
      </w:r>
      <w:r w:rsidR="00E4265B">
        <w:rPr>
          <w:rFonts w:ascii="Calibri" w:hAnsi="Calibri"/>
          <w:sz w:val="24"/>
        </w:rPr>
        <w:t>.</w:t>
      </w:r>
      <w:r>
        <w:rPr>
          <w:rFonts w:ascii="Calibri" w:hAnsi="Calibri"/>
          <w:sz w:val="24"/>
        </w:rPr>
        <w:t xml:space="preserve"> These meticulously preserved remains of microorganisms, such as bacteria, algae, and protists, provide glimpses into Earth's earliest life forms</w:t>
      </w:r>
      <w:r w:rsidR="00E4265B">
        <w:rPr>
          <w:rFonts w:ascii="Calibri" w:hAnsi="Calibri"/>
          <w:sz w:val="24"/>
        </w:rPr>
        <w:t>.</w:t>
      </w:r>
      <w:r>
        <w:rPr>
          <w:rFonts w:ascii="Calibri" w:hAnsi="Calibri"/>
          <w:sz w:val="24"/>
        </w:rPr>
        <w:t xml:space="preserve"> By analyzing the morphological characteristics, isotopic compositions, and chemical signatures of these minuscule fossils, scientists glean invaluable information about the environmental conditions, climate fluctuations, and geochemical processes that shaped Earth's ancient oceans and landscapes</w:t>
      </w:r>
      <w:r w:rsidR="00E4265B">
        <w:rPr>
          <w:rFonts w:ascii="Calibri" w:hAnsi="Calibri"/>
          <w:sz w:val="24"/>
        </w:rPr>
        <w:t>.</w:t>
      </w:r>
      <w:r>
        <w:rPr>
          <w:rFonts w:ascii="Calibri" w:hAnsi="Calibri"/>
          <w:sz w:val="24"/>
        </w:rPr>
        <w:t xml:space="preserve"> The study of microfossils enables us to reconstruct past ecosystems, trace the evolutionary history of microbial life, and unravel the enigmatic origins of life</w:t>
      </w:r>
      <w:r w:rsidR="00E4265B">
        <w:rPr>
          <w:rFonts w:ascii="Calibri" w:hAnsi="Calibri"/>
          <w:sz w:val="24"/>
        </w:rPr>
        <w:t>.</w:t>
      </w:r>
      <w:r>
        <w:rPr>
          <w:rFonts w:ascii="Calibri" w:hAnsi="Calibri"/>
          <w:sz w:val="24"/>
        </w:rPr>
        <w:br/>
      </w:r>
      <w:r>
        <w:rPr>
          <w:rFonts w:ascii="Calibri" w:hAnsi="Calibri"/>
          <w:sz w:val="24"/>
        </w:rPr>
        <w:br/>
        <w:t>The exploration of the microfossil record has yielded remarkable discoveries that challenge our understanding of life's diversity and resilience</w:t>
      </w:r>
      <w:r w:rsidR="00E4265B">
        <w:rPr>
          <w:rFonts w:ascii="Calibri" w:hAnsi="Calibri"/>
          <w:sz w:val="24"/>
        </w:rPr>
        <w:t>.</w:t>
      </w:r>
      <w:r>
        <w:rPr>
          <w:rFonts w:ascii="Calibri" w:hAnsi="Calibri"/>
          <w:sz w:val="24"/>
        </w:rPr>
        <w:t xml:space="preserve"> Microfossils have been found in extreme environments, such as deep-sea hydrothermal vents and polar ice cores, revealing the adaptability and tenacity of microbial life</w:t>
      </w:r>
      <w:r w:rsidR="00E4265B">
        <w:rPr>
          <w:rFonts w:ascii="Calibri" w:hAnsi="Calibri"/>
          <w:sz w:val="24"/>
        </w:rPr>
        <w:t>.</w:t>
      </w:r>
      <w:r>
        <w:rPr>
          <w:rFonts w:ascii="Calibri" w:hAnsi="Calibri"/>
          <w:sz w:val="24"/>
        </w:rPr>
        <w:t xml:space="preserve"> Their presence in ancient rocks, dating back billions of years, hints at the antiquity of life on Earth and the potential for life beyond our planet</w:t>
      </w:r>
      <w:r w:rsidR="00E4265B">
        <w:rPr>
          <w:rFonts w:ascii="Calibri" w:hAnsi="Calibri"/>
          <w:sz w:val="24"/>
        </w:rPr>
        <w:t>.</w:t>
      </w:r>
      <w:r>
        <w:rPr>
          <w:rFonts w:ascii="Calibri" w:hAnsi="Calibri"/>
          <w:sz w:val="24"/>
        </w:rPr>
        <w:t xml:space="preserve"> Microfossils serve as invaluable archives of past life, offering tantalizing clues to the interconnectedness of Earth's geological and biological histories</w:t>
      </w:r>
      <w:r w:rsidR="00E4265B">
        <w:rPr>
          <w:rFonts w:ascii="Calibri" w:hAnsi="Calibri"/>
          <w:sz w:val="24"/>
        </w:rPr>
        <w:t>.</w:t>
      </w:r>
    </w:p>
    <w:p w:rsidR="003865F0" w:rsidRDefault="0003353A">
      <w:r>
        <w:rPr>
          <w:rFonts w:ascii="Calibri" w:hAnsi="Calibri"/>
          <w:sz w:val="28"/>
        </w:rPr>
        <w:t>Summary</w:t>
      </w:r>
    </w:p>
    <w:p w:rsidR="003865F0" w:rsidRDefault="0003353A">
      <w:r>
        <w:rPr>
          <w:rFonts w:ascii="Calibri" w:hAnsi="Calibri"/>
        </w:rPr>
        <w:t>Microfossils, the microscopic remnants of ancient life, offer a captivating window into Earth's distant past and the origins of life</w:t>
      </w:r>
      <w:r w:rsidR="00E4265B">
        <w:rPr>
          <w:rFonts w:ascii="Calibri" w:hAnsi="Calibri"/>
        </w:rPr>
        <w:t>.</w:t>
      </w:r>
      <w:r>
        <w:rPr>
          <w:rFonts w:ascii="Calibri" w:hAnsi="Calibri"/>
        </w:rPr>
        <w:t xml:space="preserve"> Preserved within sedimentary rocks, these tiny fossils provide </w:t>
      </w:r>
      <w:r>
        <w:rPr>
          <w:rFonts w:ascii="Calibri" w:hAnsi="Calibri"/>
        </w:rPr>
        <w:lastRenderedPageBreak/>
        <w:t>invaluable information about ancient ecosystems, evolutionary trajectories, and environmental conditions</w:t>
      </w:r>
      <w:r w:rsidR="00E4265B">
        <w:rPr>
          <w:rFonts w:ascii="Calibri" w:hAnsi="Calibri"/>
        </w:rPr>
        <w:t>.</w:t>
      </w:r>
      <w:r>
        <w:rPr>
          <w:rFonts w:ascii="Calibri" w:hAnsi="Calibri"/>
        </w:rPr>
        <w:t xml:space="preserve"> Their study has revolutionized our understanding of life's diversity, adaptability, and antiquity</w:t>
      </w:r>
      <w:r w:rsidR="00E4265B">
        <w:rPr>
          <w:rFonts w:ascii="Calibri" w:hAnsi="Calibri"/>
        </w:rPr>
        <w:t>.</w:t>
      </w:r>
      <w:r>
        <w:rPr>
          <w:rFonts w:ascii="Calibri" w:hAnsi="Calibri"/>
        </w:rPr>
        <w:t xml:space="preserve"> Microfossils serve as invaluable archives of Earth's history, providing crucial insights into the interplay of life and geology over billions of years</w:t>
      </w:r>
      <w:r w:rsidR="00E4265B">
        <w:rPr>
          <w:rFonts w:ascii="Calibri" w:hAnsi="Calibri"/>
        </w:rPr>
        <w:t>.</w:t>
      </w:r>
      <w:r>
        <w:rPr>
          <w:rFonts w:ascii="Calibri" w:hAnsi="Calibri"/>
        </w:rPr>
        <w:t xml:space="preserve"> By unlocking the secrets of the microverse, we gain a deeper appreciation for the intricate tapestry of life on our planet</w:t>
      </w:r>
      <w:r w:rsidR="00E4265B">
        <w:rPr>
          <w:rFonts w:ascii="Calibri" w:hAnsi="Calibri"/>
        </w:rPr>
        <w:t>.</w:t>
      </w:r>
    </w:p>
    <w:sectPr w:rsidR="003865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5219963">
    <w:abstractNumId w:val="8"/>
  </w:num>
  <w:num w:numId="2" w16cid:durableId="699281027">
    <w:abstractNumId w:val="6"/>
  </w:num>
  <w:num w:numId="3" w16cid:durableId="1152060885">
    <w:abstractNumId w:val="5"/>
  </w:num>
  <w:num w:numId="4" w16cid:durableId="28530005">
    <w:abstractNumId w:val="4"/>
  </w:num>
  <w:num w:numId="5" w16cid:durableId="796531679">
    <w:abstractNumId w:val="7"/>
  </w:num>
  <w:num w:numId="6" w16cid:durableId="822696059">
    <w:abstractNumId w:val="3"/>
  </w:num>
  <w:num w:numId="7" w16cid:durableId="1885602001">
    <w:abstractNumId w:val="2"/>
  </w:num>
  <w:num w:numId="8" w16cid:durableId="232351358">
    <w:abstractNumId w:val="1"/>
  </w:num>
  <w:num w:numId="9" w16cid:durableId="2128044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53A"/>
    <w:rsid w:val="00034616"/>
    <w:rsid w:val="0006063C"/>
    <w:rsid w:val="0015074B"/>
    <w:rsid w:val="0029639D"/>
    <w:rsid w:val="00326F90"/>
    <w:rsid w:val="003865F0"/>
    <w:rsid w:val="00AA1D8D"/>
    <w:rsid w:val="00B47730"/>
    <w:rsid w:val="00CB0664"/>
    <w:rsid w:val="00E426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2024-01-10T04:08:00Z</dcterms:modified>
  <cp:category/>
</cp:coreProperties>
</file>
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6EF9" w:rsidRDefault="007F260E">
      <w:pPr>
        <w:jc w:val="center"/>
      </w:pPr>
      <w:r>
        <w:rPr>
          <w:rFonts w:ascii="Calibri" w:hAnsi="Calibri"/>
          <w:sz w:val="44"/>
        </w:rPr>
        <w:t>Unveiling the Mysteries of the Human Brain</w:t>
      </w:r>
    </w:p>
    <w:p w:rsidR="004A6EF9" w:rsidRDefault="007F260E">
      <w:pPr>
        <w:pStyle w:val="NoSpacing"/>
        <w:jc w:val="center"/>
      </w:pPr>
      <w:r>
        <w:rPr>
          <w:rFonts w:ascii="Calibri" w:hAnsi="Calibri"/>
          <w:sz w:val="36"/>
        </w:rPr>
        <w:t>Emily Carter</w:t>
      </w:r>
    </w:p>
    <w:p w:rsidR="004A6EF9" w:rsidRDefault="007F260E">
      <w:pPr>
        <w:jc w:val="center"/>
      </w:pPr>
      <w:r>
        <w:rPr>
          <w:rFonts w:ascii="Calibri" w:hAnsi="Calibri"/>
          <w:sz w:val="32"/>
        </w:rPr>
        <w:t>emilycarter@xyzuniversity</w:t>
      </w:r>
      <w:r w:rsidR="009426F2">
        <w:rPr>
          <w:rFonts w:ascii="Calibri" w:hAnsi="Calibri"/>
          <w:sz w:val="32"/>
        </w:rPr>
        <w:t>.</w:t>
      </w:r>
      <w:r>
        <w:rPr>
          <w:rFonts w:ascii="Calibri" w:hAnsi="Calibri"/>
          <w:sz w:val="32"/>
        </w:rPr>
        <w:t>edu</w:t>
      </w:r>
    </w:p>
    <w:p w:rsidR="004A6EF9" w:rsidRDefault="004A6EF9"/>
    <w:p w:rsidR="004A6EF9" w:rsidRDefault="007F260E">
      <w:r>
        <w:rPr>
          <w:rFonts w:ascii="Calibri" w:hAnsi="Calibri"/>
          <w:sz w:val="24"/>
        </w:rPr>
        <w:t>From the intricate synapses that form a vast network of communication to the unfathomable depths of consciousness, the human brain remains an enigma that captivates the imagination of scientists, philosophers, and artists alike</w:t>
      </w:r>
      <w:r w:rsidR="009426F2">
        <w:rPr>
          <w:rFonts w:ascii="Calibri" w:hAnsi="Calibri"/>
          <w:sz w:val="24"/>
        </w:rPr>
        <w:t>.</w:t>
      </w:r>
      <w:r>
        <w:rPr>
          <w:rFonts w:ascii="Calibri" w:hAnsi="Calibri"/>
          <w:sz w:val="24"/>
        </w:rPr>
        <w:t xml:space="preserve"> As we delve into the mysteries of this enigmatic organ, we embark on a journey that promises both profound revelations and humbling reminders of the limits of our knowledge</w:t>
      </w:r>
      <w:r w:rsidR="009426F2">
        <w:rPr>
          <w:rFonts w:ascii="Calibri" w:hAnsi="Calibri"/>
          <w:sz w:val="24"/>
        </w:rPr>
        <w:t>.</w:t>
      </w:r>
      <w:r>
        <w:rPr>
          <w:rFonts w:ascii="Calibri" w:hAnsi="Calibri"/>
          <w:sz w:val="24"/>
        </w:rPr>
        <w:t xml:space="preserve"> In this essay, we will unravel the intricate complexities of brain function and explore the tantalizing questions that lie at the heart of our understanding of this extraordinary organ</w:t>
      </w:r>
      <w:r w:rsidR="009426F2">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Unraveling the intricacies of the human brain requires a multidisciplinary approach that encompasses neuroscience, psychology, computer science, and even philosophy</w:t>
      </w:r>
      <w:r w:rsidR="009426F2">
        <w:rPr>
          <w:rFonts w:ascii="Calibri" w:hAnsi="Calibri"/>
          <w:sz w:val="24"/>
        </w:rPr>
        <w:t>.</w:t>
      </w:r>
      <w:r>
        <w:rPr>
          <w:rFonts w:ascii="Calibri" w:hAnsi="Calibri"/>
          <w:sz w:val="24"/>
        </w:rPr>
        <w:t xml:space="preserve"> By studying the brain from various perspectives, scientists hope to gain a comprehensive understanding of its structure, function, and the vast array of mental processes it controls</w:t>
      </w:r>
      <w:r w:rsidR="009426F2">
        <w:rPr>
          <w:rFonts w:ascii="Calibri" w:hAnsi="Calibri"/>
          <w:sz w:val="24"/>
        </w:rPr>
        <w:t>.</w:t>
      </w:r>
      <w:r>
        <w:rPr>
          <w:rFonts w:ascii="Calibri" w:hAnsi="Calibri"/>
          <w:sz w:val="24"/>
        </w:rPr>
        <w:t xml:space="preserve"> From the moment a newborn infant experiences the world for the first time, the brain begins to mold and adapt through a process called neuroplasticity, which allows it to learn, remember, and form connections that shape our thoughts, feelings, and actions</w:t>
      </w:r>
      <w:r w:rsidR="009426F2">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Despite remarkable advancements in brain imaging technology and research methodologies, the sheer complexity of the brain presents formidable challenges</w:t>
      </w:r>
      <w:r w:rsidR="009426F2">
        <w:rPr>
          <w:rFonts w:ascii="Calibri" w:hAnsi="Calibri"/>
          <w:sz w:val="24"/>
        </w:rPr>
        <w:t>.</w:t>
      </w:r>
      <w:r>
        <w:rPr>
          <w:rFonts w:ascii="Calibri" w:hAnsi="Calibri"/>
          <w:sz w:val="24"/>
        </w:rPr>
        <w:t xml:space="preserve"> The sheer number of neurons and the intricate web of connections between them, estimated to be in the trillions, makes it daunting to untangle the mechanisms underlying even the simplest cognitive tasks</w:t>
      </w:r>
      <w:r w:rsidR="009426F2">
        <w:rPr>
          <w:rFonts w:ascii="Calibri" w:hAnsi="Calibri"/>
          <w:sz w:val="24"/>
        </w:rPr>
        <w:t>.</w:t>
      </w:r>
      <w:r>
        <w:rPr>
          <w:rFonts w:ascii="Calibri" w:hAnsi="Calibri"/>
          <w:sz w:val="24"/>
        </w:rPr>
        <w:t xml:space="preserve"> Questions about the nature of consciousness, free will, and the relationship between brain states and mental processes remain among the most profound and enduring mysteries that science strives to unravel</w:t>
      </w:r>
      <w:r w:rsidR="009426F2">
        <w:rPr>
          <w:rFonts w:ascii="Calibri" w:hAnsi="Calibri"/>
          <w:sz w:val="24"/>
        </w:rPr>
        <w:t>.</w:t>
      </w:r>
      <w:r>
        <w:rPr>
          <w:rFonts w:ascii="Calibri" w:hAnsi="Calibri"/>
          <w:sz w:val="24"/>
        </w:rPr>
        <w:t xml:space="preserve"> As we delve deeper into the intricacies of the human brain, we are faced with the realization that our understanding of this extraordinary organ is still in its </w:t>
      </w:r>
      <w:r>
        <w:rPr>
          <w:rFonts w:ascii="Calibri" w:hAnsi="Calibri"/>
          <w:sz w:val="24"/>
        </w:rPr>
        <w:lastRenderedPageBreak/>
        <w:t>infancy, and the journey toward unraveling its secrets promises to be both arduous and awe-inspiring</w:t>
      </w:r>
      <w:r w:rsidR="009426F2">
        <w:rPr>
          <w:rFonts w:ascii="Calibri" w:hAnsi="Calibri"/>
          <w:sz w:val="24"/>
        </w:rPr>
        <w:t>.</w:t>
      </w:r>
    </w:p>
    <w:p w:rsidR="004A6EF9" w:rsidRDefault="007F260E">
      <w:r>
        <w:rPr>
          <w:rFonts w:ascii="Calibri" w:hAnsi="Calibri"/>
          <w:sz w:val="28"/>
        </w:rPr>
        <w:t>Summary</w:t>
      </w:r>
    </w:p>
    <w:p w:rsidR="004A6EF9" w:rsidRDefault="007F260E">
      <w:r>
        <w:rPr>
          <w:rFonts w:ascii="Calibri" w:hAnsi="Calibri"/>
        </w:rPr>
        <w:t>The human brain, with its intricate network of neurons and vast array of mental processes, remains an enigma that captivates scientists, philosophers, and artists alike</w:t>
      </w:r>
      <w:r w:rsidR="009426F2">
        <w:rPr>
          <w:rFonts w:ascii="Calibri" w:hAnsi="Calibri"/>
        </w:rPr>
        <w:t>.</w:t>
      </w:r>
      <w:r>
        <w:rPr>
          <w:rFonts w:ascii="Calibri" w:hAnsi="Calibri"/>
        </w:rPr>
        <w:t xml:space="preserve"> Despite remarkable advancements in neuroscience and brain imaging technology, the sheer complexity of the brain presents formidable challenges to our understanding</w:t>
      </w:r>
      <w:r w:rsidR="009426F2">
        <w:rPr>
          <w:rFonts w:ascii="Calibri" w:hAnsi="Calibri"/>
        </w:rPr>
        <w:t>.</w:t>
      </w:r>
      <w:r>
        <w:rPr>
          <w:rFonts w:ascii="Calibri" w:hAnsi="Calibri"/>
        </w:rPr>
        <w:t xml:space="preserve"> Questions about consciousness, free will, and the relationship between brain states and mental processes remain unanswered, highlighting the limits of our knowledge and the vast frontier of discovery that lies ahead</w:t>
      </w:r>
      <w:r w:rsidR="009426F2">
        <w:rPr>
          <w:rFonts w:ascii="Calibri" w:hAnsi="Calibri"/>
        </w:rPr>
        <w:t>.</w:t>
      </w:r>
      <w:r>
        <w:rPr>
          <w:rFonts w:ascii="Calibri" w:hAnsi="Calibri"/>
        </w:rPr>
        <w:t xml:space="preserve"> As we venture deeper into the mysteries of the human brain, we embark on a journey that promises both profound revelations and humbling reminders of the enigmatic nature of this extraordinary organ</w:t>
      </w:r>
      <w:r w:rsidR="009426F2">
        <w:rPr>
          <w:rFonts w:ascii="Calibri" w:hAnsi="Calibri"/>
        </w:rPr>
        <w:t>.</w:t>
      </w:r>
    </w:p>
    <w:sectPr w:rsidR="004A6E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3315201">
    <w:abstractNumId w:val="8"/>
  </w:num>
  <w:num w:numId="2" w16cid:durableId="1433933713">
    <w:abstractNumId w:val="6"/>
  </w:num>
  <w:num w:numId="3" w16cid:durableId="1616212435">
    <w:abstractNumId w:val="5"/>
  </w:num>
  <w:num w:numId="4" w16cid:durableId="2015254165">
    <w:abstractNumId w:val="4"/>
  </w:num>
  <w:num w:numId="5" w16cid:durableId="278033107">
    <w:abstractNumId w:val="7"/>
  </w:num>
  <w:num w:numId="6" w16cid:durableId="1717123908">
    <w:abstractNumId w:val="3"/>
  </w:num>
  <w:num w:numId="7" w16cid:durableId="407074096">
    <w:abstractNumId w:val="2"/>
  </w:num>
  <w:num w:numId="8" w16cid:durableId="1381517004">
    <w:abstractNumId w:val="1"/>
  </w:num>
  <w:num w:numId="9" w16cid:durableId="1137919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6EF9"/>
    <w:rsid w:val="007F260E"/>
    <w:rsid w:val="009426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2024-01-10T03:58:00Z</dcterms:modified>
  <cp:category/>
</cp:coreProperties>
</file>
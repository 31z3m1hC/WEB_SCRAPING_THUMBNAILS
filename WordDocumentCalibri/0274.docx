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558" w:rsidRDefault="00153B27">
      <w:pPr>
        <w:jc w:val="center"/>
      </w:pPr>
      <w:r>
        <w:rPr>
          <w:rFonts w:ascii="Calibri" w:hAnsi="Calibri"/>
          <w:sz w:val="44"/>
        </w:rPr>
        <w:t>Unraveling the Enigma of Black Holes</w:t>
      </w:r>
    </w:p>
    <w:p w:rsidR="002B5558" w:rsidRDefault="00153B27">
      <w:pPr>
        <w:pStyle w:val="NoSpacing"/>
        <w:jc w:val="center"/>
      </w:pPr>
      <w:r>
        <w:rPr>
          <w:rFonts w:ascii="Calibri" w:hAnsi="Calibri"/>
          <w:sz w:val="36"/>
        </w:rPr>
        <w:t>Dr</w:t>
      </w:r>
      <w:r w:rsidR="00C91B69">
        <w:rPr>
          <w:rFonts w:ascii="Calibri" w:hAnsi="Calibri"/>
          <w:sz w:val="36"/>
        </w:rPr>
        <w:t>.</w:t>
      </w:r>
      <w:r>
        <w:rPr>
          <w:rFonts w:ascii="Calibri" w:hAnsi="Calibri"/>
          <w:sz w:val="36"/>
        </w:rPr>
        <w:t xml:space="preserve"> Amelia Singh</w:t>
      </w:r>
    </w:p>
    <w:p w:rsidR="002B5558" w:rsidRDefault="00153B27">
      <w:pPr>
        <w:jc w:val="center"/>
      </w:pPr>
      <w:r>
        <w:rPr>
          <w:rFonts w:ascii="Calibri" w:hAnsi="Calibri"/>
          <w:sz w:val="32"/>
        </w:rPr>
        <w:t>Amelia</w:t>
      </w:r>
      <w:r w:rsidR="00C91B69">
        <w:rPr>
          <w:rFonts w:ascii="Calibri" w:hAnsi="Calibri"/>
          <w:sz w:val="32"/>
        </w:rPr>
        <w:t>.</w:t>
      </w:r>
      <w:r>
        <w:rPr>
          <w:rFonts w:ascii="Calibri" w:hAnsi="Calibri"/>
          <w:sz w:val="32"/>
        </w:rPr>
        <w:t>singh@astro</w:t>
      </w:r>
      <w:r w:rsidR="00C91B69">
        <w:rPr>
          <w:rFonts w:ascii="Calibri" w:hAnsi="Calibri"/>
          <w:sz w:val="32"/>
        </w:rPr>
        <w:t>.</w:t>
      </w:r>
      <w:r>
        <w:rPr>
          <w:rFonts w:ascii="Calibri" w:hAnsi="Calibri"/>
          <w:sz w:val="32"/>
        </w:rPr>
        <w:t>edu</w:t>
      </w:r>
    </w:p>
    <w:p w:rsidR="002B5558" w:rsidRDefault="002B5558"/>
    <w:p w:rsidR="002B5558" w:rsidRDefault="00153B27">
      <w:r>
        <w:rPr>
          <w:rFonts w:ascii="Calibri" w:hAnsi="Calibri"/>
          <w:sz w:val="24"/>
        </w:rPr>
        <w:t>In the vast expanse of the cosmos, shrouded in mystery and scientific intrigue, lies a celestial phenomenon that continues to captivate astronomers and astrophysicists alike: the enigma of black holes</w:t>
      </w:r>
      <w:r w:rsidR="00C91B69">
        <w:rPr>
          <w:rFonts w:ascii="Calibri" w:hAnsi="Calibri"/>
          <w:sz w:val="24"/>
        </w:rPr>
        <w:t>.</w:t>
      </w:r>
      <w:r>
        <w:rPr>
          <w:rFonts w:ascii="Calibri" w:hAnsi="Calibri"/>
          <w:sz w:val="24"/>
        </w:rPr>
        <w:t xml:space="preserve"> These cosmic anomalies, characterized by their immense gravitational pull and the absence of light, are a testament to the extraordinary wonders of the universe</w:t>
      </w:r>
      <w:r w:rsidR="00C91B69">
        <w:rPr>
          <w:rFonts w:ascii="Calibri" w:hAnsi="Calibri"/>
          <w:sz w:val="24"/>
        </w:rPr>
        <w:t>.</w:t>
      </w:r>
      <w:r>
        <w:rPr>
          <w:rFonts w:ascii="Calibri" w:hAnsi="Calibri"/>
          <w:sz w:val="24"/>
        </w:rPr>
        <w:t xml:space="preserve"> Black holes have become a cornerstone of modern physics, prompting profound questions about the nature of space, time, and the very fabric of reality</w:t>
      </w:r>
      <w:r w:rsidR="00C91B69">
        <w:rPr>
          <w:rFonts w:ascii="Calibri" w:hAnsi="Calibri"/>
          <w:sz w:val="24"/>
        </w:rPr>
        <w:t>.</w:t>
      </w:r>
      <w:r>
        <w:rPr>
          <w:rFonts w:ascii="Calibri" w:hAnsi="Calibri"/>
          <w:sz w:val="24"/>
        </w:rPr>
        <w:br/>
      </w:r>
      <w:r>
        <w:rPr>
          <w:rFonts w:ascii="Calibri" w:hAnsi="Calibri"/>
          <w:sz w:val="24"/>
        </w:rPr>
        <w:br/>
        <w:t>From the theoretical predictions of Albert Einstein to the observational evidence gathered by telescopes, the concept of black holes has undergone a fascinating evolution</w:t>
      </w:r>
      <w:r w:rsidR="00C91B69">
        <w:rPr>
          <w:rFonts w:ascii="Calibri" w:hAnsi="Calibri"/>
          <w:sz w:val="24"/>
        </w:rPr>
        <w:t>.</w:t>
      </w:r>
      <w:r>
        <w:rPr>
          <w:rFonts w:ascii="Calibri" w:hAnsi="Calibri"/>
          <w:sz w:val="24"/>
        </w:rPr>
        <w:t xml:space="preserve"> The theoretical framework of general relativity, developed by Einstein, laid the foundation for understanding the existence of these celestial entities</w:t>
      </w:r>
      <w:r w:rsidR="00C91B69">
        <w:rPr>
          <w:rFonts w:ascii="Calibri" w:hAnsi="Calibri"/>
          <w:sz w:val="24"/>
        </w:rPr>
        <w:t>.</w:t>
      </w:r>
      <w:r>
        <w:rPr>
          <w:rFonts w:ascii="Calibri" w:hAnsi="Calibri"/>
          <w:sz w:val="24"/>
        </w:rPr>
        <w:t xml:space="preserve"> As astronomers delved deeper into the cosmos, they encountered phenomena that could only be explained by the presence of black holes, such as the enigmatic behavior of certain stars and the existence of enigmatic objects known as quasars</w:t>
      </w:r>
      <w:r w:rsidR="00C91B69">
        <w:rPr>
          <w:rFonts w:ascii="Calibri" w:hAnsi="Calibri"/>
          <w:sz w:val="24"/>
        </w:rPr>
        <w:t>.</w:t>
      </w:r>
      <w:r>
        <w:rPr>
          <w:rFonts w:ascii="Calibri" w:hAnsi="Calibri"/>
          <w:sz w:val="24"/>
        </w:rPr>
        <w:br/>
      </w:r>
      <w:r>
        <w:rPr>
          <w:rFonts w:ascii="Calibri" w:hAnsi="Calibri"/>
          <w:sz w:val="24"/>
        </w:rPr>
        <w:br/>
        <w:t>The study of black holes has unveiled a realm of physics that transcends our everyday experiences</w:t>
      </w:r>
      <w:r w:rsidR="00C91B69">
        <w:rPr>
          <w:rFonts w:ascii="Calibri" w:hAnsi="Calibri"/>
          <w:sz w:val="24"/>
        </w:rPr>
        <w:t>.</w:t>
      </w:r>
      <w:r>
        <w:rPr>
          <w:rFonts w:ascii="Calibri" w:hAnsi="Calibri"/>
          <w:sz w:val="24"/>
        </w:rPr>
        <w:t xml:space="preserve"> The intense gravitational field surrounding them distorts space and time, causing light to bend and creating a boundary known as the event horizon</w:t>
      </w:r>
      <w:r w:rsidR="00C91B69">
        <w:rPr>
          <w:rFonts w:ascii="Calibri" w:hAnsi="Calibri"/>
          <w:sz w:val="24"/>
        </w:rPr>
        <w:t>.</w:t>
      </w:r>
      <w:r>
        <w:rPr>
          <w:rFonts w:ascii="Calibri" w:hAnsi="Calibri"/>
          <w:sz w:val="24"/>
        </w:rPr>
        <w:t xml:space="preserve"> Beyond this point, escape from the gravitational pull of a black hole is impossible, not even for light</w:t>
      </w:r>
      <w:r w:rsidR="00C91B69">
        <w:rPr>
          <w:rFonts w:ascii="Calibri" w:hAnsi="Calibri"/>
          <w:sz w:val="24"/>
        </w:rPr>
        <w:t>.</w:t>
      </w:r>
      <w:r>
        <w:rPr>
          <w:rFonts w:ascii="Calibri" w:hAnsi="Calibri"/>
          <w:sz w:val="24"/>
        </w:rPr>
        <w:t xml:space="preserve"> This enigmatic property has ignited scientific curiosity and fueled the exploration of the mysteries that lie within</w:t>
      </w:r>
      <w:r w:rsidR="00C91B69">
        <w:rPr>
          <w:rFonts w:ascii="Calibri" w:hAnsi="Calibri"/>
          <w:sz w:val="24"/>
        </w:rPr>
        <w:t>.</w:t>
      </w:r>
    </w:p>
    <w:p w:rsidR="002B5558" w:rsidRDefault="00153B27">
      <w:r>
        <w:rPr>
          <w:rFonts w:ascii="Calibri" w:hAnsi="Calibri"/>
          <w:sz w:val="28"/>
        </w:rPr>
        <w:t>Summary</w:t>
      </w:r>
    </w:p>
    <w:p w:rsidR="002B5558" w:rsidRDefault="00153B27">
      <w:r>
        <w:rPr>
          <w:rFonts w:ascii="Calibri" w:hAnsi="Calibri"/>
        </w:rPr>
        <w:t>In this essay, we embarked on a journey into the enigmatic realm of black holes, exploring their theoretical and observational foundations, as well as their profound implications for our understanding of the universe</w:t>
      </w:r>
      <w:r w:rsidR="00C91B69">
        <w:rPr>
          <w:rFonts w:ascii="Calibri" w:hAnsi="Calibri"/>
        </w:rPr>
        <w:t>.</w:t>
      </w:r>
      <w:r>
        <w:rPr>
          <w:rFonts w:ascii="Calibri" w:hAnsi="Calibri"/>
        </w:rPr>
        <w:t xml:space="preserve"> From Einstein's groundbreaking work in general relativity to the captivating observations of celestial phenomena, the study of black holes has revolutionized our perception of space, time, and the nature of reality</w:t>
      </w:r>
      <w:r w:rsidR="00C91B69">
        <w:rPr>
          <w:rFonts w:ascii="Calibri" w:hAnsi="Calibri"/>
        </w:rPr>
        <w:t>.</w:t>
      </w:r>
      <w:r>
        <w:rPr>
          <w:rFonts w:ascii="Calibri" w:hAnsi="Calibri"/>
        </w:rPr>
        <w:t xml:space="preserve"> These celestial entities continue to challenge scientific boundaries and inspire a sense of awe and wonder, beckoning us to delve deeper into the mysteries that lie within the vast expanse of the cosmos</w:t>
      </w:r>
      <w:r w:rsidR="00C91B69">
        <w:rPr>
          <w:rFonts w:ascii="Calibri" w:hAnsi="Calibri"/>
        </w:rPr>
        <w:t>.</w:t>
      </w:r>
    </w:p>
    <w:sectPr w:rsidR="002B55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8206493">
    <w:abstractNumId w:val="8"/>
  </w:num>
  <w:num w:numId="2" w16cid:durableId="959266338">
    <w:abstractNumId w:val="6"/>
  </w:num>
  <w:num w:numId="3" w16cid:durableId="1830634660">
    <w:abstractNumId w:val="5"/>
  </w:num>
  <w:num w:numId="4" w16cid:durableId="1946495530">
    <w:abstractNumId w:val="4"/>
  </w:num>
  <w:num w:numId="5" w16cid:durableId="128060121">
    <w:abstractNumId w:val="7"/>
  </w:num>
  <w:num w:numId="6" w16cid:durableId="262808500">
    <w:abstractNumId w:val="3"/>
  </w:num>
  <w:num w:numId="7" w16cid:durableId="2029596932">
    <w:abstractNumId w:val="2"/>
  </w:num>
  <w:num w:numId="8" w16cid:durableId="1472671612">
    <w:abstractNumId w:val="1"/>
  </w:num>
  <w:num w:numId="9" w16cid:durableId="143432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B27"/>
    <w:rsid w:val="0029639D"/>
    <w:rsid w:val="002B5558"/>
    <w:rsid w:val="00326F90"/>
    <w:rsid w:val="00AA1D8D"/>
    <w:rsid w:val="00B47730"/>
    <w:rsid w:val="00C91B6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2024-01-10T04:02:00Z</dcterms:modified>
  <cp:category/>
</cp:coreProperties>
</file>
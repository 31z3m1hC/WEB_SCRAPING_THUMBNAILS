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37F" w:rsidRDefault="00714ECC">
      <w:pPr>
        <w:jc w:val="center"/>
      </w:pPr>
      <w:r>
        <w:rPr>
          <w:rFonts w:ascii="Calibri" w:hAnsi="Calibri"/>
          <w:sz w:val="44"/>
        </w:rPr>
        <w:t>Unveiling the Cryptic Universe</w:t>
      </w:r>
    </w:p>
    <w:p w:rsidR="00D7637F" w:rsidRDefault="00714ECC">
      <w:pPr>
        <w:pStyle w:val="NoSpacing"/>
        <w:jc w:val="center"/>
      </w:pPr>
      <w:r>
        <w:rPr>
          <w:rFonts w:ascii="Calibri" w:hAnsi="Calibri"/>
          <w:sz w:val="36"/>
        </w:rPr>
        <w:t>Dr</w:t>
      </w:r>
      <w:r w:rsidR="00B06323">
        <w:rPr>
          <w:rFonts w:ascii="Calibri" w:hAnsi="Calibri"/>
          <w:sz w:val="36"/>
        </w:rPr>
        <w:t>.</w:t>
      </w:r>
      <w:r>
        <w:rPr>
          <w:rFonts w:ascii="Calibri" w:hAnsi="Calibri"/>
          <w:sz w:val="36"/>
        </w:rPr>
        <w:t xml:space="preserve"> Leah Shepard</w:t>
      </w:r>
    </w:p>
    <w:p w:rsidR="00D7637F" w:rsidRDefault="00714ECC">
      <w:pPr>
        <w:jc w:val="center"/>
      </w:pPr>
      <w:r>
        <w:rPr>
          <w:rFonts w:ascii="Calibri" w:hAnsi="Calibri"/>
          <w:sz w:val="32"/>
        </w:rPr>
        <w:t>leah_98@discoverynet</w:t>
      </w:r>
      <w:r w:rsidR="00B06323">
        <w:rPr>
          <w:rFonts w:ascii="Calibri" w:hAnsi="Calibri"/>
          <w:sz w:val="32"/>
        </w:rPr>
        <w:t>.</w:t>
      </w:r>
      <w:r>
        <w:rPr>
          <w:rFonts w:ascii="Calibri" w:hAnsi="Calibri"/>
          <w:sz w:val="32"/>
        </w:rPr>
        <w:t>com</w:t>
      </w:r>
    </w:p>
    <w:p w:rsidR="00D7637F" w:rsidRDefault="00D7637F"/>
    <w:p w:rsidR="00D7637F" w:rsidRDefault="00714ECC">
      <w:r>
        <w:rPr>
          <w:rFonts w:ascii="Calibri" w:hAnsi="Calibri"/>
          <w:sz w:val="24"/>
        </w:rPr>
        <w:t>Humankind's fascination with the enigmatic tapestry of the cosmos has endured for millennia, driving us to explore its vast realms in an unyielding quest for understanding</w:t>
      </w:r>
      <w:r w:rsidR="00B06323">
        <w:rPr>
          <w:rFonts w:ascii="Calibri" w:hAnsi="Calibri"/>
          <w:sz w:val="24"/>
        </w:rPr>
        <w:t>.</w:t>
      </w:r>
      <w:r>
        <w:rPr>
          <w:rFonts w:ascii="Calibri" w:hAnsi="Calibri"/>
          <w:sz w:val="24"/>
        </w:rPr>
        <w:t xml:space="preserve"> Through the ages, scientists have tirelessly deciphered the cryptic messages embedded within the cosmic canvas, revealing the profound intricacies of our universe</w:t>
      </w:r>
      <w:r w:rsidR="00B06323">
        <w:rPr>
          <w:rFonts w:ascii="Calibri" w:hAnsi="Calibri"/>
          <w:sz w:val="24"/>
        </w:rPr>
        <w:t>.</w:t>
      </w:r>
      <w:r>
        <w:rPr>
          <w:rFonts w:ascii="Calibri" w:hAnsi="Calibri"/>
          <w:sz w:val="24"/>
        </w:rPr>
        <w:t xml:space="preserve"> From the grandeur of galaxies to the subtle dance of subatomic particles, each discovery expands our comprehension, reshaping our perception of reality</w:t>
      </w:r>
      <w:r w:rsidR="00B06323">
        <w:rPr>
          <w:rFonts w:ascii="Calibri" w:hAnsi="Calibri"/>
          <w:sz w:val="24"/>
        </w:rPr>
        <w:t>.</w:t>
      </w:r>
      <w:r>
        <w:rPr>
          <w:rFonts w:ascii="Calibri" w:hAnsi="Calibri"/>
          <w:sz w:val="24"/>
        </w:rPr>
        <w:br/>
      </w:r>
      <w:r>
        <w:rPr>
          <w:rFonts w:ascii="Calibri" w:hAnsi="Calibri"/>
          <w:sz w:val="24"/>
        </w:rPr>
        <w:br/>
        <w:t>Our journey into the unknown has accelerated in recent times, propelled by technological advancements that have unveiled hidden realms previously concealed from our perception</w:t>
      </w:r>
      <w:r w:rsidR="00B06323">
        <w:rPr>
          <w:rFonts w:ascii="Calibri" w:hAnsi="Calibri"/>
          <w:sz w:val="24"/>
        </w:rPr>
        <w:t>.</w:t>
      </w:r>
      <w:r>
        <w:rPr>
          <w:rFonts w:ascii="Calibri" w:hAnsi="Calibri"/>
          <w:sz w:val="24"/>
        </w:rPr>
        <w:t xml:space="preserve"> Telescopes, space probes, and particle accelerators have become our tools, enabling us to penetrate the depths of space and unravel the secrets of matter and energy</w:t>
      </w:r>
      <w:r w:rsidR="00B06323">
        <w:rPr>
          <w:rFonts w:ascii="Calibri" w:hAnsi="Calibri"/>
          <w:sz w:val="24"/>
        </w:rPr>
        <w:t>.</w:t>
      </w:r>
      <w:r>
        <w:rPr>
          <w:rFonts w:ascii="Calibri" w:hAnsi="Calibri"/>
          <w:sz w:val="24"/>
        </w:rPr>
        <w:t xml:space="preserve"> With every new revelation, we deepen our connection to the cosmos, becoming integral threads in the intricate tapestry of existence</w:t>
      </w:r>
      <w:r w:rsidR="00B06323">
        <w:rPr>
          <w:rFonts w:ascii="Calibri" w:hAnsi="Calibri"/>
          <w:sz w:val="24"/>
        </w:rPr>
        <w:t>.</w:t>
      </w:r>
      <w:r>
        <w:rPr>
          <w:rFonts w:ascii="Calibri" w:hAnsi="Calibri"/>
          <w:sz w:val="24"/>
        </w:rPr>
        <w:br/>
      </w:r>
      <w:r>
        <w:rPr>
          <w:rFonts w:ascii="Calibri" w:hAnsi="Calibri"/>
          <w:sz w:val="24"/>
        </w:rPr>
        <w:br/>
        <w:t>Yet, as we delve deeper into the enigmas that surround us, we uncover mysteries that challenge our current understanding</w:t>
      </w:r>
      <w:r w:rsidR="00B06323">
        <w:rPr>
          <w:rFonts w:ascii="Calibri" w:hAnsi="Calibri"/>
          <w:sz w:val="24"/>
        </w:rPr>
        <w:t>.</w:t>
      </w:r>
      <w:r>
        <w:rPr>
          <w:rFonts w:ascii="Calibri" w:hAnsi="Calibri"/>
          <w:sz w:val="24"/>
        </w:rPr>
        <w:t xml:space="preserve"> The vastness of the universe, its age, and the nature of dark matter and energy remain tantalizing puzzles, beckoning us to push the boundaries of knowledge</w:t>
      </w:r>
      <w:r w:rsidR="00B06323">
        <w:rPr>
          <w:rFonts w:ascii="Calibri" w:hAnsi="Calibri"/>
          <w:sz w:val="24"/>
        </w:rPr>
        <w:t>.</w:t>
      </w:r>
      <w:r>
        <w:rPr>
          <w:rFonts w:ascii="Calibri" w:hAnsi="Calibri"/>
          <w:sz w:val="24"/>
        </w:rPr>
        <w:t xml:space="preserve"> The search for life beyond Earth, the quest to unravel the origins of time and space, and the exploration of dimensions beyond our comprehension ignite our imagination and fuel our insatiable curiosity</w:t>
      </w:r>
      <w:r w:rsidR="00B06323">
        <w:rPr>
          <w:rFonts w:ascii="Calibri" w:hAnsi="Calibri"/>
          <w:sz w:val="24"/>
        </w:rPr>
        <w:t>.</w:t>
      </w:r>
    </w:p>
    <w:p w:rsidR="00D7637F" w:rsidRDefault="00714ECC">
      <w:r>
        <w:rPr>
          <w:rFonts w:ascii="Calibri" w:hAnsi="Calibri"/>
          <w:sz w:val="28"/>
        </w:rPr>
        <w:t>Summary</w:t>
      </w:r>
    </w:p>
    <w:p w:rsidR="00D7637F" w:rsidRDefault="00714ECC">
      <w:r>
        <w:rPr>
          <w:rFonts w:ascii="Calibri" w:hAnsi="Calibri"/>
        </w:rPr>
        <w:t>Our exploration of the cryptic universe continues, propelled by scientific ingenuity and insatiable curiosity</w:t>
      </w:r>
      <w:r w:rsidR="00B06323">
        <w:rPr>
          <w:rFonts w:ascii="Calibri" w:hAnsi="Calibri"/>
        </w:rPr>
        <w:t>.</w:t>
      </w:r>
      <w:r>
        <w:rPr>
          <w:rFonts w:ascii="Calibri" w:hAnsi="Calibri"/>
        </w:rPr>
        <w:t xml:space="preserve"> Each new discovery unravels another thread of the cosmic tapestry, revealing the profound interconnectedness of all that exists</w:t>
      </w:r>
      <w:r w:rsidR="00B06323">
        <w:rPr>
          <w:rFonts w:ascii="Calibri" w:hAnsi="Calibri"/>
        </w:rPr>
        <w:t>.</w:t>
      </w:r>
      <w:r>
        <w:rPr>
          <w:rFonts w:ascii="Calibri" w:hAnsi="Calibri"/>
        </w:rPr>
        <w:t xml:space="preserve"> As we delve deeper into the mysteries that surround us, we uncover questions that challenge our understanding and beckon us to transcend the boundaries of knowledge</w:t>
      </w:r>
      <w:r w:rsidR="00B06323">
        <w:rPr>
          <w:rFonts w:ascii="Calibri" w:hAnsi="Calibri"/>
        </w:rPr>
        <w:t>.</w:t>
      </w:r>
      <w:r>
        <w:rPr>
          <w:rFonts w:ascii="Calibri" w:hAnsi="Calibri"/>
        </w:rPr>
        <w:t xml:space="preserve"> The quest to comprehend the universe's vastness, its enigmatic origins, and the nature of unseen forces remains an exhilarating odyssey, urging us to embrace the unknown with unwavering resolve</w:t>
      </w:r>
      <w:r w:rsidR="00B06323">
        <w:rPr>
          <w:rFonts w:ascii="Calibri" w:hAnsi="Calibri"/>
        </w:rPr>
        <w:t>.</w:t>
      </w:r>
    </w:p>
    <w:sectPr w:rsidR="00D763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403086">
    <w:abstractNumId w:val="8"/>
  </w:num>
  <w:num w:numId="2" w16cid:durableId="1974599923">
    <w:abstractNumId w:val="6"/>
  </w:num>
  <w:num w:numId="3" w16cid:durableId="167015357">
    <w:abstractNumId w:val="5"/>
  </w:num>
  <w:num w:numId="4" w16cid:durableId="225995980">
    <w:abstractNumId w:val="4"/>
  </w:num>
  <w:num w:numId="5" w16cid:durableId="2064255848">
    <w:abstractNumId w:val="7"/>
  </w:num>
  <w:num w:numId="6" w16cid:durableId="386225766">
    <w:abstractNumId w:val="3"/>
  </w:num>
  <w:num w:numId="7" w16cid:durableId="1921674365">
    <w:abstractNumId w:val="2"/>
  </w:num>
  <w:num w:numId="8" w16cid:durableId="264658945">
    <w:abstractNumId w:val="1"/>
  </w:num>
  <w:num w:numId="9" w16cid:durableId="12982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ECC"/>
    <w:rsid w:val="00AA1D8D"/>
    <w:rsid w:val="00B06323"/>
    <w:rsid w:val="00B47730"/>
    <w:rsid w:val="00CB0664"/>
    <w:rsid w:val="00D76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
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237AF" w:rsidRDefault="00974DA3">
      <w:pPr>
        <w:jc w:val="center"/>
      </w:pPr>
      <w:r>
        <w:rPr>
          <w:rFonts w:ascii="Calibri" w:hAnsi="Calibri"/>
          <w:sz w:val="44"/>
        </w:rPr>
        <w:t>Unraveling the Secrets of Consciousness</w:t>
      </w:r>
    </w:p>
    <w:p w:rsidR="00F237AF" w:rsidRDefault="00974DA3">
      <w:pPr>
        <w:pStyle w:val="NoSpacing"/>
        <w:jc w:val="center"/>
      </w:pPr>
      <w:r>
        <w:rPr>
          <w:rFonts w:ascii="Calibri" w:hAnsi="Calibri"/>
          <w:sz w:val="36"/>
        </w:rPr>
        <w:t>Dr</w:t>
      </w:r>
      <w:r w:rsidR="00870CA6">
        <w:rPr>
          <w:rFonts w:ascii="Calibri" w:hAnsi="Calibri"/>
          <w:sz w:val="36"/>
        </w:rPr>
        <w:t>.</w:t>
      </w:r>
      <w:r>
        <w:rPr>
          <w:rFonts w:ascii="Calibri" w:hAnsi="Calibri"/>
          <w:sz w:val="36"/>
        </w:rPr>
        <w:t xml:space="preserve"> Timothy Masters</w:t>
      </w:r>
    </w:p>
    <w:p w:rsidR="00F237AF" w:rsidRDefault="00974DA3">
      <w:pPr>
        <w:jc w:val="center"/>
      </w:pPr>
      <w:r>
        <w:rPr>
          <w:rFonts w:ascii="Calibri" w:hAnsi="Calibri"/>
          <w:sz w:val="32"/>
        </w:rPr>
        <w:t>timoth</w:t>
      </w:r>
      <w:r w:rsidR="00870CA6">
        <w:rPr>
          <w:rFonts w:ascii="Calibri" w:hAnsi="Calibri"/>
          <w:sz w:val="32"/>
        </w:rPr>
        <w:t>.</w:t>
      </w:r>
      <w:r>
        <w:rPr>
          <w:rFonts w:ascii="Calibri" w:hAnsi="Calibri"/>
          <w:sz w:val="32"/>
        </w:rPr>
        <w:t>masters@consciousnessstudies</w:t>
      </w:r>
      <w:r w:rsidR="00870CA6">
        <w:rPr>
          <w:rFonts w:ascii="Calibri" w:hAnsi="Calibri"/>
          <w:sz w:val="32"/>
        </w:rPr>
        <w:t>.</w:t>
      </w:r>
      <w:r>
        <w:rPr>
          <w:rFonts w:ascii="Calibri" w:hAnsi="Calibri"/>
          <w:sz w:val="32"/>
        </w:rPr>
        <w:t>edu</w:t>
      </w:r>
    </w:p>
    <w:p w:rsidR="00F237AF" w:rsidRDefault="00F237AF"/>
    <w:p w:rsidR="00F237AF" w:rsidRDefault="00974DA3">
      <w:r>
        <w:rPr>
          <w:rFonts w:ascii="Calibri" w:hAnsi="Calibri"/>
          <w:sz w:val="24"/>
        </w:rPr>
        <w:t>The enigma of consciousness, the subjective experience of perception, thought, and emotions, has captivated philosophers, scientists, and spiritual seekers alike for millennia</w:t>
      </w:r>
      <w:r w:rsidR="00870CA6">
        <w:rPr>
          <w:rFonts w:ascii="Calibri" w:hAnsi="Calibri"/>
          <w:sz w:val="24"/>
        </w:rPr>
        <w:t>.</w:t>
      </w:r>
      <w:r>
        <w:rPr>
          <w:rFonts w:ascii="Calibri" w:hAnsi="Calibri"/>
          <w:sz w:val="24"/>
        </w:rPr>
        <w:t xml:space="preserve"> What precisely is consciousness, and how does it arise from the intricate network of neurons within our brains? In this exploration, we delve into the depths of consciousness studies, unraveling its profound implications for our understanding of the human experience and the nature of reality itself</w:t>
      </w:r>
      <w:r w:rsidR="00870CA6">
        <w:rPr>
          <w:rFonts w:ascii="Calibri" w:hAnsi="Calibri"/>
          <w:sz w:val="24"/>
        </w:rPr>
        <w:t>.</w:t>
      </w:r>
      <w:r>
        <w:rPr>
          <w:rFonts w:ascii="Calibri" w:hAnsi="Calibri"/>
          <w:sz w:val="24"/>
        </w:rPr>
        <w:t xml:space="preserve"> We embark on a journey to unveil the mysteries of this enigmatic phenomenon, traversing the boundaries of neuroscience, psychology, philosophy, and quantum physics, probing the very essence of what it means to be conscious and alive</w:t>
      </w:r>
      <w:r w:rsidR="00870CA6">
        <w:rPr>
          <w:rFonts w:ascii="Calibri" w:hAnsi="Calibri"/>
          <w:sz w:val="24"/>
        </w:rPr>
        <w:t>.</w:t>
      </w:r>
      <w:r>
        <w:rPr>
          <w:rFonts w:ascii="Calibri" w:hAnsi="Calibri"/>
          <w:sz w:val="24"/>
        </w:rPr>
        <w:br/>
      </w:r>
      <w:r>
        <w:rPr>
          <w:rFonts w:ascii="Calibri" w:hAnsi="Calibri"/>
          <w:sz w:val="24"/>
        </w:rPr>
        <w:br/>
        <w:t>From the early musings of ancient philosophers to the sophisticated experimental designs of contemporary neuroscientists, the inquiry into consciousness has unfolded as a saga of intellectual endeavor</w:t>
      </w:r>
      <w:r w:rsidR="00870CA6">
        <w:rPr>
          <w:rFonts w:ascii="Calibri" w:hAnsi="Calibri"/>
          <w:sz w:val="24"/>
        </w:rPr>
        <w:t>.</w:t>
      </w:r>
      <w:r>
        <w:rPr>
          <w:rFonts w:ascii="Calibri" w:hAnsi="Calibri"/>
          <w:sz w:val="24"/>
        </w:rPr>
        <w:t xml:space="preserve"> We examine the diverse perspectives on consciousness, encompassing materialist explanations that locate it within the physical brain, as well as dualist theories that posit a separate, non-physical realm of consciousness</w:t>
      </w:r>
      <w:r w:rsidR="00870CA6">
        <w:rPr>
          <w:rFonts w:ascii="Calibri" w:hAnsi="Calibri"/>
          <w:sz w:val="24"/>
        </w:rPr>
        <w:t>.</w:t>
      </w:r>
      <w:r>
        <w:rPr>
          <w:rFonts w:ascii="Calibri" w:hAnsi="Calibri"/>
          <w:sz w:val="24"/>
        </w:rPr>
        <w:t xml:space="preserve"> Along this intellectual odyssey, we encounter a panorama of fascinating theories, ranging from emergent properties of complex systems to the role of quantum effects in shaping conscious experience</w:t>
      </w:r>
      <w:r w:rsidR="00870CA6">
        <w:rPr>
          <w:rFonts w:ascii="Calibri" w:hAnsi="Calibri"/>
          <w:sz w:val="24"/>
        </w:rPr>
        <w:t>.</w:t>
      </w:r>
      <w:r>
        <w:rPr>
          <w:rFonts w:ascii="Calibri" w:hAnsi="Calibri"/>
          <w:sz w:val="24"/>
        </w:rPr>
        <w:t xml:space="preserve"> The quest to comprehend consciousness weaves together strands of scientific inquiry, philosophical contemplation, and personal introspection, ultimately confronting us with the profound question: what does it mean to "be"?</w:t>
      </w:r>
      <w:r>
        <w:rPr>
          <w:rFonts w:ascii="Calibri" w:hAnsi="Calibri"/>
          <w:sz w:val="24"/>
        </w:rPr>
        <w:br/>
      </w:r>
      <w:r>
        <w:rPr>
          <w:rFonts w:ascii="Calibri" w:hAnsi="Calibri"/>
          <w:sz w:val="24"/>
        </w:rPr>
        <w:br/>
        <w:t>As we delve deeper into the labyrinth of consciousness, we encounter a myriad of thought-provoking paradoxes and unanswered questions</w:t>
      </w:r>
      <w:r w:rsidR="00870CA6">
        <w:rPr>
          <w:rFonts w:ascii="Calibri" w:hAnsi="Calibri"/>
          <w:sz w:val="24"/>
        </w:rPr>
        <w:t>.</w:t>
      </w:r>
      <w:r>
        <w:rPr>
          <w:rFonts w:ascii="Calibri" w:hAnsi="Calibri"/>
          <w:sz w:val="24"/>
        </w:rPr>
        <w:t xml:space="preserve"> How can subjective, qualitative experiences arise from the objective, quantitative interactions of neurons? What is the relationship between consciousness and free will, and how do they interact with the deterministic laws of physics? If consciousness is a product of the brain, why do certain neurological conditions disrupt consciousness while leaving other cognitive functions intact? These enigmas challenge our conventional notions of reality and propel us to explore the frontiers of knowledge, seeking answers that lie beyond the boundaries of our current understanding</w:t>
      </w:r>
      <w:r w:rsidR="00870CA6">
        <w:rPr>
          <w:rFonts w:ascii="Calibri" w:hAnsi="Calibri"/>
          <w:sz w:val="24"/>
        </w:rPr>
        <w:t>.</w:t>
      </w:r>
    </w:p>
    <w:p w:rsidR="00F237AF" w:rsidRDefault="00974DA3">
      <w:r>
        <w:rPr>
          <w:rFonts w:ascii="Calibri" w:hAnsi="Calibri"/>
          <w:sz w:val="28"/>
        </w:rPr>
        <w:lastRenderedPageBreak/>
        <w:t>Summary</w:t>
      </w:r>
    </w:p>
    <w:p w:rsidR="00F237AF" w:rsidRDefault="00974DA3">
      <w:r>
        <w:rPr>
          <w:rFonts w:ascii="Calibri" w:hAnsi="Calibri"/>
        </w:rPr>
        <w:t>The exploration of consciousness unveils a tapestry of profound mysteries, inviting us to question the very nature of reality and the essence of human existence</w:t>
      </w:r>
      <w:r w:rsidR="00870CA6">
        <w:rPr>
          <w:rFonts w:ascii="Calibri" w:hAnsi="Calibri"/>
        </w:rPr>
        <w:t>.</w:t>
      </w:r>
      <w:r>
        <w:rPr>
          <w:rFonts w:ascii="Calibri" w:hAnsi="Calibri"/>
        </w:rPr>
        <w:t xml:space="preserve"> Through the labyrinth of consciousness studies, we have traversed diverse perspectives, from materialist explanations to dualist theories, pondering the emergence of subjective experience from the physical realm</w:t>
      </w:r>
      <w:r w:rsidR="00870CA6">
        <w:rPr>
          <w:rFonts w:ascii="Calibri" w:hAnsi="Calibri"/>
        </w:rPr>
        <w:t>.</w:t>
      </w:r>
      <w:r>
        <w:rPr>
          <w:rFonts w:ascii="Calibri" w:hAnsi="Calibri"/>
        </w:rPr>
        <w:t xml:space="preserve"> Questions of free will, the hard problem of consciousness, and the relationship between consciousness and the brain remain enigmatic</w:t>
      </w:r>
      <w:r w:rsidR="00870CA6">
        <w:rPr>
          <w:rFonts w:ascii="Calibri" w:hAnsi="Calibri"/>
        </w:rPr>
        <w:t>.</w:t>
      </w:r>
      <w:r>
        <w:rPr>
          <w:rFonts w:ascii="Calibri" w:hAnsi="Calibri"/>
        </w:rPr>
        <w:t xml:space="preserve"> As we continue to probe the depths of this phenomenon, we are left with a sense of awe and wonder, recognizing that consciousness is a precious and enigmatic gift, the key to unlocking the deepest secrets of the universe within</w:t>
      </w:r>
      <w:r w:rsidR="00870CA6">
        <w:rPr>
          <w:rFonts w:ascii="Calibri" w:hAnsi="Calibri"/>
        </w:rPr>
        <w:t>.</w:t>
      </w:r>
    </w:p>
    <w:sectPr w:rsidR="00F237A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15302841">
    <w:abstractNumId w:val="8"/>
  </w:num>
  <w:num w:numId="2" w16cid:durableId="1306816491">
    <w:abstractNumId w:val="6"/>
  </w:num>
  <w:num w:numId="3" w16cid:durableId="1211530374">
    <w:abstractNumId w:val="5"/>
  </w:num>
  <w:num w:numId="4" w16cid:durableId="1069111290">
    <w:abstractNumId w:val="4"/>
  </w:num>
  <w:num w:numId="5" w16cid:durableId="1050036090">
    <w:abstractNumId w:val="7"/>
  </w:num>
  <w:num w:numId="6" w16cid:durableId="1014842977">
    <w:abstractNumId w:val="3"/>
  </w:num>
  <w:num w:numId="7" w16cid:durableId="1192887146">
    <w:abstractNumId w:val="2"/>
  </w:num>
  <w:num w:numId="8" w16cid:durableId="804346590">
    <w:abstractNumId w:val="1"/>
  </w:num>
  <w:num w:numId="9" w16cid:durableId="1477719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70CA6"/>
    <w:rsid w:val="00974DA3"/>
    <w:rsid w:val="00AA1D8D"/>
    <w:rsid w:val="00B47730"/>
    <w:rsid w:val="00CB0664"/>
    <w:rsid w:val="00F237A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465</Words>
  <Characters>2654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2024-01-10T04:04:00Z</dcterms:modified>
  <cp:category/>
</cp:coreProperties>
</file>
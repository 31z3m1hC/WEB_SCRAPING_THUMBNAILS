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69DF" w:rsidRDefault="00F00FD6">
      <w:pPr>
        <w:jc w:val="center"/>
      </w:pPr>
      <w:r>
        <w:rPr>
          <w:rFonts w:ascii="Calibri" w:hAnsi="Calibri"/>
          <w:sz w:val="44"/>
        </w:rPr>
        <w:t>Quantum Mechanics Unveiled: A Journey into the Microscopic Realm</w:t>
      </w:r>
    </w:p>
    <w:p w:rsidR="003969DF" w:rsidRDefault="00F00FD6">
      <w:pPr>
        <w:pStyle w:val="NoSpacing"/>
        <w:jc w:val="center"/>
      </w:pPr>
      <w:r>
        <w:rPr>
          <w:rFonts w:ascii="Calibri" w:hAnsi="Calibri"/>
          <w:sz w:val="36"/>
        </w:rPr>
        <w:t>Carolyn Rose</w:t>
      </w:r>
    </w:p>
    <w:p w:rsidR="003969DF" w:rsidRDefault="00F00FD6">
      <w:pPr>
        <w:jc w:val="center"/>
      </w:pPr>
      <w:r>
        <w:rPr>
          <w:rFonts w:ascii="Calibri" w:hAnsi="Calibri"/>
          <w:sz w:val="32"/>
        </w:rPr>
        <w:t>carolyn</w:t>
      </w:r>
      <w:r w:rsidR="00E82E21">
        <w:rPr>
          <w:rFonts w:ascii="Calibri" w:hAnsi="Calibri"/>
          <w:sz w:val="32"/>
        </w:rPr>
        <w:t>.</w:t>
      </w:r>
      <w:r>
        <w:rPr>
          <w:rFonts w:ascii="Calibri" w:hAnsi="Calibri"/>
          <w:sz w:val="32"/>
        </w:rPr>
        <w:t>rose@knowledgequest</w:t>
      </w:r>
      <w:r w:rsidR="00E82E21">
        <w:rPr>
          <w:rFonts w:ascii="Calibri" w:hAnsi="Calibri"/>
          <w:sz w:val="32"/>
        </w:rPr>
        <w:t>.</w:t>
      </w:r>
      <w:r>
        <w:rPr>
          <w:rFonts w:ascii="Calibri" w:hAnsi="Calibri"/>
          <w:sz w:val="32"/>
        </w:rPr>
        <w:t>edu</w:t>
      </w:r>
    </w:p>
    <w:p w:rsidR="003969DF" w:rsidRDefault="003969DF"/>
    <w:p w:rsidR="003969DF" w:rsidRDefault="00F00FD6">
      <w:r>
        <w:rPr>
          <w:rFonts w:ascii="Calibri" w:hAnsi="Calibri"/>
          <w:sz w:val="24"/>
        </w:rPr>
        <w:t>Quantum mechanics, the enthralling realm of physics that unveils the enigmatic world of atoms and subatomic particles, beckons us to unravel its profound mysteries</w:t>
      </w:r>
      <w:r w:rsidR="00E82E21">
        <w:rPr>
          <w:rFonts w:ascii="Calibri" w:hAnsi="Calibri"/>
          <w:sz w:val="24"/>
        </w:rPr>
        <w:t>.</w:t>
      </w:r>
      <w:r>
        <w:rPr>
          <w:rFonts w:ascii="Calibri" w:hAnsi="Calibri"/>
          <w:sz w:val="24"/>
        </w:rPr>
        <w:t xml:space="preserve"> It's a universe governed by probabilistic outcomes, where particles exhibit wave-like and particle-like behaviors simultaneously, defying the realm of classical intuition</w:t>
      </w:r>
      <w:r w:rsidR="00E82E21">
        <w:rPr>
          <w:rFonts w:ascii="Calibri" w:hAnsi="Calibri"/>
          <w:sz w:val="24"/>
        </w:rPr>
        <w:t>.</w:t>
      </w:r>
      <w:r>
        <w:rPr>
          <w:rFonts w:ascii="Calibri" w:hAnsi="Calibri"/>
          <w:sz w:val="24"/>
        </w:rPr>
        <w:t xml:space="preserve"> The discovery of quantum mechanics has revolutionized our comprehension of the fundamental nature of reality, yielding unprecedented insights into the very essence of matter, energy, and the fabric of spacetime</w:t>
      </w:r>
      <w:r w:rsidR="00E82E21">
        <w:rPr>
          <w:rFonts w:ascii="Calibri" w:hAnsi="Calibri"/>
          <w:sz w:val="24"/>
        </w:rPr>
        <w:t>.</w:t>
      </w:r>
      <w:r>
        <w:rPr>
          <w:rFonts w:ascii="Calibri" w:hAnsi="Calibri"/>
          <w:sz w:val="24"/>
        </w:rPr>
        <w:br/>
      </w:r>
      <w:r>
        <w:rPr>
          <w:rFonts w:ascii="Calibri" w:hAnsi="Calibri"/>
          <w:sz w:val="24"/>
        </w:rPr>
        <w:br/>
        <w:t>In this captivating exploration, we embark on a voyage to unravel the wonders of quantum mechanics</w:t>
      </w:r>
      <w:r w:rsidR="00E82E21">
        <w:rPr>
          <w:rFonts w:ascii="Calibri" w:hAnsi="Calibri"/>
          <w:sz w:val="24"/>
        </w:rPr>
        <w:t>.</w:t>
      </w:r>
      <w:r>
        <w:rPr>
          <w:rFonts w:ascii="Calibri" w:hAnsi="Calibri"/>
          <w:sz w:val="24"/>
        </w:rPr>
        <w:t xml:space="preserve"> We delve into its fundamental principles, unriddle the perplexing phenomena of superposition and entanglement, and explore the far-reaching implications of quantum phenomena in shaping the technological landscape</w:t>
      </w:r>
      <w:r w:rsidR="00E82E21">
        <w:rPr>
          <w:rFonts w:ascii="Calibri" w:hAnsi="Calibri"/>
          <w:sz w:val="24"/>
        </w:rPr>
        <w:t>.</w:t>
      </w:r>
      <w:r>
        <w:rPr>
          <w:rFonts w:ascii="Calibri" w:hAnsi="Calibri"/>
          <w:sz w:val="24"/>
        </w:rPr>
        <w:t xml:space="preserve"> From the mind-boggling realm of quantum computing to the nascent field of quantum biology, we unveil the tantalizing possibilities and challenges presented by this enigmatic frontier of science</w:t>
      </w:r>
      <w:r w:rsidR="00E82E21">
        <w:rPr>
          <w:rFonts w:ascii="Calibri" w:hAnsi="Calibri"/>
          <w:sz w:val="24"/>
        </w:rPr>
        <w:t>.</w:t>
      </w:r>
      <w:r>
        <w:rPr>
          <w:rFonts w:ascii="Calibri" w:hAnsi="Calibri"/>
          <w:sz w:val="24"/>
        </w:rPr>
        <w:br/>
      </w:r>
      <w:r>
        <w:rPr>
          <w:rFonts w:ascii="Calibri" w:hAnsi="Calibri"/>
          <w:sz w:val="24"/>
        </w:rPr>
        <w:br/>
        <w:t>As we traverse the captivating tapestry of quantum mechanics, we encounter enigmatic paradoxes and profound philosophical implications</w:t>
      </w:r>
      <w:r w:rsidR="00E82E21">
        <w:rPr>
          <w:rFonts w:ascii="Calibri" w:hAnsi="Calibri"/>
          <w:sz w:val="24"/>
        </w:rPr>
        <w:t>.</w:t>
      </w:r>
      <w:r>
        <w:rPr>
          <w:rFonts w:ascii="Calibri" w:hAnsi="Calibri"/>
          <w:sz w:val="24"/>
        </w:rPr>
        <w:t xml:space="preserve"> We ponder the connections between the microscopic and macroscopic realms, blurring the boundaries of determinism and causality</w:t>
      </w:r>
      <w:r w:rsidR="00E82E21">
        <w:rPr>
          <w:rFonts w:ascii="Calibri" w:hAnsi="Calibri"/>
          <w:sz w:val="24"/>
        </w:rPr>
        <w:t>.</w:t>
      </w:r>
      <w:r>
        <w:rPr>
          <w:rFonts w:ascii="Calibri" w:hAnsi="Calibri"/>
          <w:sz w:val="24"/>
        </w:rPr>
        <w:t xml:space="preserve"> The journey through quantum mechanics is a mesmerizing odyssey that challenges our preconceived notions of reality, compelling us to confront the profound interconnectedness of the universe at its most fundamental level</w:t>
      </w:r>
      <w:r w:rsidR="00E82E21">
        <w:rPr>
          <w:rFonts w:ascii="Calibri" w:hAnsi="Calibri"/>
          <w:sz w:val="24"/>
        </w:rPr>
        <w:t>.</w:t>
      </w:r>
    </w:p>
    <w:p w:rsidR="003969DF" w:rsidRDefault="00F00FD6">
      <w:r>
        <w:rPr>
          <w:rFonts w:ascii="Calibri" w:hAnsi="Calibri"/>
          <w:sz w:val="28"/>
        </w:rPr>
        <w:t>Summary</w:t>
      </w:r>
    </w:p>
    <w:p w:rsidR="003969DF" w:rsidRDefault="00F00FD6">
      <w:r>
        <w:rPr>
          <w:rFonts w:ascii="Calibri" w:hAnsi="Calibri"/>
        </w:rPr>
        <w:t>Quantum mechanics, with its enigmatic probabilistic outcomes and wave-particle duality, has revolutionized our understanding of the microscopic world</w:t>
      </w:r>
      <w:r w:rsidR="00E82E21">
        <w:rPr>
          <w:rFonts w:ascii="Calibri" w:hAnsi="Calibri"/>
        </w:rPr>
        <w:t>.</w:t>
      </w:r>
      <w:r>
        <w:rPr>
          <w:rFonts w:ascii="Calibri" w:hAnsi="Calibri"/>
        </w:rPr>
        <w:t xml:space="preserve"> Delving into its fundamental principles, we unravel the paradoxical phenomena of superposition and entanglement, which challenge classical intuition</w:t>
      </w:r>
      <w:r w:rsidR="00E82E21">
        <w:rPr>
          <w:rFonts w:ascii="Calibri" w:hAnsi="Calibri"/>
        </w:rPr>
        <w:t>.</w:t>
      </w:r>
      <w:r>
        <w:rPr>
          <w:rFonts w:ascii="Calibri" w:hAnsi="Calibri"/>
        </w:rPr>
        <w:t xml:space="preserve"> Exploring the profound implications of quantum mechanics, we discover its transformative potential in shaping technologies like quantum computing and </w:t>
      </w:r>
      <w:r>
        <w:rPr>
          <w:rFonts w:ascii="Calibri" w:hAnsi="Calibri"/>
        </w:rPr>
        <w:lastRenderedPageBreak/>
        <w:t>probing the mysteries of quantum biology</w:t>
      </w:r>
      <w:r w:rsidR="00E82E21">
        <w:rPr>
          <w:rFonts w:ascii="Calibri" w:hAnsi="Calibri"/>
        </w:rPr>
        <w:t>.</w:t>
      </w:r>
      <w:r>
        <w:rPr>
          <w:rFonts w:ascii="Calibri" w:hAnsi="Calibri"/>
        </w:rPr>
        <w:t xml:space="preserve"> As we confront paradoxes and contemplate the profound interconnectedness of the universe, quantum mechanics beckons us to question the very nature of reality, leaving us in awe of the boundless mysteries that lie at the heart of the cosmos</w:t>
      </w:r>
      <w:r w:rsidR="00E82E21">
        <w:rPr>
          <w:rFonts w:ascii="Calibri" w:hAnsi="Calibri"/>
        </w:rPr>
        <w:t>.</w:t>
      </w:r>
    </w:p>
    <w:sectPr w:rsidR="003969D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63266635">
    <w:abstractNumId w:val="8"/>
  </w:num>
  <w:num w:numId="2" w16cid:durableId="1865826401">
    <w:abstractNumId w:val="6"/>
  </w:num>
  <w:num w:numId="3" w16cid:durableId="951400043">
    <w:abstractNumId w:val="5"/>
  </w:num>
  <w:num w:numId="4" w16cid:durableId="162166133">
    <w:abstractNumId w:val="4"/>
  </w:num>
  <w:num w:numId="5" w16cid:durableId="806170181">
    <w:abstractNumId w:val="7"/>
  </w:num>
  <w:num w:numId="6" w16cid:durableId="1902476661">
    <w:abstractNumId w:val="3"/>
  </w:num>
  <w:num w:numId="7" w16cid:durableId="240801281">
    <w:abstractNumId w:val="2"/>
  </w:num>
  <w:num w:numId="8" w16cid:durableId="1783956877">
    <w:abstractNumId w:val="1"/>
  </w:num>
  <w:num w:numId="9" w16cid:durableId="425805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969DF"/>
    <w:rsid w:val="00AA1D8D"/>
    <w:rsid w:val="00B47730"/>
    <w:rsid w:val="00CB0664"/>
    <w:rsid w:val="00E82E21"/>
    <w:rsid w:val="00F00FD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2024-01-10T04:08:00Z</dcterms:modified>
  <cp:category/>
</cp:coreProperties>
</file>
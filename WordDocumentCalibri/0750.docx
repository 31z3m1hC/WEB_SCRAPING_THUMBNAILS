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880" w:rsidRDefault="00A70EF8">
      <w:pPr>
        <w:jc w:val="center"/>
      </w:pPr>
      <w:r>
        <w:rPr>
          <w:rFonts w:ascii="Calibri" w:hAnsi="Calibri"/>
          <w:sz w:val="44"/>
        </w:rPr>
        <w:t>The Celestial Symphony: Unveiling the Harmony of the Cosmos</w:t>
      </w:r>
    </w:p>
    <w:p w:rsidR="00443880" w:rsidRDefault="00A70EF8">
      <w:pPr>
        <w:pStyle w:val="NoSpacing"/>
        <w:jc w:val="center"/>
      </w:pPr>
      <w:r>
        <w:rPr>
          <w:rFonts w:ascii="Calibri" w:hAnsi="Calibri"/>
          <w:sz w:val="36"/>
        </w:rPr>
        <w:t>Zachary Cohen</w:t>
      </w:r>
    </w:p>
    <w:p w:rsidR="00443880" w:rsidRDefault="00A70EF8">
      <w:pPr>
        <w:jc w:val="center"/>
      </w:pPr>
      <w:r>
        <w:rPr>
          <w:rFonts w:ascii="Calibri" w:hAnsi="Calibri"/>
          <w:sz w:val="32"/>
        </w:rPr>
        <w:t>zachary</w:t>
      </w:r>
      <w:r w:rsidR="001C2B81">
        <w:rPr>
          <w:rFonts w:ascii="Calibri" w:hAnsi="Calibri"/>
          <w:sz w:val="32"/>
        </w:rPr>
        <w:t>.</w:t>
      </w:r>
      <w:r>
        <w:rPr>
          <w:rFonts w:ascii="Calibri" w:hAnsi="Calibri"/>
          <w:sz w:val="32"/>
        </w:rPr>
        <w:t>cohen@astronomicalacademy</w:t>
      </w:r>
      <w:r w:rsidR="001C2B81">
        <w:rPr>
          <w:rFonts w:ascii="Calibri" w:hAnsi="Calibri"/>
          <w:sz w:val="32"/>
        </w:rPr>
        <w:t>.</w:t>
      </w:r>
      <w:r>
        <w:rPr>
          <w:rFonts w:ascii="Calibri" w:hAnsi="Calibri"/>
          <w:sz w:val="32"/>
        </w:rPr>
        <w:t>edu</w:t>
      </w:r>
    </w:p>
    <w:p w:rsidR="00443880" w:rsidRDefault="00443880"/>
    <w:p w:rsidR="00443880" w:rsidRDefault="00A70EF8">
      <w:r>
        <w:rPr>
          <w:rFonts w:ascii="Calibri" w:hAnsi="Calibri"/>
          <w:sz w:val="24"/>
        </w:rPr>
        <w:t>Gazing up at the night sky, we are captivated by the celestial tapestry of stars, planets, and galaxies</w:t>
      </w:r>
      <w:r w:rsidR="001C2B81">
        <w:rPr>
          <w:rFonts w:ascii="Calibri" w:hAnsi="Calibri"/>
          <w:sz w:val="24"/>
        </w:rPr>
        <w:t>.</w:t>
      </w:r>
      <w:r>
        <w:rPr>
          <w:rFonts w:ascii="Calibri" w:hAnsi="Calibri"/>
          <w:sz w:val="24"/>
        </w:rPr>
        <w:t xml:space="preserve"> This cosmic realm, vast and mysterious, holds secrets that have intrigued humanity for millennia</w:t>
      </w:r>
      <w:r w:rsidR="001C2B81">
        <w:rPr>
          <w:rFonts w:ascii="Calibri" w:hAnsi="Calibri"/>
          <w:sz w:val="24"/>
        </w:rPr>
        <w:t>.</w:t>
      </w:r>
      <w:r>
        <w:rPr>
          <w:rFonts w:ascii="Calibri" w:hAnsi="Calibri"/>
          <w:sz w:val="24"/>
        </w:rPr>
        <w:t xml:space="preserve"> From ancient astronomers to modern-day astrophysicists, we have sought to understand the underlying principles that govern the universe</w:t>
      </w:r>
      <w:r w:rsidR="001C2B81">
        <w:rPr>
          <w:rFonts w:ascii="Calibri" w:hAnsi="Calibri"/>
          <w:sz w:val="24"/>
        </w:rPr>
        <w:t>.</w:t>
      </w:r>
      <w:r>
        <w:rPr>
          <w:rFonts w:ascii="Calibri" w:hAnsi="Calibri"/>
          <w:sz w:val="24"/>
        </w:rPr>
        <w:t xml:space="preserve"> In this quest, we have discovered a symphony of cosmic phenomena, each contributing to the harmonious balance of the cosmos</w:t>
      </w:r>
      <w:r w:rsidR="001C2B81">
        <w:rPr>
          <w:rFonts w:ascii="Calibri" w:hAnsi="Calibri"/>
          <w:sz w:val="24"/>
        </w:rPr>
        <w:t>.</w:t>
      </w:r>
      <w:r>
        <w:rPr>
          <w:rFonts w:ascii="Calibri" w:hAnsi="Calibri"/>
          <w:sz w:val="24"/>
        </w:rPr>
        <w:br/>
      </w:r>
      <w:r>
        <w:rPr>
          <w:rFonts w:ascii="Calibri" w:hAnsi="Calibri"/>
          <w:sz w:val="24"/>
        </w:rPr>
        <w:br/>
        <w:t>As we peer through telescopes, we uncover the intricate dance of celestial bodies, bound together by the invisible forces of gravity and magnetism</w:t>
      </w:r>
      <w:r w:rsidR="001C2B81">
        <w:rPr>
          <w:rFonts w:ascii="Calibri" w:hAnsi="Calibri"/>
          <w:sz w:val="24"/>
        </w:rPr>
        <w:t>.</w:t>
      </w:r>
      <w:r>
        <w:rPr>
          <w:rFonts w:ascii="Calibri" w:hAnsi="Calibri"/>
          <w:sz w:val="24"/>
        </w:rPr>
        <w:t xml:space="preserve"> Planets orbit around stars, tracing out elliptical paths with rhythmic precision</w:t>
      </w:r>
      <w:r w:rsidR="001C2B81">
        <w:rPr>
          <w:rFonts w:ascii="Calibri" w:hAnsi="Calibri"/>
          <w:sz w:val="24"/>
        </w:rPr>
        <w:t>.</w:t>
      </w:r>
      <w:r>
        <w:rPr>
          <w:rFonts w:ascii="Calibri" w:hAnsi="Calibri"/>
          <w:sz w:val="24"/>
        </w:rPr>
        <w:t xml:space="preserve"> Moons waltz around planets, adding their own gravitational influence to the cosmic ballet</w:t>
      </w:r>
      <w:r w:rsidR="001C2B81">
        <w:rPr>
          <w:rFonts w:ascii="Calibri" w:hAnsi="Calibri"/>
          <w:sz w:val="24"/>
        </w:rPr>
        <w:t>.</w:t>
      </w:r>
      <w:r>
        <w:rPr>
          <w:rFonts w:ascii="Calibri" w:hAnsi="Calibri"/>
          <w:sz w:val="24"/>
        </w:rPr>
        <w:t xml:space="preserve"> Comets and asteroids, like celestial nomads, journey through the vast emptiness, their paths influenced by the gravitational pull of larger bodies</w:t>
      </w:r>
      <w:r w:rsidR="001C2B81">
        <w:rPr>
          <w:rFonts w:ascii="Calibri" w:hAnsi="Calibri"/>
          <w:sz w:val="24"/>
        </w:rPr>
        <w:t>.</w:t>
      </w:r>
      <w:r>
        <w:rPr>
          <w:rFonts w:ascii="Calibri" w:hAnsi="Calibri"/>
          <w:sz w:val="24"/>
        </w:rPr>
        <w:br/>
      </w:r>
      <w:r>
        <w:rPr>
          <w:rFonts w:ascii="Calibri" w:hAnsi="Calibri"/>
          <w:sz w:val="24"/>
        </w:rPr>
        <w:br/>
        <w:t>Beyond our solar system, galaxies engage in a cosmic choreography, swirling in grandeur across the vast expanse of space</w:t>
      </w:r>
      <w:r w:rsidR="001C2B81">
        <w:rPr>
          <w:rFonts w:ascii="Calibri" w:hAnsi="Calibri"/>
          <w:sz w:val="24"/>
        </w:rPr>
        <w:t>.</w:t>
      </w:r>
      <w:r>
        <w:rPr>
          <w:rFonts w:ascii="Calibri" w:hAnsi="Calibri"/>
          <w:sz w:val="24"/>
        </w:rPr>
        <w:t xml:space="preserve"> Stars within these galaxies pulse with energy, releasing light that illuminates the universe</w:t>
      </w:r>
      <w:r w:rsidR="001C2B81">
        <w:rPr>
          <w:rFonts w:ascii="Calibri" w:hAnsi="Calibri"/>
          <w:sz w:val="24"/>
        </w:rPr>
        <w:t>.</w:t>
      </w:r>
      <w:r>
        <w:rPr>
          <w:rFonts w:ascii="Calibri" w:hAnsi="Calibri"/>
          <w:sz w:val="24"/>
        </w:rPr>
        <w:t xml:space="preserve"> Nebulae, the stellar nurseries of the cosmos, glow with ethereal beauty, giving birth to new stars that will one day shine their own radiant light</w:t>
      </w:r>
      <w:r w:rsidR="001C2B81">
        <w:rPr>
          <w:rFonts w:ascii="Calibri" w:hAnsi="Calibri"/>
          <w:sz w:val="24"/>
        </w:rPr>
        <w:t>.</w:t>
      </w:r>
      <w:r>
        <w:rPr>
          <w:rFonts w:ascii="Calibri" w:hAnsi="Calibri"/>
          <w:sz w:val="24"/>
        </w:rPr>
        <w:t xml:space="preserve"> Black holes, enigmatic and awe-inspiring, lurk in the depths of space, bending spacetime and challenging our understanding of reality</w:t>
      </w:r>
      <w:r w:rsidR="001C2B81">
        <w:rPr>
          <w:rFonts w:ascii="Calibri" w:hAnsi="Calibri"/>
          <w:sz w:val="24"/>
        </w:rPr>
        <w:t>.</w:t>
      </w:r>
    </w:p>
    <w:p w:rsidR="00443880" w:rsidRDefault="00A70EF8">
      <w:r>
        <w:rPr>
          <w:rFonts w:ascii="Calibri" w:hAnsi="Calibri"/>
          <w:sz w:val="28"/>
        </w:rPr>
        <w:t>Summary</w:t>
      </w:r>
    </w:p>
    <w:p w:rsidR="00443880" w:rsidRDefault="00A70EF8">
      <w:r>
        <w:rPr>
          <w:rFonts w:ascii="Calibri" w:hAnsi="Calibri"/>
        </w:rPr>
        <w:t>The universe is a symphony of cosmic phenomena, a tapestry of celestial bodies moving in harmony</w:t>
      </w:r>
      <w:r w:rsidR="001C2B81">
        <w:rPr>
          <w:rFonts w:ascii="Calibri" w:hAnsi="Calibri"/>
        </w:rPr>
        <w:t>.</w:t>
      </w:r>
      <w:r>
        <w:rPr>
          <w:rFonts w:ascii="Calibri" w:hAnsi="Calibri"/>
        </w:rPr>
        <w:t xml:space="preserve"> From the graceful dance of planets around stars to the majesticXuan Wu of galaxies, the cosmos is a testament to the underlying order and beauty of the natural world</w:t>
      </w:r>
      <w:r w:rsidR="001C2B81">
        <w:rPr>
          <w:rFonts w:ascii="Calibri" w:hAnsi="Calibri"/>
        </w:rPr>
        <w:t>.</w:t>
      </w:r>
      <w:r>
        <w:rPr>
          <w:rFonts w:ascii="Calibri" w:hAnsi="Calibri"/>
        </w:rPr>
        <w:t xml:space="preserve"> As we continue to explore the vast reaches of space, we uncover new and wondrous discoveries, expanding our comprehension of the universe and our place within it</w:t>
      </w:r>
      <w:r w:rsidR="001C2B81">
        <w:rPr>
          <w:rFonts w:ascii="Calibri" w:hAnsi="Calibri"/>
        </w:rPr>
        <w:t>.</w:t>
      </w:r>
      <w:r>
        <w:rPr>
          <w:rFonts w:ascii="Calibri" w:hAnsi="Calibri"/>
        </w:rPr>
        <w:t xml:space="preserve"> The celestial symphony, with its intricate melodies and rhythmic movements, invites us to marvel at the wonders of creation and to contemplate the profound mysteries that still lie hidden among the stars</w:t>
      </w:r>
      <w:r w:rsidR="001C2B81">
        <w:rPr>
          <w:rFonts w:ascii="Calibri" w:hAnsi="Calibri"/>
        </w:rPr>
        <w:t>.</w:t>
      </w:r>
    </w:p>
    <w:sectPr w:rsidR="004438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1941664">
    <w:abstractNumId w:val="8"/>
  </w:num>
  <w:num w:numId="2" w16cid:durableId="635524189">
    <w:abstractNumId w:val="6"/>
  </w:num>
  <w:num w:numId="3" w16cid:durableId="1422675545">
    <w:abstractNumId w:val="5"/>
  </w:num>
  <w:num w:numId="4" w16cid:durableId="480584255">
    <w:abstractNumId w:val="4"/>
  </w:num>
  <w:num w:numId="5" w16cid:durableId="2087798248">
    <w:abstractNumId w:val="7"/>
  </w:num>
  <w:num w:numId="6" w16cid:durableId="191648972">
    <w:abstractNumId w:val="3"/>
  </w:num>
  <w:num w:numId="7" w16cid:durableId="1937401871">
    <w:abstractNumId w:val="2"/>
  </w:num>
  <w:num w:numId="8" w16cid:durableId="87701695">
    <w:abstractNumId w:val="1"/>
  </w:num>
  <w:num w:numId="9" w16cid:durableId="152536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B81"/>
    <w:rsid w:val="0029639D"/>
    <w:rsid w:val="00326F90"/>
    <w:rsid w:val="00443880"/>
    <w:rsid w:val="00A70E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
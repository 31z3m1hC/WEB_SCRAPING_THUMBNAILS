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B18" w:rsidRDefault="00DD725E">
      <w:pPr>
        <w:jc w:val="center"/>
      </w:pPr>
      <w:r>
        <w:rPr>
          <w:rFonts w:ascii="Calibri" w:hAnsi="Calibri"/>
          <w:sz w:val="44"/>
        </w:rPr>
        <w:t>Unraveling the Quantum Enigmas</w:t>
      </w:r>
    </w:p>
    <w:p w:rsidR="00232B18" w:rsidRDefault="00DD725E">
      <w:pPr>
        <w:pStyle w:val="NoSpacing"/>
        <w:jc w:val="center"/>
      </w:pPr>
      <w:r>
        <w:rPr>
          <w:rFonts w:ascii="Calibri" w:hAnsi="Calibri"/>
          <w:sz w:val="36"/>
        </w:rPr>
        <w:t>Dr</w:t>
      </w:r>
      <w:r w:rsidR="00003886">
        <w:rPr>
          <w:rFonts w:ascii="Calibri" w:hAnsi="Calibri"/>
          <w:sz w:val="36"/>
        </w:rPr>
        <w:t>.</w:t>
      </w:r>
      <w:r>
        <w:rPr>
          <w:rFonts w:ascii="Calibri" w:hAnsi="Calibri"/>
          <w:sz w:val="36"/>
        </w:rPr>
        <w:t xml:space="preserve"> Albert Einstein</w:t>
      </w:r>
    </w:p>
    <w:p w:rsidR="00232B18" w:rsidRDefault="00DD725E">
      <w:pPr>
        <w:jc w:val="center"/>
      </w:pPr>
      <w:r>
        <w:rPr>
          <w:rFonts w:ascii="Calibri" w:hAnsi="Calibri"/>
          <w:sz w:val="32"/>
        </w:rPr>
        <w:t>relativity@genius</w:t>
      </w:r>
      <w:r w:rsidR="00003886">
        <w:rPr>
          <w:rFonts w:ascii="Calibri" w:hAnsi="Calibri"/>
          <w:sz w:val="32"/>
        </w:rPr>
        <w:t>.</w:t>
      </w:r>
      <w:r>
        <w:rPr>
          <w:rFonts w:ascii="Calibri" w:hAnsi="Calibri"/>
          <w:sz w:val="32"/>
        </w:rPr>
        <w:t>com</w:t>
      </w:r>
    </w:p>
    <w:p w:rsidR="00232B18" w:rsidRDefault="00232B18"/>
    <w:p w:rsidR="00232B18" w:rsidRDefault="00DD725E">
      <w:r>
        <w:rPr>
          <w:rFonts w:ascii="Calibri" w:hAnsi="Calibri"/>
          <w:sz w:val="24"/>
        </w:rPr>
        <w:t>In the realm of quantum physics, a universe of paradoxes and perplexing phenomena unfolds, captivating scientists and philosophers alike</w:t>
      </w:r>
      <w:r w:rsidR="00003886">
        <w:rPr>
          <w:rFonts w:ascii="Calibri" w:hAnsi="Calibri"/>
          <w:sz w:val="24"/>
        </w:rPr>
        <w:t>.</w:t>
      </w:r>
      <w:r>
        <w:rPr>
          <w:rFonts w:ascii="Calibri" w:hAnsi="Calibri"/>
          <w:sz w:val="24"/>
        </w:rPr>
        <w:t xml:space="preserve"> As we delve into the microscopic world, we encounter phenomena that defy classical intuition and challenge our understanding of reality</w:t>
      </w:r>
      <w:r w:rsidR="00003886">
        <w:rPr>
          <w:rFonts w:ascii="Calibri" w:hAnsi="Calibri"/>
          <w:sz w:val="24"/>
        </w:rPr>
        <w:t>.</w:t>
      </w:r>
      <w:r>
        <w:rPr>
          <w:rFonts w:ascii="Calibri" w:hAnsi="Calibri"/>
          <w:sz w:val="24"/>
        </w:rPr>
        <w:t xml:space="preserve"> Quantum entanglement, the mysterious interconnectedness of particles, and the wave-particle duality, where particles exhibit both wave-like and particle-like behavior, are just a few examples of the profound enigmas that await us</w:t>
      </w:r>
      <w:r w:rsidR="00003886">
        <w:rPr>
          <w:rFonts w:ascii="Calibri" w:hAnsi="Calibri"/>
          <w:sz w:val="24"/>
        </w:rPr>
        <w:t>.</w:t>
      </w:r>
      <w:r>
        <w:rPr>
          <w:rFonts w:ascii="Calibri" w:hAnsi="Calibri"/>
          <w:sz w:val="24"/>
        </w:rPr>
        <w:t xml:space="preserve"> These enigmatic phenomena beckon us to question the very foundations of physics and push the boundaries of human knowledge</w:t>
      </w:r>
      <w:r w:rsidR="00003886">
        <w:rPr>
          <w:rFonts w:ascii="Calibri" w:hAnsi="Calibri"/>
          <w:sz w:val="24"/>
        </w:rPr>
        <w:t>.</w:t>
      </w:r>
      <w:r>
        <w:rPr>
          <w:rFonts w:ascii="Calibri" w:hAnsi="Calibri"/>
          <w:sz w:val="24"/>
        </w:rPr>
        <w:br/>
      </w:r>
      <w:r>
        <w:rPr>
          <w:rFonts w:ascii="Calibri" w:hAnsi="Calibri"/>
          <w:sz w:val="24"/>
        </w:rPr>
        <w:br/>
        <w:t>The implications of quantum theory are far-reaching, extending beyond the realm of pure science and into the domains of technology, philosophy, and our perception of reality</w:t>
      </w:r>
      <w:r w:rsidR="00003886">
        <w:rPr>
          <w:rFonts w:ascii="Calibri" w:hAnsi="Calibri"/>
          <w:sz w:val="24"/>
        </w:rPr>
        <w:t>.</w:t>
      </w:r>
      <w:r>
        <w:rPr>
          <w:rFonts w:ascii="Calibri" w:hAnsi="Calibri"/>
          <w:sz w:val="24"/>
        </w:rPr>
        <w:t xml:space="preserve"> Quantum mechanics has revolutionized our understanding of the atomic and subatomic world, leading to groundbreaking innovations such as lasers, transistors, and quantum computers</w:t>
      </w:r>
      <w:r w:rsidR="00003886">
        <w:rPr>
          <w:rFonts w:ascii="Calibri" w:hAnsi="Calibri"/>
          <w:sz w:val="24"/>
        </w:rPr>
        <w:t>.</w:t>
      </w:r>
      <w:r>
        <w:rPr>
          <w:rFonts w:ascii="Calibri" w:hAnsi="Calibri"/>
          <w:sz w:val="24"/>
        </w:rPr>
        <w:t xml:space="preserve"> Its principles have also ignited profound philosophical debates, challenging our notions of determinism, causality, and the nature of reality itself</w:t>
      </w:r>
      <w:r w:rsidR="00003886">
        <w:rPr>
          <w:rFonts w:ascii="Calibri" w:hAnsi="Calibri"/>
          <w:sz w:val="24"/>
        </w:rPr>
        <w:t>.</w:t>
      </w:r>
      <w:r>
        <w:rPr>
          <w:rFonts w:ascii="Calibri" w:hAnsi="Calibri"/>
          <w:sz w:val="24"/>
        </w:rPr>
        <w:t xml:space="preserve"> As we continue to unravel the enigmas of quantum physics, we embark on a journey of discovery that has the potential to reshape our understanding of the universe and our place within it</w:t>
      </w:r>
      <w:r w:rsidR="00003886">
        <w:rPr>
          <w:rFonts w:ascii="Calibri" w:hAnsi="Calibri"/>
          <w:sz w:val="24"/>
        </w:rPr>
        <w:t>.</w:t>
      </w:r>
      <w:r>
        <w:rPr>
          <w:rFonts w:ascii="Calibri" w:hAnsi="Calibri"/>
          <w:sz w:val="24"/>
        </w:rPr>
        <w:br/>
      </w:r>
      <w:r>
        <w:rPr>
          <w:rFonts w:ascii="Calibri" w:hAnsi="Calibri"/>
          <w:sz w:val="24"/>
        </w:rPr>
        <w:br/>
        <w:t>The study of quantum physics is a testament to the indomitable human spirit, our relentless quest to comprehend the intricate workings of nature</w:t>
      </w:r>
      <w:r w:rsidR="00003886">
        <w:rPr>
          <w:rFonts w:ascii="Calibri" w:hAnsi="Calibri"/>
          <w:sz w:val="24"/>
        </w:rPr>
        <w:t>.</w:t>
      </w:r>
      <w:r>
        <w:rPr>
          <w:rFonts w:ascii="Calibri" w:hAnsi="Calibri"/>
          <w:sz w:val="24"/>
        </w:rPr>
        <w:t xml:space="preserve"> It is a journey filled with challenges, paradoxes, and mind-boggling concepts, but it is also a journey of wonder, revelation, and the exhilaration of pushing the boundaries of human understanding</w:t>
      </w:r>
      <w:r w:rsidR="00003886">
        <w:rPr>
          <w:rFonts w:ascii="Calibri" w:hAnsi="Calibri"/>
          <w:sz w:val="24"/>
        </w:rPr>
        <w:t>.</w:t>
      </w:r>
      <w:r>
        <w:rPr>
          <w:rFonts w:ascii="Calibri" w:hAnsi="Calibri"/>
          <w:sz w:val="24"/>
        </w:rPr>
        <w:t xml:space="preserve"> As we delve deeper into the enigmatic realm of quantum physics, we are not merely uncovering the secrets of nature but also expanding the horizons of human knowledge and perception</w:t>
      </w:r>
      <w:r w:rsidR="00003886">
        <w:rPr>
          <w:rFonts w:ascii="Calibri" w:hAnsi="Calibri"/>
          <w:sz w:val="24"/>
        </w:rPr>
        <w:t>.</w:t>
      </w:r>
    </w:p>
    <w:p w:rsidR="00232B18" w:rsidRDefault="00DD725E">
      <w:r>
        <w:rPr>
          <w:rFonts w:ascii="Calibri" w:hAnsi="Calibri"/>
          <w:sz w:val="28"/>
        </w:rPr>
        <w:t>Summary</w:t>
      </w:r>
    </w:p>
    <w:p w:rsidR="00232B18" w:rsidRDefault="00DD725E">
      <w:r>
        <w:rPr>
          <w:rFonts w:ascii="Calibri" w:hAnsi="Calibri"/>
        </w:rPr>
        <w:t>Our exploration of quantum physics has unveiled a universe of paradoxes and enigmatic phenomena that challenge classical intuition</w:t>
      </w:r>
      <w:r w:rsidR="00003886">
        <w:rPr>
          <w:rFonts w:ascii="Calibri" w:hAnsi="Calibri"/>
        </w:rPr>
        <w:t>.</w:t>
      </w:r>
      <w:r>
        <w:rPr>
          <w:rFonts w:ascii="Calibri" w:hAnsi="Calibri"/>
        </w:rPr>
        <w:t xml:space="preserve"> Quantum entanglement, wave-particle duality, and the uncertainty principle are just a glimpse of the profound mysteries that await us in the </w:t>
      </w:r>
      <w:r>
        <w:rPr>
          <w:rFonts w:ascii="Calibri" w:hAnsi="Calibri"/>
        </w:rPr>
        <w:lastRenderedPageBreak/>
        <w:t>microscopic world</w:t>
      </w:r>
      <w:r w:rsidR="00003886">
        <w:rPr>
          <w:rFonts w:ascii="Calibri" w:hAnsi="Calibri"/>
        </w:rPr>
        <w:t>.</w:t>
      </w:r>
      <w:r>
        <w:rPr>
          <w:rFonts w:ascii="Calibri" w:hAnsi="Calibri"/>
        </w:rPr>
        <w:t xml:space="preserve"> These enigmas have far-reaching implications, revolutionizing technology, igniting philosophical debates, and reshaping our understanding of reality</w:t>
      </w:r>
      <w:r w:rsidR="00003886">
        <w:rPr>
          <w:rFonts w:ascii="Calibri" w:hAnsi="Calibri"/>
        </w:rPr>
        <w:t>.</w:t>
      </w:r>
      <w:r>
        <w:rPr>
          <w:rFonts w:ascii="Calibri" w:hAnsi="Calibri"/>
        </w:rPr>
        <w:t xml:space="preserve"> The study of quantum physics is an ongoing journey of discovery, where we push the boundaries of human knowledge and perception, seeking to unravel the secrets of nature and expand our understanding of the universe</w:t>
      </w:r>
      <w:r w:rsidR="00003886">
        <w:rPr>
          <w:rFonts w:ascii="Calibri" w:hAnsi="Calibri"/>
        </w:rPr>
        <w:t>.</w:t>
      </w:r>
    </w:p>
    <w:sectPr w:rsidR="00232B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13084">
    <w:abstractNumId w:val="8"/>
  </w:num>
  <w:num w:numId="2" w16cid:durableId="1559901698">
    <w:abstractNumId w:val="6"/>
  </w:num>
  <w:num w:numId="3" w16cid:durableId="1895844941">
    <w:abstractNumId w:val="5"/>
  </w:num>
  <w:num w:numId="4" w16cid:durableId="1596673623">
    <w:abstractNumId w:val="4"/>
  </w:num>
  <w:num w:numId="5" w16cid:durableId="51512146">
    <w:abstractNumId w:val="7"/>
  </w:num>
  <w:num w:numId="6" w16cid:durableId="713505305">
    <w:abstractNumId w:val="3"/>
  </w:num>
  <w:num w:numId="7" w16cid:durableId="1661497095">
    <w:abstractNumId w:val="2"/>
  </w:num>
  <w:num w:numId="8" w16cid:durableId="2046369562">
    <w:abstractNumId w:val="1"/>
  </w:num>
  <w:num w:numId="9" w16cid:durableId="90957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886"/>
    <w:rsid w:val="00034616"/>
    <w:rsid w:val="0006063C"/>
    <w:rsid w:val="0015074B"/>
    <w:rsid w:val="00232B18"/>
    <w:rsid w:val="0029639D"/>
    <w:rsid w:val="00326F90"/>
    <w:rsid w:val="00AA1D8D"/>
    <w:rsid w:val="00B47730"/>
    <w:rsid w:val="00CB0664"/>
    <w:rsid w:val="00DD72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
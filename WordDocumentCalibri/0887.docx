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C59" w:rsidRDefault="005E3D24">
      <w:pPr>
        <w:jc w:val="center"/>
      </w:pPr>
      <w:r>
        <w:rPr>
          <w:rFonts w:ascii="Calibri" w:hAnsi="Calibri"/>
          <w:sz w:val="44"/>
        </w:rPr>
        <w:t>Cosmic Splendor Unveiled: The James Webb Telescope</w:t>
      </w:r>
    </w:p>
    <w:p w:rsidR="001A4C59" w:rsidRDefault="005E3D24">
      <w:pPr>
        <w:pStyle w:val="NoSpacing"/>
        <w:jc w:val="center"/>
      </w:pPr>
      <w:r>
        <w:rPr>
          <w:rFonts w:ascii="Calibri" w:hAnsi="Calibri"/>
          <w:sz w:val="36"/>
        </w:rPr>
        <w:t>Dr</w:t>
      </w:r>
      <w:r w:rsidR="00D21763">
        <w:rPr>
          <w:rFonts w:ascii="Calibri" w:hAnsi="Calibri"/>
          <w:sz w:val="36"/>
        </w:rPr>
        <w:t>.</w:t>
      </w:r>
      <w:r>
        <w:rPr>
          <w:rFonts w:ascii="Calibri" w:hAnsi="Calibri"/>
          <w:sz w:val="36"/>
        </w:rPr>
        <w:t xml:space="preserve"> Alistair Duncan</w:t>
      </w:r>
    </w:p>
    <w:p w:rsidR="001A4C59" w:rsidRDefault="005E3D24">
      <w:pPr>
        <w:jc w:val="center"/>
      </w:pPr>
      <w:r>
        <w:rPr>
          <w:rFonts w:ascii="Calibri" w:hAnsi="Calibri"/>
          <w:sz w:val="32"/>
        </w:rPr>
        <w:t>aduncan@astrospace</w:t>
      </w:r>
      <w:r w:rsidR="00D21763">
        <w:rPr>
          <w:rFonts w:ascii="Calibri" w:hAnsi="Calibri"/>
          <w:sz w:val="32"/>
        </w:rPr>
        <w:t>.</w:t>
      </w:r>
      <w:r>
        <w:rPr>
          <w:rFonts w:ascii="Calibri" w:hAnsi="Calibri"/>
          <w:sz w:val="32"/>
        </w:rPr>
        <w:t>ac</w:t>
      </w:r>
      <w:r w:rsidR="00D21763">
        <w:rPr>
          <w:rFonts w:ascii="Calibri" w:hAnsi="Calibri"/>
          <w:sz w:val="32"/>
        </w:rPr>
        <w:t>.</w:t>
      </w:r>
      <w:r>
        <w:rPr>
          <w:rFonts w:ascii="Calibri" w:hAnsi="Calibri"/>
          <w:sz w:val="32"/>
        </w:rPr>
        <w:t>uk</w:t>
      </w:r>
    </w:p>
    <w:p w:rsidR="001A4C59" w:rsidRDefault="001A4C59"/>
    <w:p w:rsidR="001A4C59" w:rsidRDefault="005E3D24">
      <w:r>
        <w:rPr>
          <w:rFonts w:ascii="Calibri" w:hAnsi="Calibri"/>
          <w:sz w:val="24"/>
        </w:rPr>
        <w:t>In the vast expanse of the cosmos, where unfathomable distances and unimaginable mysteries reside, a beacon of scientific revelation has emerged--the James Webb Telescope (JWT)</w:t>
      </w:r>
      <w:r w:rsidR="00D21763">
        <w:rPr>
          <w:rFonts w:ascii="Calibri" w:hAnsi="Calibri"/>
          <w:sz w:val="24"/>
        </w:rPr>
        <w:t>.</w:t>
      </w:r>
      <w:r>
        <w:rPr>
          <w:rFonts w:ascii="Calibri" w:hAnsi="Calibri"/>
          <w:sz w:val="24"/>
        </w:rPr>
        <w:t xml:space="preserve"> This celestial explorer, aptly named after one of the pioneering figures in space science, embarks on a groundbreaking odyssey to unravel the universe's concealed secrets</w:t>
      </w:r>
      <w:r w:rsidR="00D21763">
        <w:rPr>
          <w:rFonts w:ascii="Calibri" w:hAnsi="Calibri"/>
          <w:sz w:val="24"/>
        </w:rPr>
        <w:t>.</w:t>
      </w:r>
      <w:r>
        <w:rPr>
          <w:rFonts w:ascii="Calibri" w:hAnsi="Calibri"/>
          <w:sz w:val="24"/>
        </w:rPr>
        <w:t xml:space="preserve"> With its unerring gaze, the JWT promises to transform our understanding of the cosmos, delving into the veiled recesses of space and time to illuminate the fundamental questions that have captivated humankind for millennia</w:t>
      </w:r>
      <w:r w:rsidR="00D21763">
        <w:rPr>
          <w:rFonts w:ascii="Calibri" w:hAnsi="Calibri"/>
          <w:sz w:val="24"/>
        </w:rPr>
        <w:t>.</w:t>
      </w:r>
      <w:r>
        <w:rPr>
          <w:rFonts w:ascii="Calibri" w:hAnsi="Calibri"/>
          <w:sz w:val="24"/>
        </w:rPr>
        <w:br/>
      </w:r>
      <w:r>
        <w:rPr>
          <w:rFonts w:ascii="Calibri" w:hAnsi="Calibri"/>
          <w:sz w:val="24"/>
        </w:rPr>
        <w:br/>
        <w:t>As the successor to the Hubble Space Telescope, the JWT stands as a testament to human ingenuity and technological marvel</w:t>
      </w:r>
      <w:r w:rsidR="00D21763">
        <w:rPr>
          <w:rFonts w:ascii="Calibri" w:hAnsi="Calibri"/>
          <w:sz w:val="24"/>
        </w:rPr>
        <w:t>.</w:t>
      </w:r>
      <w:r>
        <w:rPr>
          <w:rFonts w:ascii="Calibri" w:hAnsi="Calibri"/>
          <w:sz w:val="24"/>
        </w:rPr>
        <w:t xml:space="preserve"> Its colossal size and advanced instrumentation dwarf those of its predecessors, enabling it to detect faint glimmers of light from the universe's most ancient corners</w:t>
      </w:r>
      <w:r w:rsidR="00D21763">
        <w:rPr>
          <w:rFonts w:ascii="Calibri" w:hAnsi="Calibri"/>
          <w:sz w:val="24"/>
        </w:rPr>
        <w:t>.</w:t>
      </w:r>
      <w:r>
        <w:rPr>
          <w:rFonts w:ascii="Calibri" w:hAnsi="Calibri"/>
          <w:sz w:val="24"/>
        </w:rPr>
        <w:t xml:space="preserve"> Equipped with state-of-the-art infrared sensors, the JWT can pierce through the veil of dust and gas that obscures celestial objects, revealing objects hitherto shrouded in darkness</w:t>
      </w:r>
      <w:r w:rsidR="00D21763">
        <w:rPr>
          <w:rFonts w:ascii="Calibri" w:hAnsi="Calibri"/>
          <w:sz w:val="24"/>
        </w:rPr>
        <w:t>.</w:t>
      </w:r>
      <w:r>
        <w:rPr>
          <w:rFonts w:ascii="Calibri" w:hAnsi="Calibri"/>
          <w:sz w:val="24"/>
        </w:rPr>
        <w:t xml:space="preserve"> This transformative capability grants astronomers an unparalleled window into the cosmos, enabling them to probe the enigmatic epochs of the universe's infancy</w:t>
      </w:r>
      <w:r w:rsidR="00D21763">
        <w:rPr>
          <w:rFonts w:ascii="Calibri" w:hAnsi="Calibri"/>
          <w:sz w:val="24"/>
        </w:rPr>
        <w:t>.</w:t>
      </w:r>
      <w:r>
        <w:rPr>
          <w:rFonts w:ascii="Calibri" w:hAnsi="Calibri"/>
          <w:sz w:val="24"/>
        </w:rPr>
        <w:br/>
      </w:r>
      <w:r>
        <w:rPr>
          <w:rFonts w:ascii="Calibri" w:hAnsi="Calibri"/>
          <w:sz w:val="24"/>
        </w:rPr>
        <w:br/>
        <w:t>The JWT embarks on a mission of paramount scientific significance, one that promises to unlock a treasure trove of knowledge about our universe</w:t>
      </w:r>
      <w:r w:rsidR="00D21763">
        <w:rPr>
          <w:rFonts w:ascii="Calibri" w:hAnsi="Calibri"/>
          <w:sz w:val="24"/>
        </w:rPr>
        <w:t>.</w:t>
      </w:r>
      <w:r>
        <w:rPr>
          <w:rFonts w:ascii="Calibri" w:hAnsi="Calibri"/>
          <w:sz w:val="24"/>
        </w:rPr>
        <w:t xml:space="preserve"> From scrutinizing the formation and evolution of the first stars and galaxies to exploring the atmospheric composition of distant exoplanets, the JWT's discoveries hold the potential to reshape our understanding of cosmology and astrobiology</w:t>
      </w:r>
      <w:r w:rsidR="00D21763">
        <w:rPr>
          <w:rFonts w:ascii="Calibri" w:hAnsi="Calibri"/>
          <w:sz w:val="24"/>
        </w:rPr>
        <w:t>.</w:t>
      </w:r>
      <w:r>
        <w:rPr>
          <w:rFonts w:ascii="Calibri" w:hAnsi="Calibri"/>
          <w:sz w:val="24"/>
        </w:rPr>
        <w:t xml:space="preserve"> With each groundbreaking image and groundbreaking observation, this celestial sentinel will illuminate our path toward comprehending the vastness and interconnectedness of our universe</w:t>
      </w:r>
      <w:r w:rsidR="00D21763">
        <w:rPr>
          <w:rFonts w:ascii="Calibri" w:hAnsi="Calibri"/>
          <w:sz w:val="24"/>
        </w:rPr>
        <w:t>.</w:t>
      </w:r>
    </w:p>
    <w:p w:rsidR="001A4C59" w:rsidRDefault="005E3D24">
      <w:r>
        <w:rPr>
          <w:rFonts w:ascii="Calibri" w:hAnsi="Calibri"/>
          <w:sz w:val="28"/>
        </w:rPr>
        <w:t>Summary</w:t>
      </w:r>
    </w:p>
    <w:p w:rsidR="001A4C59" w:rsidRDefault="005E3D24">
      <w:r>
        <w:rPr>
          <w:rFonts w:ascii="Calibri" w:hAnsi="Calibri"/>
        </w:rPr>
        <w:t>The James Webb Telescope, a colossal leap in space exploration, unveils a new era of cosmic understanding</w:t>
      </w:r>
      <w:r w:rsidR="00D21763">
        <w:rPr>
          <w:rFonts w:ascii="Calibri" w:hAnsi="Calibri"/>
        </w:rPr>
        <w:t>.</w:t>
      </w:r>
      <w:r>
        <w:rPr>
          <w:rFonts w:ascii="Calibri" w:hAnsi="Calibri"/>
        </w:rPr>
        <w:t xml:space="preserve"> Its superior capabilities allow us to delve into the universe's most distant corners, observing the birth of stars, the evolution of galaxies, and the potential for life beyond </w:t>
      </w:r>
      <w:r>
        <w:rPr>
          <w:rFonts w:ascii="Calibri" w:hAnsi="Calibri"/>
        </w:rPr>
        <w:lastRenderedPageBreak/>
        <w:t>Earth</w:t>
      </w:r>
      <w:r w:rsidR="00D21763">
        <w:rPr>
          <w:rFonts w:ascii="Calibri" w:hAnsi="Calibri"/>
        </w:rPr>
        <w:t>.</w:t>
      </w:r>
      <w:r>
        <w:rPr>
          <w:rFonts w:ascii="Calibri" w:hAnsi="Calibri"/>
        </w:rPr>
        <w:t xml:space="preserve"> As this cosmic sentinel continues its groundbreaking mission, we eagerly await the revelations it will bring, forever expanding our knowledge of the universe and our place within it</w:t>
      </w:r>
      <w:r w:rsidR="00D21763">
        <w:rPr>
          <w:rFonts w:ascii="Calibri" w:hAnsi="Calibri"/>
        </w:rPr>
        <w:t>.</w:t>
      </w:r>
    </w:p>
    <w:sectPr w:rsidR="001A4C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880713">
    <w:abstractNumId w:val="8"/>
  </w:num>
  <w:num w:numId="2" w16cid:durableId="427890743">
    <w:abstractNumId w:val="6"/>
  </w:num>
  <w:num w:numId="3" w16cid:durableId="2037386905">
    <w:abstractNumId w:val="5"/>
  </w:num>
  <w:num w:numId="4" w16cid:durableId="143475590">
    <w:abstractNumId w:val="4"/>
  </w:num>
  <w:num w:numId="5" w16cid:durableId="240942920">
    <w:abstractNumId w:val="7"/>
  </w:num>
  <w:num w:numId="6" w16cid:durableId="1728064433">
    <w:abstractNumId w:val="3"/>
  </w:num>
  <w:num w:numId="7" w16cid:durableId="836192930">
    <w:abstractNumId w:val="2"/>
  </w:num>
  <w:num w:numId="8" w16cid:durableId="1816601765">
    <w:abstractNumId w:val="1"/>
  </w:num>
  <w:num w:numId="9" w16cid:durableId="89990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C59"/>
    <w:rsid w:val="0029639D"/>
    <w:rsid w:val="00326F90"/>
    <w:rsid w:val="005E3D24"/>
    <w:rsid w:val="00AA1D8D"/>
    <w:rsid w:val="00B47730"/>
    <w:rsid w:val="00CB0664"/>
    <w:rsid w:val="00D217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
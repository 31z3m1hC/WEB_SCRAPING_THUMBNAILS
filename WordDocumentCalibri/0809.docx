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E21" w:rsidRDefault="00FA7F2C">
      <w:pPr>
        <w:jc w:val="center"/>
      </w:pPr>
      <w:r>
        <w:rPr>
          <w:rFonts w:ascii="Calibri" w:hAnsi="Calibri"/>
          <w:sz w:val="44"/>
        </w:rPr>
        <w:t>Cosmic Voyage: Unveiling the Mysteries of the Universe</w:t>
      </w:r>
    </w:p>
    <w:p w:rsidR="00B56E21" w:rsidRDefault="00FA7F2C">
      <w:pPr>
        <w:pStyle w:val="NoSpacing"/>
        <w:jc w:val="center"/>
      </w:pPr>
      <w:r>
        <w:rPr>
          <w:rFonts w:ascii="Calibri" w:hAnsi="Calibri"/>
          <w:sz w:val="36"/>
        </w:rPr>
        <w:t>Dr</w:t>
      </w:r>
      <w:r w:rsidR="007E59BF">
        <w:rPr>
          <w:rFonts w:ascii="Calibri" w:hAnsi="Calibri"/>
          <w:sz w:val="36"/>
        </w:rPr>
        <w:t>.</w:t>
      </w:r>
      <w:r>
        <w:rPr>
          <w:rFonts w:ascii="Calibri" w:hAnsi="Calibri"/>
          <w:sz w:val="36"/>
        </w:rPr>
        <w:t xml:space="preserve"> Michelle C</w:t>
      </w:r>
      <w:r w:rsidR="007E59BF">
        <w:rPr>
          <w:rFonts w:ascii="Calibri" w:hAnsi="Calibri"/>
          <w:sz w:val="36"/>
        </w:rPr>
        <w:t>.</w:t>
      </w:r>
      <w:r>
        <w:rPr>
          <w:rFonts w:ascii="Calibri" w:hAnsi="Calibri"/>
          <w:sz w:val="36"/>
        </w:rPr>
        <w:t xml:space="preserve"> Robertson</w:t>
      </w:r>
    </w:p>
    <w:p w:rsidR="00B56E21" w:rsidRDefault="00FA7F2C">
      <w:pPr>
        <w:jc w:val="center"/>
      </w:pPr>
      <w:r>
        <w:rPr>
          <w:rFonts w:ascii="Calibri" w:hAnsi="Calibri"/>
          <w:sz w:val="32"/>
        </w:rPr>
        <w:t>michellerobertson@astronews</w:t>
      </w:r>
      <w:r w:rsidR="007E59BF">
        <w:rPr>
          <w:rFonts w:ascii="Calibri" w:hAnsi="Calibri"/>
          <w:sz w:val="32"/>
        </w:rPr>
        <w:t>.</w:t>
      </w:r>
      <w:r>
        <w:rPr>
          <w:rFonts w:ascii="Calibri" w:hAnsi="Calibri"/>
          <w:sz w:val="32"/>
        </w:rPr>
        <w:t>org</w:t>
      </w:r>
    </w:p>
    <w:p w:rsidR="00B56E21" w:rsidRDefault="00B56E21"/>
    <w:p w:rsidR="00B56E21" w:rsidRDefault="00FA7F2C">
      <w:r>
        <w:rPr>
          <w:rFonts w:ascii="Calibri" w:hAnsi="Calibri"/>
          <w:sz w:val="24"/>
        </w:rPr>
        <w:t>Space, the final frontier</w:t>
      </w:r>
      <w:r w:rsidR="007E59BF">
        <w:rPr>
          <w:rFonts w:ascii="Calibri" w:hAnsi="Calibri"/>
          <w:sz w:val="24"/>
        </w:rPr>
        <w:t>.</w:t>
      </w:r>
      <w:r>
        <w:rPr>
          <w:rFonts w:ascii="Calibri" w:hAnsi="Calibri"/>
          <w:sz w:val="24"/>
        </w:rPr>
        <w:t xml:space="preserve"> A vast and enigmatic expanse filled with celestial wonders waiting to be explored</w:t>
      </w:r>
      <w:r w:rsidR="007E59BF">
        <w:rPr>
          <w:rFonts w:ascii="Calibri" w:hAnsi="Calibri"/>
          <w:sz w:val="24"/>
        </w:rPr>
        <w:t>.</w:t>
      </w:r>
      <w:r>
        <w:rPr>
          <w:rFonts w:ascii="Calibri" w:hAnsi="Calibri"/>
          <w:sz w:val="24"/>
        </w:rPr>
        <w:t xml:space="preserve"> In this cosmic voyage, we embark on an awe-inspiring journey through the universe, unraveling its secrets and unmasking its mysteries</w:t>
      </w:r>
      <w:r w:rsidR="007E59BF">
        <w:rPr>
          <w:rFonts w:ascii="Calibri" w:hAnsi="Calibri"/>
          <w:sz w:val="24"/>
        </w:rPr>
        <w:t>.</w:t>
      </w:r>
      <w:r>
        <w:rPr>
          <w:rFonts w:ascii="Calibri" w:hAnsi="Calibri"/>
          <w:sz w:val="24"/>
        </w:rPr>
        <w:t xml:space="preserve"> From the elegance of celestial ballet to the complexities of quantum phenomena, every step reveals the boundless tapestry of the universe</w:t>
      </w:r>
      <w:r w:rsidR="007E59BF">
        <w:rPr>
          <w:rFonts w:ascii="Calibri" w:hAnsi="Calibri"/>
          <w:sz w:val="24"/>
        </w:rPr>
        <w:t>.</w:t>
      </w:r>
      <w:r>
        <w:rPr>
          <w:rFonts w:ascii="Calibri" w:hAnsi="Calibri"/>
          <w:sz w:val="24"/>
        </w:rPr>
        <w:br/>
      </w:r>
      <w:r>
        <w:rPr>
          <w:rFonts w:ascii="Calibri" w:hAnsi="Calibri"/>
          <w:sz w:val="24"/>
        </w:rPr>
        <w:br/>
        <w:t>Astronomy, the study of extraterrestrial objects and phenomena, has captured the imagination of humankind for millennia</w:t>
      </w:r>
      <w:r w:rsidR="007E59BF">
        <w:rPr>
          <w:rFonts w:ascii="Calibri" w:hAnsi="Calibri"/>
          <w:sz w:val="24"/>
        </w:rPr>
        <w:t>.</w:t>
      </w:r>
      <w:r>
        <w:rPr>
          <w:rFonts w:ascii="Calibri" w:hAnsi="Calibri"/>
          <w:sz w:val="24"/>
        </w:rPr>
        <w:t xml:space="preserve"> From the ancient stargazers to modern-day scientists, we have sought answers to questions that transcend the limits of our mortal existence</w:t>
      </w:r>
      <w:r w:rsidR="007E59BF">
        <w:rPr>
          <w:rFonts w:ascii="Calibri" w:hAnsi="Calibri"/>
          <w:sz w:val="24"/>
        </w:rPr>
        <w:t>.</w:t>
      </w:r>
      <w:r>
        <w:rPr>
          <w:rFonts w:ascii="Calibri" w:hAnsi="Calibri"/>
          <w:sz w:val="24"/>
        </w:rPr>
        <w:t xml:space="preserve"> How did the universe come into being? What lies beyond the boundaries of our observable cosmos? Through cutting-edge technology and relentless curiosity, we push the frontiers of knowledge, unlocking the secrets held within cosmic dust</w:t>
      </w:r>
      <w:r w:rsidR="007E59BF">
        <w:rPr>
          <w:rFonts w:ascii="Calibri" w:hAnsi="Calibri"/>
          <w:sz w:val="24"/>
        </w:rPr>
        <w:t>.</w:t>
      </w:r>
      <w:r>
        <w:rPr>
          <w:rFonts w:ascii="Calibri" w:hAnsi="Calibri"/>
          <w:sz w:val="24"/>
        </w:rPr>
        <w:br/>
      </w:r>
      <w:r>
        <w:rPr>
          <w:rFonts w:ascii="Calibri" w:hAnsi="Calibri"/>
          <w:sz w:val="24"/>
        </w:rPr>
        <w:br/>
        <w:t>As we navigate the celestial sea, we uncover cosmic wonders that redefine our understanding of reality</w:t>
      </w:r>
      <w:r w:rsidR="007E59BF">
        <w:rPr>
          <w:rFonts w:ascii="Calibri" w:hAnsi="Calibri"/>
          <w:sz w:val="24"/>
        </w:rPr>
        <w:t>.</w:t>
      </w:r>
      <w:r>
        <w:rPr>
          <w:rFonts w:ascii="Calibri" w:hAnsi="Calibri"/>
          <w:sz w:val="24"/>
        </w:rPr>
        <w:t xml:space="preserve"> From the vibrant chaos of solar flares and stellar explosions to the profound elegance of black holes and gravitational waves, each celestial artifact bears witness to the awesome power that governs the universe</w:t>
      </w:r>
      <w:r w:rsidR="007E59BF">
        <w:rPr>
          <w:rFonts w:ascii="Calibri" w:hAnsi="Calibri"/>
          <w:sz w:val="24"/>
        </w:rPr>
        <w:t>.</w:t>
      </w:r>
      <w:r>
        <w:rPr>
          <w:rFonts w:ascii="Calibri" w:hAnsi="Calibri"/>
          <w:sz w:val="24"/>
        </w:rPr>
        <w:t xml:space="preserve"> With each discovery, we gain a deeper appreciation for the intricate dance of celestial bodies and the vastness of spacetime</w:t>
      </w:r>
      <w:r w:rsidR="007E59BF">
        <w:rPr>
          <w:rFonts w:ascii="Calibri" w:hAnsi="Calibri"/>
          <w:sz w:val="24"/>
        </w:rPr>
        <w:t>.</w:t>
      </w:r>
    </w:p>
    <w:p w:rsidR="00B56E21" w:rsidRDefault="00FA7F2C">
      <w:r>
        <w:rPr>
          <w:rFonts w:ascii="Calibri" w:hAnsi="Calibri"/>
          <w:sz w:val="28"/>
        </w:rPr>
        <w:t>Summary</w:t>
      </w:r>
    </w:p>
    <w:p w:rsidR="00B56E21" w:rsidRDefault="00FA7F2C">
      <w:r>
        <w:rPr>
          <w:rFonts w:ascii="Calibri" w:hAnsi="Calibri"/>
        </w:rPr>
        <w:t>Our cosmic voyage unveils the breathtaking beauty and profound mysteries of the universe</w:t>
      </w:r>
      <w:r w:rsidR="007E59BF">
        <w:rPr>
          <w:rFonts w:ascii="Calibri" w:hAnsi="Calibri"/>
        </w:rPr>
        <w:t>.</w:t>
      </w:r>
      <w:r>
        <w:rPr>
          <w:rFonts w:ascii="Calibri" w:hAnsi="Calibri"/>
        </w:rPr>
        <w:t xml:space="preserve"> Astronomy, with its relentless pursuit of knowledge, guides us through the celestial tapestry, revealing secrets that challenge our comprehension of reality</w:t>
      </w:r>
      <w:r w:rsidR="007E59BF">
        <w:rPr>
          <w:rFonts w:ascii="Calibri" w:hAnsi="Calibri"/>
        </w:rPr>
        <w:t>.</w:t>
      </w:r>
      <w:r>
        <w:rPr>
          <w:rFonts w:ascii="Calibri" w:hAnsi="Calibri"/>
        </w:rPr>
        <w:t xml:space="preserve"> From the cosmic ballet of planetary systems to the unraveling of quantum phenomena, the journey unveils a profound appreciation for the intricacy and vastness of our universe</w:t>
      </w:r>
      <w:r w:rsidR="007E59BF">
        <w:rPr>
          <w:rFonts w:ascii="Calibri" w:hAnsi="Calibri"/>
        </w:rPr>
        <w:t>.</w:t>
      </w:r>
      <w:r>
        <w:rPr>
          <w:rFonts w:ascii="Calibri" w:hAnsi="Calibri"/>
        </w:rPr>
        <w:t xml:space="preserve"> The quest for answers continues as we venture deeper into the cosmic unknown, forever captivated by the allure of the final frontier</w:t>
      </w:r>
      <w:r w:rsidR="007E59BF">
        <w:rPr>
          <w:rFonts w:ascii="Calibri" w:hAnsi="Calibri"/>
        </w:rPr>
        <w:t>.</w:t>
      </w:r>
    </w:p>
    <w:sectPr w:rsidR="00B56E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1335806">
    <w:abstractNumId w:val="8"/>
  </w:num>
  <w:num w:numId="2" w16cid:durableId="58982861">
    <w:abstractNumId w:val="6"/>
  </w:num>
  <w:num w:numId="3" w16cid:durableId="960844351">
    <w:abstractNumId w:val="5"/>
  </w:num>
  <w:num w:numId="4" w16cid:durableId="175965333">
    <w:abstractNumId w:val="4"/>
  </w:num>
  <w:num w:numId="5" w16cid:durableId="1566525387">
    <w:abstractNumId w:val="7"/>
  </w:num>
  <w:num w:numId="6" w16cid:durableId="60062284">
    <w:abstractNumId w:val="3"/>
  </w:num>
  <w:num w:numId="7" w16cid:durableId="1148398970">
    <w:abstractNumId w:val="2"/>
  </w:num>
  <w:num w:numId="8" w16cid:durableId="1677340104">
    <w:abstractNumId w:val="1"/>
  </w:num>
  <w:num w:numId="9" w16cid:durableId="81553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59BF"/>
    <w:rsid w:val="00AA1D8D"/>
    <w:rsid w:val="00B47730"/>
    <w:rsid w:val="00B56E21"/>
    <w:rsid w:val="00CB0664"/>
    <w:rsid w:val="00FA7F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
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68E2" w:rsidRDefault="007E33DB">
      <w:pPr>
        <w:jc w:val="center"/>
      </w:pPr>
      <w:r>
        <w:rPr>
          <w:rFonts w:ascii="Calibri" w:hAnsi="Calibri"/>
          <w:sz w:val="44"/>
        </w:rPr>
        <w:t>Complex Systems and Life's Mysteries</w:t>
      </w:r>
    </w:p>
    <w:p w:rsidR="00F168E2" w:rsidRDefault="007E33DB">
      <w:pPr>
        <w:pStyle w:val="NoSpacing"/>
        <w:jc w:val="center"/>
      </w:pPr>
      <w:r>
        <w:rPr>
          <w:rFonts w:ascii="Calibri" w:hAnsi="Calibri"/>
          <w:sz w:val="36"/>
        </w:rPr>
        <w:t>Richard Silverlock</w:t>
      </w:r>
    </w:p>
    <w:p w:rsidR="00F168E2" w:rsidRDefault="007E33DB">
      <w:pPr>
        <w:jc w:val="center"/>
      </w:pPr>
      <w:r>
        <w:rPr>
          <w:rFonts w:ascii="Calibri" w:hAnsi="Calibri"/>
          <w:sz w:val="32"/>
        </w:rPr>
        <w:t>richard</w:t>
      </w:r>
      <w:r w:rsidR="00347B52">
        <w:rPr>
          <w:rFonts w:ascii="Calibri" w:hAnsi="Calibri"/>
          <w:sz w:val="32"/>
        </w:rPr>
        <w:t>.</w:t>
      </w:r>
      <w:r>
        <w:rPr>
          <w:rFonts w:ascii="Calibri" w:hAnsi="Calibri"/>
          <w:sz w:val="32"/>
        </w:rPr>
        <w:t>silverlock@emailhub</w:t>
      </w:r>
      <w:r w:rsidR="00347B52">
        <w:rPr>
          <w:rFonts w:ascii="Calibri" w:hAnsi="Calibri"/>
          <w:sz w:val="32"/>
        </w:rPr>
        <w:t>.</w:t>
      </w:r>
      <w:r>
        <w:rPr>
          <w:rFonts w:ascii="Calibri" w:hAnsi="Calibri"/>
          <w:sz w:val="32"/>
        </w:rPr>
        <w:t>info</w:t>
      </w:r>
    </w:p>
    <w:p w:rsidR="00F168E2" w:rsidRDefault="00F168E2"/>
    <w:p w:rsidR="00F168E2" w:rsidRDefault="007E33DB">
      <w:r>
        <w:rPr>
          <w:rFonts w:ascii="Calibri" w:hAnsi="Calibri"/>
          <w:sz w:val="24"/>
        </w:rPr>
        <w:t>The realm of complex systems encompasses intricate networks and dynamic interactions that defy simple explanations</w:t>
      </w:r>
      <w:r w:rsidR="00347B52">
        <w:rPr>
          <w:rFonts w:ascii="Calibri" w:hAnsi="Calibri"/>
          <w:sz w:val="24"/>
        </w:rPr>
        <w:t>.</w:t>
      </w:r>
      <w:r>
        <w:rPr>
          <w:rFonts w:ascii="Calibri" w:hAnsi="Calibri"/>
          <w:sz w:val="24"/>
        </w:rPr>
        <w:t xml:space="preserve"> From the intricacies of living organisms to the vastness of the universe, these systems present profound mysteries that pique the curiosity of scientists, philosophers, and artists alike</w:t>
      </w:r>
      <w:r w:rsidR="00347B52">
        <w:rPr>
          <w:rFonts w:ascii="Calibri" w:hAnsi="Calibri"/>
          <w:sz w:val="24"/>
        </w:rPr>
        <w:t>.</w:t>
      </w:r>
      <w:r>
        <w:rPr>
          <w:rFonts w:ascii="Calibri" w:hAnsi="Calibri"/>
          <w:sz w:val="24"/>
        </w:rPr>
        <w:t xml:space="preserve"> Unraveling the secrets of complexity not only expands our understanding of the world but also provides valuable insights into the nature of life itself</w:t>
      </w:r>
      <w:r w:rsidR="00347B52">
        <w:rPr>
          <w:rFonts w:ascii="Calibri" w:hAnsi="Calibri"/>
          <w:sz w:val="24"/>
        </w:rPr>
        <w:t>.</w:t>
      </w:r>
      <w:r>
        <w:rPr>
          <w:rFonts w:ascii="Calibri" w:hAnsi="Calibri"/>
          <w:sz w:val="24"/>
        </w:rPr>
        <w:br/>
      </w:r>
      <w:r>
        <w:rPr>
          <w:rFonts w:ascii="Calibri" w:hAnsi="Calibri"/>
          <w:sz w:val="24"/>
        </w:rPr>
        <w:br/>
        <w:t>Within the labyrinthine depths of complex systems, patterns emerge, and order arises from chaos</w:t>
      </w:r>
      <w:r w:rsidR="00347B52">
        <w:rPr>
          <w:rFonts w:ascii="Calibri" w:hAnsi="Calibri"/>
          <w:sz w:val="24"/>
        </w:rPr>
        <w:t>.</w:t>
      </w:r>
      <w:r>
        <w:rPr>
          <w:rFonts w:ascii="Calibri" w:hAnsi="Calibri"/>
          <w:sz w:val="24"/>
        </w:rPr>
        <w:t xml:space="preserve"> The interplay of countless elements, each governed by its own set of rules, gives rise to collective behaviors that often defy our intuitive expectations</w:t>
      </w:r>
      <w:r w:rsidR="00347B52">
        <w:rPr>
          <w:rFonts w:ascii="Calibri" w:hAnsi="Calibri"/>
          <w:sz w:val="24"/>
        </w:rPr>
        <w:t>.</w:t>
      </w:r>
      <w:r>
        <w:rPr>
          <w:rFonts w:ascii="Calibri" w:hAnsi="Calibri"/>
          <w:sz w:val="24"/>
        </w:rPr>
        <w:t xml:space="preserve"> The intricate dance of molecules within a cell, the synchronized firing of neurons in the brain, and the ebb and flow of energy through an ecosystem are all examples of complex systems that exhibit remarkable properties</w:t>
      </w:r>
      <w:r w:rsidR="00347B52">
        <w:rPr>
          <w:rFonts w:ascii="Calibri" w:hAnsi="Calibri"/>
          <w:sz w:val="24"/>
        </w:rPr>
        <w:t>.</w:t>
      </w:r>
      <w:r>
        <w:rPr>
          <w:rFonts w:ascii="Calibri" w:hAnsi="Calibri"/>
          <w:sz w:val="24"/>
        </w:rPr>
        <w:br/>
      </w:r>
      <w:r>
        <w:rPr>
          <w:rFonts w:ascii="Calibri" w:hAnsi="Calibri"/>
          <w:sz w:val="24"/>
        </w:rPr>
        <w:br/>
        <w:t>Investigating complex systems invites us to confront the limits of our knowledge and confront questions that have eluded humanity for centuries</w:t>
      </w:r>
      <w:r w:rsidR="00347B52">
        <w:rPr>
          <w:rFonts w:ascii="Calibri" w:hAnsi="Calibri"/>
          <w:sz w:val="24"/>
        </w:rPr>
        <w:t>.</w:t>
      </w:r>
      <w:r>
        <w:rPr>
          <w:rFonts w:ascii="Calibri" w:hAnsi="Calibri"/>
          <w:sz w:val="24"/>
        </w:rPr>
        <w:t xml:space="preserve"> How does consciousness arise from the physical interactions of neurons? How do ecosystems maintain their delicate balance, despite constant perturbations? What are the fundamental laws that govern the emergence of complexity? These are just a few of the many enigmas that beckon us to explore the depths of these intricate systems</w:t>
      </w:r>
      <w:r w:rsidR="00347B52">
        <w:rPr>
          <w:rFonts w:ascii="Calibri" w:hAnsi="Calibri"/>
          <w:sz w:val="24"/>
        </w:rPr>
        <w:t>.</w:t>
      </w:r>
    </w:p>
    <w:p w:rsidR="00F168E2" w:rsidRDefault="007E33DB">
      <w:r>
        <w:rPr>
          <w:rFonts w:ascii="Calibri" w:hAnsi="Calibri"/>
          <w:sz w:val="28"/>
        </w:rPr>
        <w:t>Summary</w:t>
      </w:r>
    </w:p>
    <w:p w:rsidR="00F168E2" w:rsidRDefault="007E33DB">
      <w:r>
        <w:rPr>
          <w:rFonts w:ascii="Calibri" w:hAnsi="Calibri"/>
        </w:rPr>
        <w:t>Complex systems, characterized by intricate networks and dynamic interactions, present profound mysteries that hold the key to understanding life's complexities</w:t>
      </w:r>
      <w:r w:rsidR="00347B52">
        <w:rPr>
          <w:rFonts w:ascii="Calibri" w:hAnsi="Calibri"/>
        </w:rPr>
        <w:t>.</w:t>
      </w:r>
      <w:r>
        <w:rPr>
          <w:rFonts w:ascii="Calibri" w:hAnsi="Calibri"/>
        </w:rPr>
        <w:t xml:space="preserve"> From the functioning of the human brain to the vastness of the universe, these systems challenge our conventional modes of thought and beckon us to delve into the unknown</w:t>
      </w:r>
      <w:r w:rsidR="00347B52">
        <w:rPr>
          <w:rFonts w:ascii="Calibri" w:hAnsi="Calibri"/>
        </w:rPr>
        <w:t>.</w:t>
      </w:r>
      <w:r>
        <w:rPr>
          <w:rFonts w:ascii="Calibri" w:hAnsi="Calibri"/>
        </w:rPr>
        <w:t xml:space="preserve"> By unraveling the secrets of complexity, we not only expand our knowledge of the world around us but also gain invaluable insights into the nature of life itself</w:t>
      </w:r>
      <w:r w:rsidR="00347B52">
        <w:rPr>
          <w:rFonts w:ascii="Calibri" w:hAnsi="Calibri"/>
        </w:rPr>
        <w:t>.</w:t>
      </w:r>
      <w:r>
        <w:rPr>
          <w:rFonts w:ascii="Calibri" w:hAnsi="Calibri"/>
        </w:rPr>
        <w:t xml:space="preserve"> As we continue our quest to comprehend these enigmatic systems, we poise ourselves to unlock the mysteries of the universe and uncover the hidden marvels that lie within</w:t>
      </w:r>
      <w:r w:rsidR="00347B52">
        <w:rPr>
          <w:rFonts w:ascii="Calibri" w:hAnsi="Calibri"/>
        </w:rPr>
        <w:t>.</w:t>
      </w:r>
    </w:p>
    <w:sectPr w:rsidR="00F168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1156554">
    <w:abstractNumId w:val="8"/>
  </w:num>
  <w:num w:numId="2" w16cid:durableId="1376584630">
    <w:abstractNumId w:val="6"/>
  </w:num>
  <w:num w:numId="3" w16cid:durableId="937058557">
    <w:abstractNumId w:val="5"/>
  </w:num>
  <w:num w:numId="4" w16cid:durableId="497574163">
    <w:abstractNumId w:val="4"/>
  </w:num>
  <w:num w:numId="5" w16cid:durableId="1596402708">
    <w:abstractNumId w:val="7"/>
  </w:num>
  <w:num w:numId="6" w16cid:durableId="1604025159">
    <w:abstractNumId w:val="3"/>
  </w:num>
  <w:num w:numId="7" w16cid:durableId="2056850229">
    <w:abstractNumId w:val="2"/>
  </w:num>
  <w:num w:numId="8" w16cid:durableId="193006156">
    <w:abstractNumId w:val="1"/>
  </w:num>
  <w:num w:numId="9" w16cid:durableId="1798178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7B52"/>
    <w:rsid w:val="007E33DB"/>
    <w:rsid w:val="00AA1D8D"/>
    <w:rsid w:val="00B47730"/>
    <w:rsid w:val="00CB0664"/>
    <w:rsid w:val="00F168E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2024-01-10T04:20:00Z</dcterms:modified>
  <cp:category/>
</cp:coreProperties>
</file>
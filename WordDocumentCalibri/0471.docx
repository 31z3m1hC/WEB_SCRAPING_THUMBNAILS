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F1E" w:rsidRDefault="001750BD">
      <w:pPr>
        <w:jc w:val="center"/>
      </w:pPr>
      <w:r>
        <w:rPr>
          <w:rFonts w:ascii="Calibri" w:hAnsi="Calibri"/>
          <w:sz w:val="44"/>
        </w:rPr>
        <w:t>Celestial Symphony: Unraveling the Harmony of the Cosmos</w:t>
      </w:r>
    </w:p>
    <w:p w:rsidR="00DD0F1E" w:rsidRDefault="001750BD">
      <w:pPr>
        <w:pStyle w:val="NoSpacing"/>
        <w:jc w:val="center"/>
      </w:pPr>
      <w:r>
        <w:rPr>
          <w:rFonts w:ascii="Calibri" w:hAnsi="Calibri"/>
          <w:sz w:val="36"/>
        </w:rPr>
        <w:t>Dr</w:t>
      </w:r>
      <w:r w:rsidR="001C737D">
        <w:rPr>
          <w:rFonts w:ascii="Calibri" w:hAnsi="Calibri"/>
          <w:sz w:val="36"/>
        </w:rPr>
        <w:t>.</w:t>
      </w:r>
      <w:r>
        <w:rPr>
          <w:rFonts w:ascii="Calibri" w:hAnsi="Calibri"/>
          <w:sz w:val="36"/>
        </w:rPr>
        <w:t xml:space="preserve"> Amelia Carter</w:t>
      </w:r>
    </w:p>
    <w:p w:rsidR="00DD0F1E" w:rsidRDefault="001750BD">
      <w:pPr>
        <w:jc w:val="center"/>
      </w:pPr>
      <w:r>
        <w:rPr>
          <w:rFonts w:ascii="Calibri" w:hAnsi="Calibri"/>
          <w:sz w:val="32"/>
        </w:rPr>
        <w:t>ameliacar26@connect</w:t>
      </w:r>
      <w:r w:rsidR="001C737D">
        <w:rPr>
          <w:rFonts w:ascii="Calibri" w:hAnsi="Calibri"/>
          <w:sz w:val="32"/>
        </w:rPr>
        <w:t>.</w:t>
      </w:r>
      <w:r>
        <w:rPr>
          <w:rFonts w:ascii="Calibri" w:hAnsi="Calibri"/>
          <w:sz w:val="32"/>
        </w:rPr>
        <w:t>edu</w:t>
      </w:r>
    </w:p>
    <w:p w:rsidR="00DD0F1E" w:rsidRDefault="00DD0F1E"/>
    <w:p w:rsidR="00DD0F1E" w:rsidRDefault="001750BD">
      <w:r>
        <w:rPr>
          <w:rFonts w:ascii="Calibri" w:hAnsi="Calibri"/>
          <w:sz w:val="24"/>
        </w:rPr>
        <w:t>In the vast expanse of the universe, a captivating tapestry of celestial bodies orchestrates a symphony of cosmic movements</w:t>
      </w:r>
      <w:r w:rsidR="001C737D">
        <w:rPr>
          <w:rFonts w:ascii="Calibri" w:hAnsi="Calibri"/>
          <w:sz w:val="24"/>
        </w:rPr>
        <w:t>.</w:t>
      </w:r>
      <w:r>
        <w:rPr>
          <w:rFonts w:ascii="Calibri" w:hAnsi="Calibri"/>
          <w:sz w:val="24"/>
        </w:rPr>
        <w:t xml:space="preserve"> Stars, like radiant beacons, illuminate the inky canvas, casting their resplendent glow upon the celestial stage</w:t>
      </w:r>
      <w:r w:rsidR="001C737D">
        <w:rPr>
          <w:rFonts w:ascii="Calibri" w:hAnsi="Calibri"/>
          <w:sz w:val="24"/>
        </w:rPr>
        <w:t>.</w:t>
      </w:r>
      <w:r>
        <w:rPr>
          <w:rFonts w:ascii="Calibri" w:hAnsi="Calibri"/>
          <w:sz w:val="24"/>
        </w:rPr>
        <w:t xml:space="preserve"> Planets, graceful dancers in their orbital ballet, gracefully pirouette around their celestial conductor, the sun</w:t>
      </w:r>
      <w:r w:rsidR="001C737D">
        <w:rPr>
          <w:rFonts w:ascii="Calibri" w:hAnsi="Calibri"/>
          <w:sz w:val="24"/>
        </w:rPr>
        <w:t>.</w:t>
      </w:r>
      <w:r>
        <w:rPr>
          <w:rFonts w:ascii="Calibri" w:hAnsi="Calibri"/>
          <w:sz w:val="24"/>
        </w:rPr>
        <w:t xml:space="preserve"> Galaxies, majestic whirlwinds of stars and cosmic dust, spiral in harmonious accord, painting ethereal strokes across the cosmic canvas</w:t>
      </w:r>
      <w:r w:rsidR="001C737D">
        <w:rPr>
          <w:rFonts w:ascii="Calibri" w:hAnsi="Calibri"/>
          <w:sz w:val="24"/>
        </w:rPr>
        <w:t>.</w:t>
      </w:r>
      <w:r>
        <w:rPr>
          <w:rFonts w:ascii="Calibri" w:hAnsi="Calibri"/>
          <w:sz w:val="24"/>
        </w:rPr>
        <w:t xml:space="preserve"> Amidst this celestial symphony, humanity, a tiny speck in the infinite tapestry, seeks to decipher the enigmatic melodies that emanate from the depths of space, hoping to unravel the secrets of the universe's composition</w:t>
      </w:r>
      <w:r w:rsidR="001C737D">
        <w:rPr>
          <w:rFonts w:ascii="Calibri" w:hAnsi="Calibri"/>
          <w:sz w:val="24"/>
        </w:rPr>
        <w:t>.</w:t>
      </w:r>
      <w:r>
        <w:rPr>
          <w:rFonts w:ascii="Calibri" w:hAnsi="Calibri"/>
          <w:sz w:val="24"/>
        </w:rPr>
        <w:br/>
      </w:r>
      <w:r>
        <w:rPr>
          <w:rFonts w:ascii="Calibri" w:hAnsi="Calibri"/>
          <w:sz w:val="24"/>
        </w:rPr>
        <w:br/>
        <w:t>With unwavering curiosity, astrophysicists embark on a quest to decode the language of the cosmos</w:t>
      </w:r>
      <w:r w:rsidR="001C737D">
        <w:rPr>
          <w:rFonts w:ascii="Calibri" w:hAnsi="Calibri"/>
          <w:sz w:val="24"/>
        </w:rPr>
        <w:t>.</w:t>
      </w:r>
      <w:r>
        <w:rPr>
          <w:rFonts w:ascii="Calibri" w:hAnsi="Calibri"/>
          <w:sz w:val="24"/>
        </w:rPr>
        <w:t xml:space="preserve"> Employing state-of-the-art telescopes and advanced analytical techniques, they dissect the ethereal light reaching Earth from distant stars, unraveling tales of their age, temperature, and elemental composition</w:t>
      </w:r>
      <w:r w:rsidR="001C737D">
        <w:rPr>
          <w:rFonts w:ascii="Calibri" w:hAnsi="Calibri"/>
          <w:sz w:val="24"/>
        </w:rPr>
        <w:t>.</w:t>
      </w:r>
      <w:r>
        <w:rPr>
          <w:rFonts w:ascii="Calibri" w:hAnsi="Calibri"/>
          <w:sz w:val="24"/>
        </w:rPr>
        <w:t xml:space="preserve"> Through meticulous observations, they uncover the hidden phenomena that shape the cosmos, from the cataclysmic violence of exploding supernovae to the gentle ebb and flow of gravitational waves</w:t>
      </w:r>
      <w:r w:rsidR="001C737D">
        <w:rPr>
          <w:rFonts w:ascii="Calibri" w:hAnsi="Calibri"/>
          <w:sz w:val="24"/>
        </w:rPr>
        <w:t>.</w:t>
      </w:r>
      <w:r>
        <w:rPr>
          <w:rFonts w:ascii="Calibri" w:hAnsi="Calibri"/>
          <w:sz w:val="24"/>
        </w:rPr>
        <w:br/>
      </w:r>
      <w:r>
        <w:rPr>
          <w:rFonts w:ascii="Calibri" w:hAnsi="Calibri"/>
          <w:sz w:val="24"/>
        </w:rPr>
        <w:br/>
        <w:t>Cosmologists, guided by the intricate dances of galaxies and the cosmic microwave background, endeavor to decipher the origin and evolution of the universe</w:t>
      </w:r>
      <w:r w:rsidR="001C737D">
        <w:rPr>
          <w:rFonts w:ascii="Calibri" w:hAnsi="Calibri"/>
          <w:sz w:val="24"/>
        </w:rPr>
        <w:t>.</w:t>
      </w:r>
      <w:r>
        <w:rPr>
          <w:rFonts w:ascii="Calibri" w:hAnsi="Calibri"/>
          <w:sz w:val="24"/>
        </w:rPr>
        <w:t xml:space="preserve"> They seek to unravel the mysteries of the Big Bang, the enigmatic force that birthed the cosmos, and to unveil the nature of dark matter and dark energy, the unseen architects of the universe's expansion</w:t>
      </w:r>
      <w:r w:rsidR="001C737D">
        <w:rPr>
          <w:rFonts w:ascii="Calibri" w:hAnsi="Calibri"/>
          <w:sz w:val="24"/>
        </w:rPr>
        <w:t>.</w:t>
      </w:r>
      <w:r>
        <w:rPr>
          <w:rFonts w:ascii="Calibri" w:hAnsi="Calibri"/>
          <w:sz w:val="24"/>
        </w:rPr>
        <w:t xml:space="preserve"> With each passing night, astronomers and cosmologists piece together the fragments of knowledge, composing a grand symphony of understanding that elucidates the intricate workings of the universe</w:t>
      </w:r>
      <w:r w:rsidR="001C737D">
        <w:rPr>
          <w:rFonts w:ascii="Calibri" w:hAnsi="Calibri"/>
          <w:sz w:val="24"/>
        </w:rPr>
        <w:t>.</w:t>
      </w:r>
    </w:p>
    <w:p w:rsidR="00DD0F1E" w:rsidRDefault="001750BD">
      <w:r>
        <w:rPr>
          <w:rFonts w:ascii="Calibri" w:hAnsi="Calibri"/>
          <w:sz w:val="28"/>
        </w:rPr>
        <w:t>Summary</w:t>
      </w:r>
    </w:p>
    <w:p w:rsidR="00DD0F1E" w:rsidRDefault="001750BD">
      <w:r>
        <w:rPr>
          <w:rFonts w:ascii="Calibri" w:hAnsi="Calibri"/>
        </w:rPr>
        <w:t>The entrancing harmony of the cosmos captivates the hearts and minds of scientists as they embark on a quest to decipher the mysteries that lie beyond our planet</w:t>
      </w:r>
      <w:r w:rsidR="001C737D">
        <w:rPr>
          <w:rFonts w:ascii="Calibri" w:hAnsi="Calibri"/>
        </w:rPr>
        <w:t>.</w:t>
      </w:r>
      <w:r>
        <w:rPr>
          <w:rFonts w:ascii="Calibri" w:hAnsi="Calibri"/>
        </w:rPr>
        <w:t xml:space="preserve"> Astrophysicists meticulously analyze the light of distant stars, unveiling their secrets and uncovering hidden </w:t>
      </w:r>
      <w:r>
        <w:rPr>
          <w:rFonts w:ascii="Calibri" w:hAnsi="Calibri"/>
        </w:rPr>
        <w:lastRenderedPageBreak/>
        <w:t>phenomena</w:t>
      </w:r>
      <w:r w:rsidR="001C737D">
        <w:rPr>
          <w:rFonts w:ascii="Calibri" w:hAnsi="Calibri"/>
        </w:rPr>
        <w:t>.</w:t>
      </w:r>
      <w:r>
        <w:rPr>
          <w:rFonts w:ascii="Calibri" w:hAnsi="Calibri"/>
        </w:rPr>
        <w:t xml:space="preserve"> Cosmologists unravel the intricacies of the universe's origins and evolution, seeking to understand the forces that shape its vast expanse</w:t>
      </w:r>
      <w:r w:rsidR="001C737D">
        <w:rPr>
          <w:rFonts w:ascii="Calibri" w:hAnsi="Calibri"/>
        </w:rPr>
        <w:t>.</w:t>
      </w:r>
      <w:r>
        <w:rPr>
          <w:rFonts w:ascii="Calibri" w:hAnsi="Calibri"/>
        </w:rPr>
        <w:t xml:space="preserve"> Through their unwavering dedication, scientists continue to shed light on the celestial symphony, expanding our knowledge and deepening our appreciation for the awe-inspiring universe that surrounds us</w:t>
      </w:r>
      <w:r w:rsidR="001C737D">
        <w:rPr>
          <w:rFonts w:ascii="Calibri" w:hAnsi="Calibri"/>
        </w:rPr>
        <w:t>.</w:t>
      </w:r>
    </w:p>
    <w:sectPr w:rsidR="00DD0F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082247">
    <w:abstractNumId w:val="8"/>
  </w:num>
  <w:num w:numId="2" w16cid:durableId="423115198">
    <w:abstractNumId w:val="6"/>
  </w:num>
  <w:num w:numId="3" w16cid:durableId="1582176929">
    <w:abstractNumId w:val="5"/>
  </w:num>
  <w:num w:numId="4" w16cid:durableId="684400915">
    <w:abstractNumId w:val="4"/>
  </w:num>
  <w:num w:numId="5" w16cid:durableId="389235597">
    <w:abstractNumId w:val="7"/>
  </w:num>
  <w:num w:numId="6" w16cid:durableId="1286546236">
    <w:abstractNumId w:val="3"/>
  </w:num>
  <w:num w:numId="7" w16cid:durableId="551426033">
    <w:abstractNumId w:val="2"/>
  </w:num>
  <w:num w:numId="8" w16cid:durableId="1562713897">
    <w:abstractNumId w:val="1"/>
  </w:num>
  <w:num w:numId="9" w16cid:durableId="55943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0BD"/>
    <w:rsid w:val="001C737D"/>
    <w:rsid w:val="0029639D"/>
    <w:rsid w:val="00326F90"/>
    <w:rsid w:val="00AA1D8D"/>
    <w:rsid w:val="00B47730"/>
    <w:rsid w:val="00CB0664"/>
    <w:rsid w:val="00DD0F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
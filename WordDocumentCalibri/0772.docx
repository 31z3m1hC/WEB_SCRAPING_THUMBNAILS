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7DF" w:rsidRDefault="00693BC9">
      <w:pPr>
        <w:jc w:val="center"/>
      </w:pPr>
      <w:r>
        <w:rPr>
          <w:rFonts w:ascii="Calibri" w:hAnsi="Calibri"/>
          <w:sz w:val="44"/>
        </w:rPr>
        <w:t>Into the Quantum Realm: Unraveling Quantum Secrets</w:t>
      </w:r>
    </w:p>
    <w:p w:rsidR="005A47DF" w:rsidRDefault="00693BC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3374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Hermann</w:t>
      </w:r>
    </w:p>
    <w:p w:rsidR="005A47DF" w:rsidRDefault="00693BC9">
      <w:pPr>
        <w:jc w:val="center"/>
      </w:pPr>
      <w:r>
        <w:rPr>
          <w:rFonts w:ascii="Calibri" w:hAnsi="Calibri"/>
          <w:sz w:val="32"/>
        </w:rPr>
        <w:t>alberthermann@physics</w:t>
      </w:r>
      <w:r w:rsidR="00B3374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A47DF" w:rsidRDefault="005A47DF"/>
    <w:p w:rsidR="005A47DF" w:rsidRDefault="00693BC9">
      <w:r>
        <w:rPr>
          <w:rFonts w:ascii="Calibri" w:hAnsi="Calibri"/>
          <w:sz w:val="24"/>
        </w:rPr>
        <w:t>In the uncharted depths of the subatomic world, where particles behave in ways that defy classical physics, lies the enigmatic realm of quantum mechanics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 captivating puzzle perplexing the greatest minds for over a century, quantum mechanics holds the key to understanding the very fabric of our universe and the mysteries that it enfolds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infinitesimal realm of atoms and subatomic particles to the vast expanse of galaxies, quantum mechanics exerts its profound influence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orchestrates the symphony of light and matter, dictating the interplay of particles and shaping the fundamental properties of our universe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intricate tapestry of quantum mechanics, we uncover a world of superposition, where particles can exist in multiple states simultaneously, defying the conventional notions of reality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a mesmerizing phenomenon where two particles, once connected, remain inextricably linked, transcends the confines of time and space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Actions performed on one particle instantaneously affect its entangled partner, regardless of the distance separating them, challenging our understanding of causality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Mesmerized by its enigmatic allure, scientists tirelessly unravel the intricate fabric of quantum mechanics, pushing the boundaries of human knowledge</w:t>
      </w:r>
      <w:r w:rsidR="00B3374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each new discovery, we inch closer to comprehending the profound implications of quantum physics, promising transformative technologies and a deeper understanding of the universe we inhabit</w:t>
      </w:r>
      <w:r w:rsidR="00B3374F">
        <w:rPr>
          <w:rFonts w:ascii="Calibri" w:hAnsi="Calibri"/>
          <w:sz w:val="24"/>
        </w:rPr>
        <w:t>.</w:t>
      </w:r>
    </w:p>
    <w:p w:rsidR="005A47DF" w:rsidRDefault="00693BC9">
      <w:r>
        <w:rPr>
          <w:rFonts w:ascii="Calibri" w:hAnsi="Calibri"/>
          <w:sz w:val="28"/>
        </w:rPr>
        <w:t>Summary</w:t>
      </w:r>
    </w:p>
    <w:p w:rsidR="005A47DF" w:rsidRDefault="00693BC9">
      <w:r>
        <w:rPr>
          <w:rFonts w:ascii="Calibri" w:hAnsi="Calibri"/>
        </w:rPr>
        <w:t>Venturing into the enigmatic realm of quantum mechanics, we uncover the profound mysteries and captivating phenomena that govern the subatomic world</w:t>
      </w:r>
      <w:r w:rsidR="00B3374F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unveils a universe where particles exhibit uncanny behaviors, defying classical physics</w:t>
      </w:r>
      <w:r w:rsidR="00B3374F">
        <w:rPr>
          <w:rFonts w:ascii="Calibri" w:hAnsi="Calibri"/>
        </w:rPr>
        <w:t>.</w:t>
      </w:r>
      <w:r>
        <w:rPr>
          <w:rFonts w:ascii="Calibri" w:hAnsi="Calibri"/>
        </w:rPr>
        <w:t xml:space="preserve"> Superposition, quantum entanglement, and the intricate interplay of particles orchestrate the symphony of light and matter</w:t>
      </w:r>
      <w:r w:rsidR="00B3374F">
        <w:rPr>
          <w:rFonts w:ascii="Calibri" w:hAnsi="Calibri"/>
        </w:rPr>
        <w:t>.</w:t>
      </w:r>
      <w:r>
        <w:rPr>
          <w:rFonts w:ascii="Calibri" w:hAnsi="Calibri"/>
        </w:rPr>
        <w:t xml:space="preserve"> Scientists relentlessly delve into the depths of quantum mechanics, eager to </w:t>
      </w:r>
      <w:r>
        <w:rPr>
          <w:rFonts w:ascii="Calibri" w:hAnsi="Calibri"/>
        </w:rPr>
        <w:lastRenderedPageBreak/>
        <w:t>unlock its vast potential and transformative applications</w:t>
      </w:r>
      <w:r w:rsidR="00B3374F">
        <w:rPr>
          <w:rFonts w:ascii="Calibri" w:hAnsi="Calibri"/>
        </w:rPr>
        <w:t>.</w:t>
      </w:r>
      <w:r>
        <w:rPr>
          <w:rFonts w:ascii="Calibri" w:hAnsi="Calibri"/>
        </w:rPr>
        <w:t xml:space="preserve"> The journey into the quantum realm promises to redefine our understanding of reality and usher in a new era of scientific discoveries</w:t>
      </w:r>
      <w:r w:rsidR="00B3374F">
        <w:rPr>
          <w:rFonts w:ascii="Calibri" w:hAnsi="Calibri"/>
        </w:rPr>
        <w:t>.</w:t>
      </w:r>
    </w:p>
    <w:sectPr w:rsidR="005A4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665431">
    <w:abstractNumId w:val="8"/>
  </w:num>
  <w:num w:numId="2" w16cid:durableId="617029381">
    <w:abstractNumId w:val="6"/>
  </w:num>
  <w:num w:numId="3" w16cid:durableId="2029940082">
    <w:abstractNumId w:val="5"/>
  </w:num>
  <w:num w:numId="4" w16cid:durableId="1645156003">
    <w:abstractNumId w:val="4"/>
  </w:num>
  <w:num w:numId="5" w16cid:durableId="1603369744">
    <w:abstractNumId w:val="7"/>
  </w:num>
  <w:num w:numId="6" w16cid:durableId="1400248338">
    <w:abstractNumId w:val="3"/>
  </w:num>
  <w:num w:numId="7" w16cid:durableId="74208054">
    <w:abstractNumId w:val="2"/>
  </w:num>
  <w:num w:numId="8" w16cid:durableId="1700663500">
    <w:abstractNumId w:val="1"/>
  </w:num>
  <w:num w:numId="9" w16cid:durableId="134729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7DF"/>
    <w:rsid w:val="00693BC9"/>
    <w:rsid w:val="00AA1D8D"/>
    <w:rsid w:val="00B337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
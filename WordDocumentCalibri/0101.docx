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25BFF" w:rsidRDefault="000333A3">
      <w:pPr>
        <w:jc w:val="center"/>
      </w:pPr>
      <w:r>
        <w:rPr>
          <w:rFonts w:ascii="Calibri" w:hAnsi="Calibri"/>
          <w:sz w:val="44"/>
        </w:rPr>
        <w:t>Unraveling the Enigmatic Universe</w:t>
      </w:r>
    </w:p>
    <w:p w:rsidR="00825BFF" w:rsidRDefault="000333A3">
      <w:pPr>
        <w:pStyle w:val="NoSpacing"/>
        <w:jc w:val="center"/>
      </w:pPr>
      <w:r>
        <w:rPr>
          <w:rFonts w:ascii="Calibri" w:hAnsi="Calibri"/>
          <w:sz w:val="36"/>
        </w:rPr>
        <w:t>Dr</w:t>
      </w:r>
      <w:r w:rsidR="00B82511">
        <w:rPr>
          <w:rFonts w:ascii="Calibri" w:hAnsi="Calibri"/>
          <w:sz w:val="36"/>
        </w:rPr>
        <w:t>.</w:t>
      </w:r>
      <w:r>
        <w:rPr>
          <w:rFonts w:ascii="Calibri" w:hAnsi="Calibri"/>
          <w:sz w:val="36"/>
        </w:rPr>
        <w:t xml:space="preserve"> Neil deGrasse Tyson</w:t>
      </w:r>
    </w:p>
    <w:p w:rsidR="00825BFF" w:rsidRDefault="000333A3">
      <w:pPr>
        <w:jc w:val="center"/>
      </w:pPr>
      <w:r>
        <w:rPr>
          <w:rFonts w:ascii="Calibri" w:hAnsi="Calibri"/>
          <w:sz w:val="32"/>
        </w:rPr>
        <w:t>astrophysics@space</w:t>
      </w:r>
      <w:r w:rsidR="00B82511">
        <w:rPr>
          <w:rFonts w:ascii="Calibri" w:hAnsi="Calibri"/>
          <w:sz w:val="32"/>
        </w:rPr>
        <w:t>.</w:t>
      </w:r>
      <w:r>
        <w:rPr>
          <w:rFonts w:ascii="Calibri" w:hAnsi="Calibri"/>
          <w:sz w:val="32"/>
        </w:rPr>
        <w:t>com</w:t>
      </w:r>
    </w:p>
    <w:p w:rsidR="00825BFF" w:rsidRDefault="00825BFF"/>
    <w:p w:rsidR="00825BFF" w:rsidRDefault="000333A3">
      <w:r>
        <w:rPr>
          <w:rFonts w:ascii="Calibri" w:hAnsi="Calibri"/>
          <w:sz w:val="24"/>
        </w:rPr>
        <w:t>Immersed in the boundless tapestry of the cosmos, we, as sentient beings, find ourselves propelled by an insatiable curiosity to unravel the enigmatic mysteries that surround our existence</w:t>
      </w:r>
      <w:r w:rsidR="00B82511">
        <w:rPr>
          <w:rFonts w:ascii="Calibri" w:hAnsi="Calibri"/>
          <w:sz w:val="24"/>
        </w:rPr>
        <w:t>.</w:t>
      </w:r>
      <w:r>
        <w:rPr>
          <w:rFonts w:ascii="Calibri" w:hAnsi="Calibri"/>
          <w:sz w:val="24"/>
        </w:rPr>
        <w:t xml:space="preserve"> Our relentless pursuit of knowledge has led us on a celestial expedition, traversing the vast expanse of the universe, seeking answers to profound questions that have perplexed humanity for eons</w:t>
      </w:r>
      <w:r w:rsidR="00B82511">
        <w:rPr>
          <w:rFonts w:ascii="Calibri" w:hAnsi="Calibri"/>
          <w:sz w:val="24"/>
        </w:rPr>
        <w:t>.</w:t>
      </w:r>
      <w:r>
        <w:rPr>
          <w:rFonts w:ascii="Calibri" w:hAnsi="Calibri"/>
          <w:sz w:val="24"/>
        </w:rPr>
        <w:t xml:space="preserve"> With each new discovery, we inch closer toward comprehending the intricate workings of the cosmos, marveling at its awe-inspiring beauty and unraveling the enigmatic secrets that lie hidden within</w:t>
      </w:r>
      <w:r w:rsidR="00B82511">
        <w:rPr>
          <w:rFonts w:ascii="Calibri" w:hAnsi="Calibri"/>
          <w:sz w:val="24"/>
        </w:rPr>
        <w:t>.</w:t>
      </w:r>
      <w:r>
        <w:rPr>
          <w:rFonts w:ascii="Calibri" w:hAnsi="Calibri"/>
          <w:sz w:val="24"/>
        </w:rPr>
        <w:br/>
      </w:r>
      <w:r>
        <w:rPr>
          <w:rFonts w:ascii="Calibri" w:hAnsi="Calibri"/>
          <w:sz w:val="24"/>
        </w:rPr>
        <w:br/>
        <w:t>From the celestial ballet of stars painting the night sky to the hypnotic expanse of distant galaxies, the universe beckons us to unlock its secrets</w:t>
      </w:r>
      <w:r w:rsidR="00B82511">
        <w:rPr>
          <w:rFonts w:ascii="Calibri" w:hAnsi="Calibri"/>
          <w:sz w:val="24"/>
        </w:rPr>
        <w:t>.</w:t>
      </w:r>
      <w:r>
        <w:rPr>
          <w:rFonts w:ascii="Calibri" w:hAnsi="Calibri"/>
          <w:sz w:val="24"/>
        </w:rPr>
        <w:t xml:space="preserve"> Through the ingenuity of science and the tireless efforts of countless explorers, we have unveiled cosmic wonders beyond imagination</w:t>
      </w:r>
      <w:r w:rsidR="00B82511">
        <w:rPr>
          <w:rFonts w:ascii="Calibri" w:hAnsi="Calibri"/>
          <w:sz w:val="24"/>
        </w:rPr>
        <w:t>.</w:t>
      </w:r>
      <w:r>
        <w:rPr>
          <w:rFonts w:ascii="Calibri" w:hAnsi="Calibri"/>
          <w:sz w:val="24"/>
        </w:rPr>
        <w:t xml:space="preserve"> From the intricate dance of subatomic particles to the mind-boggling scale of galactic clusters, every revelation deepens our understanding of the universe's profound interconnectedness</w:t>
      </w:r>
      <w:r w:rsidR="00B82511">
        <w:rPr>
          <w:rFonts w:ascii="Calibri" w:hAnsi="Calibri"/>
          <w:sz w:val="24"/>
        </w:rPr>
        <w:t>.</w:t>
      </w:r>
      <w:r>
        <w:rPr>
          <w:rFonts w:ascii="Calibri" w:hAnsi="Calibri"/>
          <w:sz w:val="24"/>
        </w:rPr>
        <w:t xml:space="preserve"> As we continue our cosmic voyage, we find ourselves humbled by the vastness of the universe and inspired by its inexhaustible mysteries</w:t>
      </w:r>
      <w:r w:rsidR="00B82511">
        <w:rPr>
          <w:rFonts w:ascii="Calibri" w:hAnsi="Calibri"/>
          <w:sz w:val="24"/>
        </w:rPr>
        <w:t>.</w:t>
      </w:r>
      <w:r>
        <w:rPr>
          <w:rFonts w:ascii="Calibri" w:hAnsi="Calibri"/>
          <w:sz w:val="24"/>
        </w:rPr>
        <w:br/>
      </w:r>
      <w:r>
        <w:rPr>
          <w:rFonts w:ascii="Calibri" w:hAnsi="Calibri"/>
          <w:sz w:val="24"/>
        </w:rPr>
        <w:br/>
        <w:t>The quest to decipher the enigmas of the cosmos is an ongoing endeavor, demanding unwavering dedication and relentless exploration</w:t>
      </w:r>
      <w:r w:rsidR="00B82511">
        <w:rPr>
          <w:rFonts w:ascii="Calibri" w:hAnsi="Calibri"/>
          <w:sz w:val="24"/>
        </w:rPr>
        <w:t>.</w:t>
      </w:r>
      <w:r>
        <w:rPr>
          <w:rFonts w:ascii="Calibri" w:hAnsi="Calibri"/>
          <w:sz w:val="24"/>
        </w:rPr>
        <w:t xml:space="preserve"> With each new telescope peering into the depths of space and every scientific breakthrough pushing the boundaries of human knowledge, we come closer to unriddle the perplexing riddles posed by the universe</w:t>
      </w:r>
      <w:r w:rsidR="00B82511">
        <w:rPr>
          <w:rFonts w:ascii="Calibri" w:hAnsi="Calibri"/>
          <w:sz w:val="24"/>
        </w:rPr>
        <w:t>.</w:t>
      </w:r>
      <w:r>
        <w:rPr>
          <w:rFonts w:ascii="Calibri" w:hAnsi="Calibri"/>
          <w:sz w:val="24"/>
        </w:rPr>
        <w:t xml:space="preserve"> Our journey into the cosmic unknown is fraught with challenges, yet the allure of uncovering the ultimate truths that govern existence propels us forward, forever seeking to unravel the enigmatic nature of our universe</w:t>
      </w:r>
      <w:r w:rsidR="00B82511">
        <w:rPr>
          <w:rFonts w:ascii="Calibri" w:hAnsi="Calibri"/>
          <w:sz w:val="24"/>
        </w:rPr>
        <w:t>.</w:t>
      </w:r>
    </w:p>
    <w:p w:rsidR="00825BFF" w:rsidRDefault="000333A3">
      <w:r>
        <w:rPr>
          <w:rFonts w:ascii="Calibri" w:hAnsi="Calibri"/>
          <w:sz w:val="28"/>
        </w:rPr>
        <w:t>Summary</w:t>
      </w:r>
    </w:p>
    <w:p w:rsidR="00825BFF" w:rsidRDefault="000333A3">
      <w:r>
        <w:rPr>
          <w:rFonts w:ascii="Calibri" w:hAnsi="Calibri"/>
        </w:rPr>
        <w:t>Our exploration of the cosmos is an unwavering quest to unravel the universe's enigmatic mysteries</w:t>
      </w:r>
      <w:r w:rsidR="00B82511">
        <w:rPr>
          <w:rFonts w:ascii="Calibri" w:hAnsi="Calibri"/>
        </w:rPr>
        <w:t>.</w:t>
      </w:r>
      <w:r>
        <w:rPr>
          <w:rFonts w:ascii="Calibri" w:hAnsi="Calibri"/>
        </w:rPr>
        <w:t xml:space="preserve"> Through scientific advancements and tireless exploration, we have unveiled awe-inspiring cosmic wonders, revealing the intricate dance of subatomic particles and the boundless expanse of galaxies</w:t>
      </w:r>
      <w:r w:rsidR="00B82511">
        <w:rPr>
          <w:rFonts w:ascii="Calibri" w:hAnsi="Calibri"/>
        </w:rPr>
        <w:t>.</w:t>
      </w:r>
      <w:r>
        <w:rPr>
          <w:rFonts w:ascii="Calibri" w:hAnsi="Calibri"/>
        </w:rPr>
        <w:t xml:space="preserve"> As we continue our celestial voyage, we are humbled by the vastness of the universe and inspired by its inexhaustible secrets</w:t>
      </w:r>
      <w:r w:rsidR="00B82511">
        <w:rPr>
          <w:rFonts w:ascii="Calibri" w:hAnsi="Calibri"/>
        </w:rPr>
        <w:t>.</w:t>
      </w:r>
      <w:r>
        <w:rPr>
          <w:rFonts w:ascii="Calibri" w:hAnsi="Calibri"/>
        </w:rPr>
        <w:t xml:space="preserve"> The ongoing pursuit of knowledge drives us </w:t>
      </w:r>
      <w:r>
        <w:rPr>
          <w:rFonts w:ascii="Calibri" w:hAnsi="Calibri"/>
        </w:rPr>
        <w:lastRenderedPageBreak/>
        <w:t>forward, propelling us towards a deeper understanding of the universe's profound interconnectedness and the fundamental truths that govern existence</w:t>
      </w:r>
      <w:r w:rsidR="00B82511">
        <w:rPr>
          <w:rFonts w:ascii="Calibri" w:hAnsi="Calibri"/>
        </w:rPr>
        <w:t>.</w:t>
      </w:r>
    </w:p>
    <w:sectPr w:rsidR="00825BF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636136674">
    <w:abstractNumId w:val="8"/>
  </w:num>
  <w:num w:numId="2" w16cid:durableId="130710402">
    <w:abstractNumId w:val="6"/>
  </w:num>
  <w:num w:numId="3" w16cid:durableId="1839271656">
    <w:abstractNumId w:val="5"/>
  </w:num>
  <w:num w:numId="4" w16cid:durableId="1936471774">
    <w:abstractNumId w:val="4"/>
  </w:num>
  <w:num w:numId="5" w16cid:durableId="1477917948">
    <w:abstractNumId w:val="7"/>
  </w:num>
  <w:num w:numId="6" w16cid:durableId="1414206240">
    <w:abstractNumId w:val="3"/>
  </w:num>
  <w:num w:numId="7" w16cid:durableId="1267470778">
    <w:abstractNumId w:val="2"/>
  </w:num>
  <w:num w:numId="8" w16cid:durableId="1199465323">
    <w:abstractNumId w:val="1"/>
  </w:num>
  <w:num w:numId="9" w16cid:durableId="18606612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4"/>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33A3"/>
    <w:rsid w:val="00034616"/>
    <w:rsid w:val="0006063C"/>
    <w:rsid w:val="0015074B"/>
    <w:rsid w:val="0029639D"/>
    <w:rsid w:val="00326F90"/>
    <w:rsid w:val="00825BFF"/>
    <w:rsid w:val="00AA1D8D"/>
    <w:rsid w:val="00B47730"/>
    <w:rsid w:val="00B82511"/>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411B8CCB-74FC-4CB7-8278-1FE9F97A9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367</Words>
  <Characters>2093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2456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2024-01-10T03:58:00Z</dcterms:modified>
  <cp:category/>
</cp:coreProperties>
</file>
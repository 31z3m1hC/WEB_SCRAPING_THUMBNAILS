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7A31" w:rsidRDefault="0033518E">
      <w:pPr>
        <w:jc w:val="center"/>
      </w:pPr>
      <w:r>
        <w:rPr>
          <w:rFonts w:ascii="Calibri" w:hAnsi="Calibri"/>
          <w:sz w:val="44"/>
        </w:rPr>
        <w:t>Cosmic Mysteries Unveiled: The Perseverance of Voyager l</w:t>
      </w:r>
    </w:p>
    <w:p w:rsidR="007F7A31" w:rsidRDefault="0033518E">
      <w:pPr>
        <w:pStyle w:val="NoSpacing"/>
        <w:jc w:val="center"/>
      </w:pPr>
      <w:r>
        <w:rPr>
          <w:rFonts w:ascii="Calibri" w:hAnsi="Calibri"/>
          <w:sz w:val="36"/>
        </w:rPr>
        <w:t>Aurora Spencer</w:t>
      </w:r>
    </w:p>
    <w:p w:rsidR="007F7A31" w:rsidRDefault="0033518E">
      <w:pPr>
        <w:jc w:val="center"/>
      </w:pPr>
      <w:r>
        <w:rPr>
          <w:rFonts w:ascii="Calibri" w:hAnsi="Calibri"/>
          <w:sz w:val="32"/>
        </w:rPr>
        <w:t>aurora</w:t>
      </w:r>
      <w:r w:rsidR="005D27EE">
        <w:rPr>
          <w:rFonts w:ascii="Calibri" w:hAnsi="Calibri"/>
          <w:sz w:val="32"/>
        </w:rPr>
        <w:t>.</w:t>
      </w:r>
      <w:r>
        <w:rPr>
          <w:rFonts w:ascii="Calibri" w:hAnsi="Calibri"/>
          <w:sz w:val="32"/>
        </w:rPr>
        <w:t>spencer@spatiumjourneys</w:t>
      </w:r>
      <w:r w:rsidR="005D27EE">
        <w:rPr>
          <w:rFonts w:ascii="Calibri" w:hAnsi="Calibri"/>
          <w:sz w:val="32"/>
        </w:rPr>
        <w:t>.</w:t>
      </w:r>
      <w:r>
        <w:rPr>
          <w:rFonts w:ascii="Calibri" w:hAnsi="Calibri"/>
          <w:sz w:val="32"/>
        </w:rPr>
        <w:t>com</w:t>
      </w:r>
    </w:p>
    <w:p w:rsidR="007F7A31" w:rsidRDefault="007F7A31"/>
    <w:p w:rsidR="007F7A31" w:rsidRDefault="0033518E">
      <w:r>
        <w:rPr>
          <w:rFonts w:ascii="Calibri" w:hAnsi="Calibri"/>
          <w:sz w:val="24"/>
        </w:rPr>
        <w:t>Where does our place lie among the cosmos' myriad wonders? As we look out into the seemingly boundless expanse above, this question has echoed throughout human history, driving our enduring fascination with celestial exploration</w:t>
      </w:r>
      <w:r w:rsidR="005D27EE">
        <w:rPr>
          <w:rFonts w:ascii="Calibri" w:hAnsi="Calibri"/>
          <w:sz w:val="24"/>
        </w:rPr>
        <w:t>.</w:t>
      </w:r>
      <w:r>
        <w:rPr>
          <w:rFonts w:ascii="Calibri" w:hAnsi="Calibri"/>
          <w:sz w:val="24"/>
        </w:rPr>
        <w:t xml:space="preserve"> In this cosmic quest, one mission stands as a testament to human ingenuity and perseverance: the venerable Voyager 1 spacecraft, the first man-made object to venture beyond the solar system's confines</w:t>
      </w:r>
      <w:r w:rsidR="005D27EE">
        <w:rPr>
          <w:rFonts w:ascii="Calibri" w:hAnsi="Calibri"/>
          <w:sz w:val="24"/>
        </w:rPr>
        <w:t>.</w:t>
      </w:r>
      <w:r>
        <w:rPr>
          <w:rFonts w:ascii="Calibri" w:hAnsi="Calibri"/>
          <w:sz w:val="24"/>
        </w:rPr>
        <w:t xml:space="preserve"> Launched in 1977, Voyager I embarked on a groundbreaking voyage that has captivated the world for over four decades, revealing breathtaking sights, profound insights, and an insatiable curiosity that continues to inspire generations</w:t>
      </w:r>
      <w:r w:rsidR="005D27EE">
        <w:rPr>
          <w:rFonts w:ascii="Calibri" w:hAnsi="Calibri"/>
          <w:sz w:val="24"/>
        </w:rPr>
        <w:t>.</w:t>
      </w:r>
      <w:r>
        <w:rPr>
          <w:rFonts w:ascii="Calibri" w:hAnsi="Calibri"/>
          <w:sz w:val="24"/>
        </w:rPr>
        <w:br/>
      </w:r>
      <w:r>
        <w:rPr>
          <w:rFonts w:ascii="Calibri" w:hAnsi="Calibri"/>
          <w:sz w:val="24"/>
        </w:rPr>
        <w:br/>
        <w:t>Voyager 1's odyssey has taken it across vast distances, embarking on a journey that has led it through the gaseous belts of Jupiter, the mesmerizing rings of Saturn, and the myriad wonders of Uranus and Neptune</w:t>
      </w:r>
      <w:r w:rsidR="005D27EE">
        <w:rPr>
          <w:rFonts w:ascii="Calibri" w:hAnsi="Calibri"/>
          <w:sz w:val="24"/>
        </w:rPr>
        <w:t>.</w:t>
      </w:r>
      <w:r>
        <w:rPr>
          <w:rFonts w:ascii="Calibri" w:hAnsi="Calibri"/>
          <w:sz w:val="24"/>
        </w:rPr>
        <w:t xml:space="preserve"> With every destination, this intrepid spacecraft has delivered stunning imagery, reshaping our understanding of these celestial giants and their fascinating retinue of moons</w:t>
      </w:r>
      <w:r w:rsidR="005D27EE">
        <w:rPr>
          <w:rFonts w:ascii="Calibri" w:hAnsi="Calibri"/>
          <w:sz w:val="24"/>
        </w:rPr>
        <w:t>.</w:t>
      </w:r>
      <w:r>
        <w:rPr>
          <w:rFonts w:ascii="Calibri" w:hAnsi="Calibri"/>
          <w:sz w:val="24"/>
        </w:rPr>
        <w:t xml:space="preserve"> Its cameras have captured unforgettable vistas of Earth's sibling planets, their dynamic weather systems, and captivating geological features, providing us with an unprecedented glimpse into our cosmic neighborhood</w:t>
      </w:r>
      <w:r w:rsidR="005D27EE">
        <w:rPr>
          <w:rFonts w:ascii="Calibri" w:hAnsi="Calibri"/>
          <w:sz w:val="24"/>
        </w:rPr>
        <w:t>.</w:t>
      </w:r>
      <w:r>
        <w:rPr>
          <w:rFonts w:ascii="Calibri" w:hAnsi="Calibri"/>
          <w:sz w:val="24"/>
        </w:rPr>
        <w:br/>
      </w:r>
      <w:r>
        <w:rPr>
          <w:rFonts w:ascii="Calibri" w:hAnsi="Calibri"/>
          <w:sz w:val="24"/>
        </w:rPr>
        <w:br/>
        <w:t>Beyond these encounters, Voyager I has ventured into the interstellar wilderness, an uncharted realm where human presence has never before reached</w:t>
      </w:r>
      <w:r w:rsidR="005D27EE">
        <w:rPr>
          <w:rFonts w:ascii="Calibri" w:hAnsi="Calibri"/>
          <w:sz w:val="24"/>
        </w:rPr>
        <w:t>.</w:t>
      </w:r>
      <w:r>
        <w:rPr>
          <w:rFonts w:ascii="Calibri" w:hAnsi="Calibri"/>
          <w:sz w:val="24"/>
        </w:rPr>
        <w:t xml:space="preserve"> In 2012, it crossed the boundary into interstellar space, becoming the first spacecraft to do so, marking a milestone in human exploration</w:t>
      </w:r>
      <w:r w:rsidR="005D27EE">
        <w:rPr>
          <w:rFonts w:ascii="Calibri" w:hAnsi="Calibri"/>
          <w:sz w:val="24"/>
        </w:rPr>
        <w:t>.</w:t>
      </w:r>
      <w:r>
        <w:rPr>
          <w:rFonts w:ascii="Calibri" w:hAnsi="Calibri"/>
          <w:sz w:val="24"/>
        </w:rPr>
        <w:t xml:space="preserve"> This historic feat has given us a taste of the cosmic ocean that awaits us beyond the heliosphere, the protective bubble shaped by the Sun, providing valuable insights into the nature of interstellar winds, energetic particles, and the mysteries that lie beyond the solar system's edge</w:t>
      </w:r>
      <w:r w:rsidR="005D27EE">
        <w:rPr>
          <w:rFonts w:ascii="Calibri" w:hAnsi="Calibri"/>
          <w:sz w:val="24"/>
        </w:rPr>
        <w:t>.</w:t>
      </w:r>
    </w:p>
    <w:p w:rsidR="007F7A31" w:rsidRDefault="0033518E">
      <w:r>
        <w:rPr>
          <w:rFonts w:ascii="Calibri" w:hAnsi="Calibri"/>
          <w:sz w:val="28"/>
        </w:rPr>
        <w:t>Summary</w:t>
      </w:r>
    </w:p>
    <w:p w:rsidR="007F7A31" w:rsidRDefault="0033518E">
      <w:r>
        <w:rPr>
          <w:rFonts w:ascii="Calibri" w:hAnsi="Calibri"/>
        </w:rPr>
        <w:t>Voyager 1's pioneering mission has transformed our understanding of the solar system, expanded our knowledge of planetary science, and propelled us into the unexplored realm of interstellar space</w:t>
      </w:r>
      <w:r w:rsidR="005D27EE">
        <w:rPr>
          <w:rFonts w:ascii="Calibri" w:hAnsi="Calibri"/>
        </w:rPr>
        <w:t>.</w:t>
      </w:r>
      <w:r>
        <w:rPr>
          <w:rFonts w:ascii="Calibri" w:hAnsi="Calibri"/>
        </w:rPr>
        <w:t xml:space="preserve"> Its extraordinary journey serves as a testament to human curiosity, </w:t>
      </w:r>
      <w:r>
        <w:rPr>
          <w:rFonts w:ascii="Calibri" w:hAnsi="Calibri"/>
        </w:rPr>
        <w:lastRenderedPageBreak/>
        <w:t>engineering prowess, and the unwavering pursuit of knowledge</w:t>
      </w:r>
      <w:r w:rsidR="005D27EE">
        <w:rPr>
          <w:rFonts w:ascii="Calibri" w:hAnsi="Calibri"/>
        </w:rPr>
        <w:t>.</w:t>
      </w:r>
      <w:r>
        <w:rPr>
          <w:rFonts w:ascii="Calibri" w:hAnsi="Calibri"/>
        </w:rPr>
        <w:t xml:space="preserve"> From the time of its launch, this venerable spacecraft has enthralled us with awe-inspiring images, groundbreaking discoveries, and a glimpse into the vastness of our universe</w:t>
      </w:r>
      <w:r w:rsidR="005D27EE">
        <w:rPr>
          <w:rFonts w:ascii="Calibri" w:hAnsi="Calibri"/>
        </w:rPr>
        <w:t>.</w:t>
      </w:r>
      <w:r>
        <w:rPr>
          <w:rFonts w:ascii="Calibri" w:hAnsi="Calibri"/>
        </w:rPr>
        <w:t xml:space="preserve"> Voyager I remains a beacon of innovation, embodying our insatiable desire to explore the cosmos and unravel its secrets, leaving us in awe of the universe's infinite wonders</w:t>
      </w:r>
      <w:r w:rsidR="005D27EE">
        <w:rPr>
          <w:rFonts w:ascii="Calibri" w:hAnsi="Calibri"/>
        </w:rPr>
        <w:t>.</w:t>
      </w:r>
    </w:p>
    <w:sectPr w:rsidR="007F7A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8042868">
    <w:abstractNumId w:val="8"/>
  </w:num>
  <w:num w:numId="2" w16cid:durableId="1719668411">
    <w:abstractNumId w:val="6"/>
  </w:num>
  <w:num w:numId="3" w16cid:durableId="207451368">
    <w:abstractNumId w:val="5"/>
  </w:num>
  <w:num w:numId="4" w16cid:durableId="114100224">
    <w:abstractNumId w:val="4"/>
  </w:num>
  <w:num w:numId="5" w16cid:durableId="697659546">
    <w:abstractNumId w:val="7"/>
  </w:num>
  <w:num w:numId="6" w16cid:durableId="2024163234">
    <w:abstractNumId w:val="3"/>
  </w:num>
  <w:num w:numId="7" w16cid:durableId="774640236">
    <w:abstractNumId w:val="2"/>
  </w:num>
  <w:num w:numId="8" w16cid:durableId="179437793">
    <w:abstractNumId w:val="1"/>
  </w:num>
  <w:num w:numId="9" w16cid:durableId="82493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18E"/>
    <w:rsid w:val="005D27EE"/>
    <w:rsid w:val="007F7A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
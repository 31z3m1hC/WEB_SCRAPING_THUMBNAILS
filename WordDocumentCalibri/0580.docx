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F91" w:rsidRDefault="00D72C4F">
      <w:pPr>
        <w:jc w:val="center"/>
      </w:pPr>
      <w:r>
        <w:rPr>
          <w:rFonts w:ascii="Calibri" w:hAnsi="Calibri"/>
          <w:sz w:val="44"/>
        </w:rPr>
        <w:t>Unveiling the Enigmatic Universe: A Cosmic Journey through Mysteries</w:t>
      </w:r>
    </w:p>
    <w:p w:rsidR="00C54F91" w:rsidRDefault="00D72C4F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FF205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Marianne Withers</w:t>
      </w:r>
    </w:p>
    <w:p w:rsidR="00C54F91" w:rsidRDefault="00D72C4F">
      <w:pPr>
        <w:jc w:val="center"/>
      </w:pPr>
      <w:r>
        <w:rPr>
          <w:rFonts w:ascii="Calibri" w:hAnsi="Calibri"/>
          <w:sz w:val="32"/>
        </w:rPr>
        <w:t>mwithers@bridgewater</w:t>
      </w:r>
      <w:r w:rsidR="00FF205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ac</w:t>
      </w:r>
      <w:r w:rsidR="00FF205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uk</w:t>
      </w:r>
    </w:p>
    <w:p w:rsidR="00C54F91" w:rsidRDefault="00C54F91"/>
    <w:p w:rsidR="00C54F91" w:rsidRDefault="00D72C4F">
      <w:r>
        <w:rPr>
          <w:rFonts w:ascii="Calibri" w:hAnsi="Calibri"/>
          <w:sz w:val="24"/>
        </w:rPr>
        <w:t>As we embark on a cosmic odyssey of exploration and discovery, we find ourselves captivated by the mysteries of our universe</w:t>
      </w:r>
      <w:r w:rsidR="00FF20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vast expanse of galaxies scattered across the night sky to the enigmas of black holes and the origin of life, the universe presents us with a symphony of unanswered questions</w:t>
      </w:r>
      <w:r w:rsidR="00FF20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journey begins with a quest to unravel the secrets of dark matter and dark energy, elusive forces that govern the fate of the cosmos</w:t>
      </w:r>
      <w:r w:rsidR="00FF20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will delve into the realm of quantum mechanics, where particles exhibit paradoxical behaviors that challenge our understanding of reality</w:t>
      </w:r>
      <w:r w:rsidR="00FF20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 an insatiable curiosity, we venture into the realm of space-time, pondering the nature of gravity and the curvature of the fabric of reality</w:t>
      </w:r>
      <w:r w:rsidR="00FF20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investigate the mind-boggling concept of wormholes, hypothetical tunnels connecting distant points in space, and the possibility of traversing the vastness of the cosmos in the blink of an eye</w:t>
      </w:r>
      <w:r w:rsidR="00FF20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gaze upon the celestial tapestry above, we ponder the cosmic microwave background radiation, a remnant of the primordial universe, holding clues to the birth of our universe</w:t>
      </w:r>
      <w:r w:rsidR="00FF20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Finally, we confront the enduring enigma of life's origins</w:t>
      </w:r>
      <w:r w:rsidR="00FF20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meticulous observations and scientific inquiry, we explore the possibilities of life beyond Earth, considering the prospects of life on Mars, Europa, and countless other celestial bodies</w:t>
      </w:r>
      <w:r w:rsidR="00FF20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probe the mysteries of evolution, seeking to understand the intricate mechanisms that led to the extraordinary diversity of life on our planet</w:t>
      </w:r>
      <w:r w:rsidR="00FF205D">
        <w:rPr>
          <w:rFonts w:ascii="Calibri" w:hAnsi="Calibri"/>
          <w:sz w:val="24"/>
        </w:rPr>
        <w:t>.</w:t>
      </w:r>
    </w:p>
    <w:p w:rsidR="00C54F91" w:rsidRDefault="00D72C4F">
      <w:r>
        <w:rPr>
          <w:rFonts w:ascii="Calibri" w:hAnsi="Calibri"/>
          <w:sz w:val="28"/>
        </w:rPr>
        <w:t>Summary</w:t>
      </w:r>
    </w:p>
    <w:p w:rsidR="00C54F91" w:rsidRDefault="00D72C4F">
      <w:r>
        <w:rPr>
          <w:rFonts w:ascii="Calibri" w:hAnsi="Calibri"/>
        </w:rPr>
        <w:t>Our journey into the enigmatic universe has unveiled glimpses of the profound mysteries that lie beyond our current understanding</w:t>
      </w:r>
      <w:r w:rsidR="00FF205D">
        <w:rPr>
          <w:rFonts w:ascii="Calibri" w:hAnsi="Calibri"/>
        </w:rPr>
        <w:t>.</w:t>
      </w:r>
      <w:r>
        <w:rPr>
          <w:rFonts w:ascii="Calibri" w:hAnsi="Calibri"/>
        </w:rPr>
        <w:t xml:space="preserve"> From the vastness of galaxies to the quantum realm and the enigma of life's origins, we have explored the captivating frontiers of science</w:t>
      </w:r>
      <w:r w:rsidR="00FF205D">
        <w:rPr>
          <w:rFonts w:ascii="Calibri" w:hAnsi="Calibri"/>
        </w:rPr>
        <w:t>.</w:t>
      </w:r>
      <w:r>
        <w:rPr>
          <w:rFonts w:ascii="Calibri" w:hAnsi="Calibri"/>
        </w:rPr>
        <w:t xml:space="preserve"> While many questions remain unanswered, our insatiable curiosity and relentless pursuit of knowledge propel us forward, forever seeking to unravel the secrets of our cosmic home</w:t>
      </w:r>
      <w:r w:rsidR="00FF205D">
        <w:rPr>
          <w:rFonts w:ascii="Calibri" w:hAnsi="Calibri"/>
        </w:rPr>
        <w:t>.</w:t>
      </w:r>
    </w:p>
    <w:sectPr w:rsidR="00C54F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905252">
    <w:abstractNumId w:val="8"/>
  </w:num>
  <w:num w:numId="2" w16cid:durableId="953754875">
    <w:abstractNumId w:val="6"/>
  </w:num>
  <w:num w:numId="3" w16cid:durableId="188566379">
    <w:abstractNumId w:val="5"/>
  </w:num>
  <w:num w:numId="4" w16cid:durableId="370692856">
    <w:abstractNumId w:val="4"/>
  </w:num>
  <w:num w:numId="5" w16cid:durableId="414744290">
    <w:abstractNumId w:val="7"/>
  </w:num>
  <w:num w:numId="6" w16cid:durableId="882790638">
    <w:abstractNumId w:val="3"/>
  </w:num>
  <w:num w:numId="7" w16cid:durableId="609242372">
    <w:abstractNumId w:val="2"/>
  </w:num>
  <w:num w:numId="8" w16cid:durableId="1733580069">
    <w:abstractNumId w:val="1"/>
  </w:num>
  <w:num w:numId="9" w16cid:durableId="35889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4F91"/>
    <w:rsid w:val="00CB0664"/>
    <w:rsid w:val="00D72C4F"/>
    <w:rsid w:val="00FC693F"/>
    <w:rsid w:val="00FF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
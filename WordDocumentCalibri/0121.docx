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969BC" w:rsidRDefault="003745E7">
      <w:pPr>
        <w:jc w:val="center"/>
      </w:pPr>
      <w:r>
        <w:rPr>
          <w:rFonts w:ascii="Calibri" w:hAnsi="Calibri"/>
          <w:sz w:val="44"/>
        </w:rPr>
        <w:t>Untangling the Enigma of Dark Matter</w:t>
      </w:r>
    </w:p>
    <w:p w:rsidR="001969BC" w:rsidRDefault="003745E7">
      <w:pPr>
        <w:pStyle w:val="NoSpacing"/>
        <w:jc w:val="center"/>
      </w:pPr>
      <w:r>
        <w:rPr>
          <w:rFonts w:ascii="Calibri" w:hAnsi="Calibri"/>
          <w:sz w:val="36"/>
        </w:rPr>
        <w:t>Ethan Siegel</w:t>
      </w:r>
    </w:p>
    <w:p w:rsidR="001969BC" w:rsidRDefault="003745E7">
      <w:pPr>
        <w:jc w:val="center"/>
      </w:pPr>
      <w:r>
        <w:rPr>
          <w:rFonts w:ascii="Calibri" w:hAnsi="Calibri"/>
          <w:sz w:val="32"/>
        </w:rPr>
        <w:t>ethan</w:t>
      </w:r>
      <w:r w:rsidR="00F820B8">
        <w:rPr>
          <w:rFonts w:ascii="Calibri" w:hAnsi="Calibri"/>
          <w:sz w:val="32"/>
        </w:rPr>
        <w:t>.</w:t>
      </w:r>
      <w:r>
        <w:rPr>
          <w:rFonts w:ascii="Calibri" w:hAnsi="Calibri"/>
          <w:sz w:val="32"/>
        </w:rPr>
        <w:t>siegel@gmail</w:t>
      </w:r>
      <w:r w:rsidR="00F820B8">
        <w:rPr>
          <w:rFonts w:ascii="Calibri" w:hAnsi="Calibri"/>
          <w:sz w:val="32"/>
        </w:rPr>
        <w:t>.</w:t>
      </w:r>
      <w:r>
        <w:rPr>
          <w:rFonts w:ascii="Calibri" w:hAnsi="Calibri"/>
          <w:sz w:val="32"/>
        </w:rPr>
        <w:t>com</w:t>
      </w:r>
    </w:p>
    <w:p w:rsidR="001969BC" w:rsidRDefault="001969BC"/>
    <w:p w:rsidR="001969BC" w:rsidRDefault="003745E7">
      <w:r>
        <w:rPr>
          <w:rFonts w:ascii="Calibri" w:hAnsi="Calibri"/>
          <w:sz w:val="24"/>
        </w:rPr>
        <w:t>From the depths of the cosmos, a mystery unfolds, captivating the minds of scientists and baffling our understanding of the universe</w:t>
      </w:r>
      <w:r w:rsidR="00F820B8">
        <w:rPr>
          <w:rFonts w:ascii="Calibri" w:hAnsi="Calibri"/>
          <w:sz w:val="24"/>
        </w:rPr>
        <w:t>.</w:t>
      </w:r>
      <w:r>
        <w:rPr>
          <w:rFonts w:ascii="Calibri" w:hAnsi="Calibri"/>
          <w:sz w:val="24"/>
        </w:rPr>
        <w:t xml:space="preserve"> Dark matter, an elusive substance that permeates the galaxies, exerts its gravitational influence, shaping the fabric of space and time</w:t>
      </w:r>
      <w:r w:rsidR="00F820B8">
        <w:rPr>
          <w:rFonts w:ascii="Calibri" w:hAnsi="Calibri"/>
          <w:sz w:val="24"/>
        </w:rPr>
        <w:t>.</w:t>
      </w:r>
      <w:r>
        <w:rPr>
          <w:rFonts w:ascii="Calibri" w:hAnsi="Calibri"/>
          <w:sz w:val="24"/>
        </w:rPr>
        <w:t xml:space="preserve"> We glimpse its presence through its gravitational interactions, yet its true nature remains shrouded in enigma</w:t>
      </w:r>
      <w:r w:rsidR="00F820B8">
        <w:rPr>
          <w:rFonts w:ascii="Calibri" w:hAnsi="Calibri"/>
          <w:sz w:val="24"/>
        </w:rPr>
        <w:t>.</w:t>
      </w:r>
      <w:r>
        <w:rPr>
          <w:rFonts w:ascii="Calibri" w:hAnsi="Calibri"/>
          <w:sz w:val="24"/>
        </w:rPr>
        <w:t xml:space="preserve"> Delving into this cosmic puzzle, we embark on a quest to unravel the secrets of dark matter, exploring its implications for our understanding of the universe and the fundamental laws that govern its existence</w:t>
      </w:r>
      <w:r w:rsidR="00F820B8">
        <w:rPr>
          <w:rFonts w:ascii="Calibri" w:hAnsi="Calibri"/>
          <w:sz w:val="24"/>
        </w:rPr>
        <w:t>.</w:t>
      </w:r>
      <w:r>
        <w:rPr>
          <w:rFonts w:ascii="Calibri" w:hAnsi="Calibri"/>
          <w:sz w:val="24"/>
        </w:rPr>
        <w:br/>
      </w:r>
      <w:r>
        <w:rPr>
          <w:rFonts w:ascii="Calibri" w:hAnsi="Calibri"/>
          <w:sz w:val="24"/>
        </w:rPr>
        <w:br/>
        <w:t>In the vast reaches of the universe, galaxies dance in a delicate ballet, tracing intricate patterns across the cosmos</w:t>
      </w:r>
      <w:r w:rsidR="00F820B8">
        <w:rPr>
          <w:rFonts w:ascii="Calibri" w:hAnsi="Calibri"/>
          <w:sz w:val="24"/>
        </w:rPr>
        <w:t>.</w:t>
      </w:r>
      <w:r>
        <w:rPr>
          <w:rFonts w:ascii="Calibri" w:hAnsi="Calibri"/>
          <w:sz w:val="24"/>
        </w:rPr>
        <w:t xml:space="preserve"> The observed motions of these galaxies betray the presence of an unseen force, a gravitational dance master pulling the strings</w:t>
      </w:r>
      <w:r w:rsidR="00F820B8">
        <w:rPr>
          <w:rFonts w:ascii="Calibri" w:hAnsi="Calibri"/>
          <w:sz w:val="24"/>
        </w:rPr>
        <w:t>.</w:t>
      </w:r>
      <w:r>
        <w:rPr>
          <w:rFonts w:ascii="Calibri" w:hAnsi="Calibri"/>
          <w:sz w:val="24"/>
        </w:rPr>
        <w:t xml:space="preserve"> This enigmatic entity is dark matter, a mysterious substance that comprises a staggering 27% of the universe's energy budget</w:t>
      </w:r>
      <w:r w:rsidR="00F820B8">
        <w:rPr>
          <w:rFonts w:ascii="Calibri" w:hAnsi="Calibri"/>
          <w:sz w:val="24"/>
        </w:rPr>
        <w:t>.</w:t>
      </w:r>
      <w:r>
        <w:rPr>
          <w:rFonts w:ascii="Calibri" w:hAnsi="Calibri"/>
          <w:sz w:val="24"/>
        </w:rPr>
        <w:t xml:space="preserve"> It is a cosmic ghost, leaving no direct trace of its existence, yet its gravitational fingerprints are indelibly etched upon the fabric of spacetime</w:t>
      </w:r>
      <w:r w:rsidR="00F820B8">
        <w:rPr>
          <w:rFonts w:ascii="Calibri" w:hAnsi="Calibri"/>
          <w:sz w:val="24"/>
        </w:rPr>
        <w:t>.</w:t>
      </w:r>
      <w:r>
        <w:rPr>
          <w:rFonts w:ascii="Calibri" w:hAnsi="Calibri"/>
          <w:sz w:val="24"/>
        </w:rPr>
        <w:br/>
      </w:r>
      <w:r>
        <w:rPr>
          <w:rFonts w:ascii="Calibri" w:hAnsi="Calibri"/>
          <w:sz w:val="24"/>
        </w:rPr>
        <w:br/>
        <w:t>As we peer deeper into the cosmos, the mysteries surrounding dark matter only deepen</w:t>
      </w:r>
      <w:r w:rsidR="00F820B8">
        <w:rPr>
          <w:rFonts w:ascii="Calibri" w:hAnsi="Calibri"/>
          <w:sz w:val="24"/>
        </w:rPr>
        <w:t>.</w:t>
      </w:r>
      <w:r>
        <w:rPr>
          <w:rFonts w:ascii="Calibri" w:hAnsi="Calibri"/>
          <w:sz w:val="24"/>
        </w:rPr>
        <w:t xml:space="preserve"> Its gravitational grasp extends far beyond the realm of galaxies, weaving its influence across vast cosmic clusters</w:t>
      </w:r>
      <w:r w:rsidR="00F820B8">
        <w:rPr>
          <w:rFonts w:ascii="Calibri" w:hAnsi="Calibri"/>
          <w:sz w:val="24"/>
        </w:rPr>
        <w:t>.</w:t>
      </w:r>
      <w:r>
        <w:rPr>
          <w:rFonts w:ascii="Calibri" w:hAnsi="Calibri"/>
          <w:sz w:val="24"/>
        </w:rPr>
        <w:t xml:space="preserve"> This unseen architect shapes the destiny of galaxies, dictating their motions and orchestrating their intricate choreography</w:t>
      </w:r>
      <w:r w:rsidR="00F820B8">
        <w:rPr>
          <w:rFonts w:ascii="Calibri" w:hAnsi="Calibri"/>
          <w:sz w:val="24"/>
        </w:rPr>
        <w:t>.</w:t>
      </w:r>
      <w:r>
        <w:rPr>
          <w:rFonts w:ascii="Calibri" w:hAnsi="Calibri"/>
          <w:sz w:val="24"/>
        </w:rPr>
        <w:t xml:space="preserve"> Dark matter's gravitational embrace is a testament to its profound impact on the universe, influencing the formation and evolution of galaxies, clusters, and the cosmos itself</w:t>
      </w:r>
      <w:r w:rsidR="00F820B8">
        <w:rPr>
          <w:rFonts w:ascii="Calibri" w:hAnsi="Calibri"/>
          <w:sz w:val="24"/>
        </w:rPr>
        <w:t>.</w:t>
      </w:r>
    </w:p>
    <w:p w:rsidR="001969BC" w:rsidRDefault="003745E7">
      <w:r>
        <w:rPr>
          <w:rFonts w:ascii="Calibri" w:hAnsi="Calibri"/>
          <w:sz w:val="28"/>
        </w:rPr>
        <w:t>Summary</w:t>
      </w:r>
    </w:p>
    <w:p w:rsidR="001969BC" w:rsidRDefault="003745E7">
      <w:r>
        <w:rPr>
          <w:rFonts w:ascii="Calibri" w:hAnsi="Calibri"/>
        </w:rPr>
        <w:t>Dark matter, a cosmic enigma, captivates the minds of scientists as it weaves its unseen influence across the universe</w:t>
      </w:r>
      <w:r w:rsidR="00F820B8">
        <w:rPr>
          <w:rFonts w:ascii="Calibri" w:hAnsi="Calibri"/>
        </w:rPr>
        <w:t>.</w:t>
      </w:r>
      <w:r>
        <w:rPr>
          <w:rFonts w:ascii="Calibri" w:hAnsi="Calibri"/>
        </w:rPr>
        <w:t xml:space="preserve"> Comprising a quarter of the universe's energy, this mysterious substance exerts a gravitational dominance, guiding the motions of galaxies and shaping the architecture of cosmic structures</w:t>
      </w:r>
      <w:r w:rsidR="00F820B8">
        <w:rPr>
          <w:rFonts w:ascii="Calibri" w:hAnsi="Calibri"/>
        </w:rPr>
        <w:t>.</w:t>
      </w:r>
      <w:r>
        <w:rPr>
          <w:rFonts w:ascii="Calibri" w:hAnsi="Calibri"/>
        </w:rPr>
        <w:t xml:space="preserve"> Despite its pervasive presence, dark matter remains elusive, its true nature shrouded in mystery</w:t>
      </w:r>
      <w:r w:rsidR="00F820B8">
        <w:rPr>
          <w:rFonts w:ascii="Calibri" w:hAnsi="Calibri"/>
        </w:rPr>
        <w:t>.</w:t>
      </w:r>
      <w:r>
        <w:rPr>
          <w:rFonts w:ascii="Calibri" w:hAnsi="Calibri"/>
        </w:rPr>
        <w:t xml:space="preserve"> As we delve deeper into the cosmos, the quest to unravel the secrets of dark matter intensifies, promising profound insights into the fundamental laws governing the universe and the nature of reality itself</w:t>
      </w:r>
      <w:r w:rsidR="00F820B8">
        <w:rPr>
          <w:rFonts w:ascii="Calibri" w:hAnsi="Calibri"/>
        </w:rPr>
        <w:t>.</w:t>
      </w:r>
    </w:p>
    <w:sectPr w:rsidR="001969B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28174558">
    <w:abstractNumId w:val="8"/>
  </w:num>
  <w:num w:numId="2" w16cid:durableId="454105882">
    <w:abstractNumId w:val="6"/>
  </w:num>
  <w:num w:numId="3" w16cid:durableId="1010909565">
    <w:abstractNumId w:val="5"/>
  </w:num>
  <w:num w:numId="4" w16cid:durableId="1630891625">
    <w:abstractNumId w:val="4"/>
  </w:num>
  <w:num w:numId="5" w16cid:durableId="960570137">
    <w:abstractNumId w:val="7"/>
  </w:num>
  <w:num w:numId="6" w16cid:durableId="1981500415">
    <w:abstractNumId w:val="3"/>
  </w:num>
  <w:num w:numId="7" w16cid:durableId="819230056">
    <w:abstractNumId w:val="2"/>
  </w:num>
  <w:num w:numId="8" w16cid:durableId="203057101">
    <w:abstractNumId w:val="1"/>
  </w:num>
  <w:num w:numId="9" w16cid:durableId="2343170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969BC"/>
    <w:rsid w:val="0029639D"/>
    <w:rsid w:val="00326F90"/>
    <w:rsid w:val="003745E7"/>
    <w:rsid w:val="00AA1D8D"/>
    <w:rsid w:val="00B47730"/>
    <w:rsid w:val="00CB0664"/>
    <w:rsid w:val="00F820B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411B8CCB-74FC-4CB7-8278-1FE9F97A9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346</Words>
  <Characters>1978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2320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2024-01-10T03:58:00Z</dcterms:modified>
  <cp:category/>
</cp:coreProperties>
</file>
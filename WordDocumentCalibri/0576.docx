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FB7" w:rsidRDefault="00AA27DC">
      <w:pPr>
        <w:jc w:val="center"/>
      </w:pPr>
      <w:r>
        <w:rPr>
          <w:rFonts w:ascii="Calibri" w:hAnsi="Calibri"/>
          <w:sz w:val="44"/>
        </w:rPr>
        <w:t>Unveiling the Dance of Galaxies</w:t>
      </w:r>
    </w:p>
    <w:p w:rsidR="00416FB7" w:rsidRDefault="00AA27DC">
      <w:pPr>
        <w:pStyle w:val="NoSpacing"/>
        <w:jc w:val="center"/>
      </w:pPr>
      <w:r>
        <w:rPr>
          <w:rFonts w:ascii="Calibri" w:hAnsi="Calibri"/>
          <w:sz w:val="36"/>
        </w:rPr>
        <w:t>Advika Mehra</w:t>
      </w:r>
    </w:p>
    <w:p w:rsidR="00416FB7" w:rsidRDefault="00AA27DC">
      <w:pPr>
        <w:jc w:val="center"/>
      </w:pPr>
      <w:r>
        <w:rPr>
          <w:rFonts w:ascii="Calibri" w:hAnsi="Calibri"/>
          <w:sz w:val="32"/>
        </w:rPr>
        <w:t>advika</w:t>
      </w:r>
      <w:r w:rsidR="00353CCB">
        <w:rPr>
          <w:rFonts w:ascii="Calibri" w:hAnsi="Calibri"/>
          <w:sz w:val="32"/>
        </w:rPr>
        <w:t>.</w:t>
      </w:r>
      <w:r>
        <w:rPr>
          <w:rFonts w:ascii="Calibri" w:hAnsi="Calibri"/>
          <w:sz w:val="32"/>
        </w:rPr>
        <w:t>mehra@dataresearch</w:t>
      </w:r>
      <w:r w:rsidR="00353CCB">
        <w:rPr>
          <w:rFonts w:ascii="Calibri" w:hAnsi="Calibri"/>
          <w:sz w:val="32"/>
        </w:rPr>
        <w:t>.</w:t>
      </w:r>
      <w:r>
        <w:rPr>
          <w:rFonts w:ascii="Calibri" w:hAnsi="Calibri"/>
          <w:sz w:val="32"/>
        </w:rPr>
        <w:t>org</w:t>
      </w:r>
    </w:p>
    <w:p w:rsidR="00416FB7" w:rsidRDefault="00416FB7"/>
    <w:p w:rsidR="00416FB7" w:rsidRDefault="00AA27DC">
      <w:r>
        <w:rPr>
          <w:rFonts w:ascii="Calibri" w:hAnsi="Calibri"/>
          <w:sz w:val="24"/>
        </w:rPr>
        <w:t>Space, in its boundless expanse, holds cosmic wonders that ignite curiosity in the hearts of scientists and astronomers alike</w:t>
      </w:r>
      <w:r w:rsidR="00353CCB">
        <w:rPr>
          <w:rFonts w:ascii="Calibri" w:hAnsi="Calibri"/>
          <w:sz w:val="24"/>
        </w:rPr>
        <w:t>.</w:t>
      </w:r>
      <w:r>
        <w:rPr>
          <w:rFonts w:ascii="Calibri" w:hAnsi="Calibri"/>
          <w:sz w:val="24"/>
        </w:rPr>
        <w:t xml:space="preserve"> Among these celestial marvels are galaxies, vast collections of stars, gas, and dust, dancing in a synchronized and rhythmic ballet of existence</w:t>
      </w:r>
      <w:r w:rsidR="00353CCB">
        <w:rPr>
          <w:rFonts w:ascii="Calibri" w:hAnsi="Calibri"/>
          <w:sz w:val="24"/>
        </w:rPr>
        <w:t>.</w:t>
      </w:r>
      <w:r>
        <w:rPr>
          <w:rFonts w:ascii="Calibri" w:hAnsi="Calibri"/>
          <w:sz w:val="24"/>
        </w:rPr>
        <w:t xml:space="preserve"> To comprehend this dynamic and captivating interplay of galaxies, we must embark on a journey into the depths of space and time, exploring their formation, evolution, and the intricate relationships that bind them together, influencing the fabric of the universe</w:t>
      </w:r>
      <w:r w:rsidR="00353CCB">
        <w:rPr>
          <w:rFonts w:ascii="Calibri" w:hAnsi="Calibri"/>
          <w:sz w:val="24"/>
        </w:rPr>
        <w:t>.</w:t>
      </w:r>
      <w:r>
        <w:rPr>
          <w:rFonts w:ascii="Calibri" w:hAnsi="Calibri"/>
          <w:sz w:val="24"/>
        </w:rPr>
        <w:br/>
      </w:r>
      <w:r>
        <w:rPr>
          <w:rFonts w:ascii="Calibri" w:hAnsi="Calibri"/>
          <w:sz w:val="24"/>
        </w:rPr>
        <w:br/>
        <w:t>Unraveling the mysteries of galaxy formation, the first act of this cosmic theater, reveals the profound capabilities of the universe to create structured order out of seemingly chaotic conditions</w:t>
      </w:r>
      <w:r w:rsidR="00353CCB">
        <w:rPr>
          <w:rFonts w:ascii="Calibri" w:hAnsi="Calibri"/>
          <w:sz w:val="24"/>
        </w:rPr>
        <w:t>.</w:t>
      </w:r>
      <w:r>
        <w:rPr>
          <w:rFonts w:ascii="Calibri" w:hAnsi="Calibri"/>
          <w:sz w:val="24"/>
        </w:rPr>
        <w:t xml:space="preserve"> As vast clouds of primordial hydrogen and helium collapse under their own gravity, these stellar metropolises take shape, their form influenced by invisible forces and the subtle interplay of matter and energy</w:t>
      </w:r>
      <w:r w:rsidR="00353CCB">
        <w:rPr>
          <w:rFonts w:ascii="Calibri" w:hAnsi="Calibri"/>
          <w:sz w:val="24"/>
        </w:rPr>
        <w:t>.</w:t>
      </w:r>
      <w:r>
        <w:rPr>
          <w:rFonts w:ascii="Calibri" w:hAnsi="Calibri"/>
          <w:sz w:val="24"/>
        </w:rPr>
        <w:br/>
      </w:r>
      <w:r>
        <w:rPr>
          <w:rFonts w:ascii="Calibri" w:hAnsi="Calibri"/>
          <w:sz w:val="24"/>
        </w:rPr>
        <w:br/>
        <w:t>Galaxies, as they dance through the eons, undergo a continuous process of evolution</w:t>
      </w:r>
      <w:r w:rsidR="00353CCB">
        <w:rPr>
          <w:rFonts w:ascii="Calibri" w:hAnsi="Calibri"/>
          <w:sz w:val="24"/>
        </w:rPr>
        <w:t>.</w:t>
      </w:r>
      <w:r>
        <w:rPr>
          <w:rFonts w:ascii="Calibri" w:hAnsi="Calibri"/>
          <w:sz w:val="24"/>
        </w:rPr>
        <w:t xml:space="preserve"> Like celestial dancers transforming their steps, they change their appearance and behavior over vast stretches of time</w:t>
      </w:r>
      <w:r w:rsidR="00353CCB">
        <w:rPr>
          <w:rFonts w:ascii="Calibri" w:hAnsi="Calibri"/>
          <w:sz w:val="24"/>
        </w:rPr>
        <w:t>.</w:t>
      </w:r>
      <w:r>
        <w:rPr>
          <w:rFonts w:ascii="Calibri" w:hAnsi="Calibri"/>
          <w:sz w:val="24"/>
        </w:rPr>
        <w:t xml:space="preserve"> In their youthful stages, they are often vibrant with star formation, their swirling arms glowing with the light of newborn stars</w:t>
      </w:r>
      <w:r w:rsidR="00353CCB">
        <w:rPr>
          <w:rFonts w:ascii="Calibri" w:hAnsi="Calibri"/>
          <w:sz w:val="24"/>
        </w:rPr>
        <w:t>.</w:t>
      </w:r>
      <w:r>
        <w:rPr>
          <w:rFonts w:ascii="Calibri" w:hAnsi="Calibri"/>
          <w:sz w:val="24"/>
        </w:rPr>
        <w:t xml:space="preserve"> As they mature, their star-forming activity might wane, leading to a more sedate existence, their youthful glow replaced by a serene stability</w:t>
      </w:r>
      <w:r w:rsidR="00353CCB">
        <w:rPr>
          <w:rFonts w:ascii="Calibri" w:hAnsi="Calibri"/>
          <w:sz w:val="24"/>
        </w:rPr>
        <w:t>.</w:t>
      </w:r>
    </w:p>
    <w:p w:rsidR="00416FB7" w:rsidRDefault="00AA27DC">
      <w:r>
        <w:rPr>
          <w:rFonts w:ascii="Calibri" w:hAnsi="Calibri"/>
          <w:sz w:val="28"/>
        </w:rPr>
        <w:t>Summary</w:t>
      </w:r>
    </w:p>
    <w:p w:rsidR="00416FB7" w:rsidRDefault="00AA27DC">
      <w:r>
        <w:rPr>
          <w:rFonts w:ascii="Calibri" w:hAnsi="Calibri"/>
        </w:rPr>
        <w:t>Space plays host to a symphony of celestial bodies, among which galaxies stand as the grandest performers</w:t>
      </w:r>
      <w:r w:rsidR="00353CCB">
        <w:rPr>
          <w:rFonts w:ascii="Calibri" w:hAnsi="Calibri"/>
        </w:rPr>
        <w:t>.</w:t>
      </w:r>
      <w:r>
        <w:rPr>
          <w:rFonts w:ascii="Calibri" w:hAnsi="Calibri"/>
        </w:rPr>
        <w:t xml:space="preserve"> Their formation, guided by the forces of gravity and the intricate dance of energy and matter, is a breathtaking spectacle that unveils the universe's creative power</w:t>
      </w:r>
      <w:r w:rsidR="00353CCB">
        <w:rPr>
          <w:rFonts w:ascii="Calibri" w:hAnsi="Calibri"/>
        </w:rPr>
        <w:t>.</w:t>
      </w:r>
      <w:r>
        <w:rPr>
          <w:rFonts w:ascii="Calibri" w:hAnsi="Calibri"/>
        </w:rPr>
        <w:t xml:space="preserve"> Galaxies, in their ceaseless evolution, mimic the dynamic, ever-changing nature of the cosmos, embodying the principle of constant transformation</w:t>
      </w:r>
      <w:r w:rsidR="00353CCB">
        <w:rPr>
          <w:rFonts w:ascii="Calibri" w:hAnsi="Calibri"/>
        </w:rPr>
        <w:t>.</w:t>
      </w:r>
      <w:r>
        <w:rPr>
          <w:rFonts w:ascii="Calibri" w:hAnsi="Calibri"/>
        </w:rPr>
        <w:t xml:space="preserve"> The study of these celestial dancers offers astronomers profound insights into the universe, enriching our understanding of its origin, composition, and ultimate fate</w:t>
      </w:r>
      <w:r w:rsidR="00353CCB">
        <w:rPr>
          <w:rFonts w:ascii="Calibri" w:hAnsi="Calibri"/>
        </w:rPr>
        <w:t>.</w:t>
      </w:r>
      <w:r>
        <w:rPr>
          <w:rFonts w:ascii="Calibri" w:hAnsi="Calibri"/>
        </w:rPr>
        <w:t xml:space="preserve"> Through dedicated observations and theoretical explorations, we move ever closer to unraveling the mysteries of these cosmic enigmas</w:t>
      </w:r>
      <w:r w:rsidR="00353CCB">
        <w:rPr>
          <w:rFonts w:ascii="Calibri" w:hAnsi="Calibri"/>
        </w:rPr>
        <w:t>.</w:t>
      </w:r>
    </w:p>
    <w:sectPr w:rsidR="00416F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6493703">
    <w:abstractNumId w:val="8"/>
  </w:num>
  <w:num w:numId="2" w16cid:durableId="757865402">
    <w:abstractNumId w:val="6"/>
  </w:num>
  <w:num w:numId="3" w16cid:durableId="975523621">
    <w:abstractNumId w:val="5"/>
  </w:num>
  <w:num w:numId="4" w16cid:durableId="1868445927">
    <w:abstractNumId w:val="4"/>
  </w:num>
  <w:num w:numId="5" w16cid:durableId="1309432170">
    <w:abstractNumId w:val="7"/>
  </w:num>
  <w:num w:numId="6" w16cid:durableId="368183933">
    <w:abstractNumId w:val="3"/>
  </w:num>
  <w:num w:numId="7" w16cid:durableId="997802077">
    <w:abstractNumId w:val="2"/>
  </w:num>
  <w:num w:numId="8" w16cid:durableId="883718758">
    <w:abstractNumId w:val="1"/>
  </w:num>
  <w:num w:numId="9" w16cid:durableId="93953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CCB"/>
    <w:rsid w:val="00416FB7"/>
    <w:rsid w:val="00AA1D8D"/>
    <w:rsid w:val="00AA27D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
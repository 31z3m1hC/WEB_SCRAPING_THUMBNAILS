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ADD" w:rsidRDefault="00BC50A4">
      <w:pPr>
        <w:jc w:val="center"/>
      </w:pPr>
      <w:r>
        <w:rPr>
          <w:rFonts w:ascii="Calibri" w:hAnsi="Calibri"/>
          <w:sz w:val="44"/>
        </w:rPr>
        <w:t>Quantum World: Unveiling the Enigmatic Realm of Particles</w:t>
      </w:r>
    </w:p>
    <w:p w:rsidR="00E86ADD" w:rsidRDefault="00BC50A4">
      <w:pPr>
        <w:pStyle w:val="NoSpacing"/>
        <w:jc w:val="center"/>
      </w:pPr>
      <w:r>
        <w:rPr>
          <w:rFonts w:ascii="Calibri" w:hAnsi="Calibri"/>
          <w:sz w:val="36"/>
        </w:rPr>
        <w:t>Dr</w:t>
      </w:r>
      <w:r w:rsidR="005C013B">
        <w:rPr>
          <w:rFonts w:ascii="Calibri" w:hAnsi="Calibri"/>
          <w:sz w:val="36"/>
        </w:rPr>
        <w:t>.</w:t>
      </w:r>
      <w:r>
        <w:rPr>
          <w:rFonts w:ascii="Calibri" w:hAnsi="Calibri"/>
          <w:sz w:val="36"/>
        </w:rPr>
        <w:t xml:space="preserve"> Alex Rodriguez</w:t>
      </w:r>
    </w:p>
    <w:p w:rsidR="00E86ADD" w:rsidRDefault="00BC50A4">
      <w:pPr>
        <w:jc w:val="center"/>
      </w:pPr>
      <w:r>
        <w:rPr>
          <w:rFonts w:ascii="Calibri" w:hAnsi="Calibri"/>
          <w:sz w:val="32"/>
        </w:rPr>
        <w:t>Alex</w:t>
      </w:r>
      <w:r w:rsidR="005C013B">
        <w:rPr>
          <w:rFonts w:ascii="Calibri" w:hAnsi="Calibri"/>
          <w:sz w:val="32"/>
        </w:rPr>
        <w:t>.</w:t>
      </w:r>
      <w:r>
        <w:rPr>
          <w:rFonts w:ascii="Calibri" w:hAnsi="Calibri"/>
          <w:sz w:val="32"/>
        </w:rPr>
        <w:t>Rodriguez@QuantumResearch</w:t>
      </w:r>
      <w:r w:rsidR="005C013B">
        <w:rPr>
          <w:rFonts w:ascii="Calibri" w:hAnsi="Calibri"/>
          <w:sz w:val="32"/>
        </w:rPr>
        <w:t>.</w:t>
      </w:r>
      <w:r>
        <w:rPr>
          <w:rFonts w:ascii="Calibri" w:hAnsi="Calibri"/>
          <w:sz w:val="32"/>
        </w:rPr>
        <w:t>org</w:t>
      </w:r>
    </w:p>
    <w:p w:rsidR="00E86ADD" w:rsidRDefault="00E86ADD"/>
    <w:p w:rsidR="00E86ADD" w:rsidRDefault="00BC50A4">
      <w:r>
        <w:rPr>
          <w:rFonts w:ascii="Calibri" w:hAnsi="Calibri"/>
          <w:sz w:val="24"/>
        </w:rPr>
        <w:t>In the profound realm of science, where curiosity meets the unknown, lies a captivating domain--the quantum world</w:t>
      </w:r>
      <w:r w:rsidR="005C013B">
        <w:rPr>
          <w:rFonts w:ascii="Calibri" w:hAnsi="Calibri"/>
          <w:sz w:val="24"/>
        </w:rPr>
        <w:t>.</w:t>
      </w:r>
      <w:r>
        <w:rPr>
          <w:rFonts w:ascii="Calibri" w:hAnsi="Calibri"/>
          <w:sz w:val="24"/>
        </w:rPr>
        <w:t xml:space="preserve"> This enigmatic realm governs the behavior of particles, revealing a reality far removed from our ordinary experiences</w:t>
      </w:r>
      <w:r w:rsidR="005C013B">
        <w:rPr>
          <w:rFonts w:ascii="Calibri" w:hAnsi="Calibri"/>
          <w:sz w:val="24"/>
        </w:rPr>
        <w:t>.</w:t>
      </w:r>
      <w:r>
        <w:rPr>
          <w:rFonts w:ascii="Calibri" w:hAnsi="Calibri"/>
          <w:sz w:val="24"/>
        </w:rPr>
        <w:t xml:space="preserve"> As we delve into the intricate tapestry of quantum mechanics, we discover a universe where particles exhibit both wave-like and particle-like properties, defying our classical intuitions</w:t>
      </w:r>
      <w:r w:rsidR="005C013B">
        <w:rPr>
          <w:rFonts w:ascii="Calibri" w:hAnsi="Calibri"/>
          <w:sz w:val="24"/>
        </w:rPr>
        <w:t>.</w:t>
      </w:r>
      <w:r>
        <w:rPr>
          <w:rFonts w:ascii="Calibri" w:hAnsi="Calibri"/>
          <w:sz w:val="24"/>
        </w:rPr>
        <w:t xml:space="preserve"> The principles that govern this realm unveil a mystifying landscape where particles can exist in multiple states simultaneously, instantaneously interact over vast distances, and exhibit behaviors that challenge our understanding of locality and causality</w:t>
      </w:r>
      <w:r w:rsidR="005C013B">
        <w:rPr>
          <w:rFonts w:ascii="Calibri" w:hAnsi="Calibri"/>
          <w:sz w:val="24"/>
        </w:rPr>
        <w:t>.</w:t>
      </w:r>
      <w:r>
        <w:rPr>
          <w:rFonts w:ascii="Calibri" w:hAnsi="Calibri"/>
          <w:sz w:val="24"/>
        </w:rPr>
        <w:t xml:space="preserve"> Join us on an exploration into the uncharted territories of quantum physics, where we unravel the enigmatic nature of particles and glimpse the profound implications for our understanding of the universe</w:t>
      </w:r>
      <w:r w:rsidR="005C013B">
        <w:rPr>
          <w:rFonts w:ascii="Calibri" w:hAnsi="Calibri"/>
          <w:sz w:val="24"/>
        </w:rPr>
        <w:t>.</w:t>
      </w:r>
      <w:r>
        <w:rPr>
          <w:rFonts w:ascii="Calibri" w:hAnsi="Calibri"/>
          <w:sz w:val="24"/>
        </w:rPr>
        <w:br/>
      </w:r>
      <w:r>
        <w:rPr>
          <w:rFonts w:ascii="Calibri" w:hAnsi="Calibri"/>
          <w:sz w:val="24"/>
        </w:rPr>
        <w:br/>
        <w:t>In this enigmatic realm, particles exhibit a perplexing duality, behaving both as waves and particles</w:t>
      </w:r>
      <w:r w:rsidR="005C013B">
        <w:rPr>
          <w:rFonts w:ascii="Calibri" w:hAnsi="Calibri"/>
          <w:sz w:val="24"/>
        </w:rPr>
        <w:t>.</w:t>
      </w:r>
      <w:r>
        <w:rPr>
          <w:rFonts w:ascii="Calibri" w:hAnsi="Calibri"/>
          <w:sz w:val="24"/>
        </w:rPr>
        <w:t xml:space="preserve"> This fundamental property, known as wave-particle duality, blurs the lines between classical physics and quantum mechanics</w:t>
      </w:r>
      <w:r w:rsidR="005C013B">
        <w:rPr>
          <w:rFonts w:ascii="Calibri" w:hAnsi="Calibri"/>
          <w:sz w:val="24"/>
        </w:rPr>
        <w:t>.</w:t>
      </w:r>
      <w:r>
        <w:rPr>
          <w:rFonts w:ascii="Calibri" w:hAnsi="Calibri"/>
          <w:sz w:val="24"/>
        </w:rPr>
        <w:t xml:space="preserve"> Particles, such as electrons and photons, can exhibit interference patterns, a phenomenon typically associated with waves, yet they also possess definite positions and momenta, characteristics of particles</w:t>
      </w:r>
      <w:r w:rsidR="005C013B">
        <w:rPr>
          <w:rFonts w:ascii="Calibri" w:hAnsi="Calibri"/>
          <w:sz w:val="24"/>
        </w:rPr>
        <w:t>.</w:t>
      </w:r>
      <w:r>
        <w:rPr>
          <w:rFonts w:ascii="Calibri" w:hAnsi="Calibri"/>
          <w:sz w:val="24"/>
        </w:rPr>
        <w:t xml:space="preserve"> This paradoxical behavior has been experimentally confirmed through numerous experiments, including the famous double-slit experiment, challenging our conventional notions of reality</w:t>
      </w:r>
      <w:r w:rsidR="005C013B">
        <w:rPr>
          <w:rFonts w:ascii="Calibri" w:hAnsi="Calibri"/>
          <w:sz w:val="24"/>
        </w:rPr>
        <w:t>.</w:t>
      </w:r>
      <w:r>
        <w:rPr>
          <w:rFonts w:ascii="Calibri" w:hAnsi="Calibri"/>
          <w:sz w:val="24"/>
        </w:rPr>
        <w:br/>
      </w:r>
      <w:r>
        <w:rPr>
          <w:rFonts w:ascii="Calibri" w:hAnsi="Calibri"/>
          <w:sz w:val="24"/>
        </w:rPr>
        <w:br/>
        <w:t>Furthermore, the quantum world introduces the concept of superposition, where particles can exist in multiple states simultaneously</w:t>
      </w:r>
      <w:r w:rsidR="005C013B">
        <w:rPr>
          <w:rFonts w:ascii="Calibri" w:hAnsi="Calibri"/>
          <w:sz w:val="24"/>
        </w:rPr>
        <w:t>.</w:t>
      </w:r>
      <w:r>
        <w:rPr>
          <w:rFonts w:ascii="Calibri" w:hAnsi="Calibri"/>
          <w:sz w:val="24"/>
        </w:rPr>
        <w:t xml:space="preserve"> Unlike classical objects, which occupy a single definite state at any given time, quantum particles defy this limitation</w:t>
      </w:r>
      <w:r w:rsidR="005C013B">
        <w:rPr>
          <w:rFonts w:ascii="Calibri" w:hAnsi="Calibri"/>
          <w:sz w:val="24"/>
        </w:rPr>
        <w:t>.</w:t>
      </w:r>
      <w:r>
        <w:rPr>
          <w:rFonts w:ascii="Calibri" w:hAnsi="Calibri"/>
          <w:sz w:val="24"/>
        </w:rPr>
        <w:t xml:space="preserve"> They can exist in a superposition of states, a peculiar phenomenon that allows them to exhibit a range of properties simultaneously</w:t>
      </w:r>
      <w:r w:rsidR="005C013B">
        <w:rPr>
          <w:rFonts w:ascii="Calibri" w:hAnsi="Calibri"/>
          <w:sz w:val="24"/>
        </w:rPr>
        <w:t>.</w:t>
      </w:r>
      <w:r>
        <w:rPr>
          <w:rFonts w:ascii="Calibri" w:hAnsi="Calibri"/>
          <w:sz w:val="24"/>
        </w:rPr>
        <w:t xml:space="preserve"> This perplexing behavior has profound implications, including the possibility of quantum entanglement, where particles become interconnected in a way that transcends space and time</w:t>
      </w:r>
      <w:r w:rsidR="005C013B">
        <w:rPr>
          <w:rFonts w:ascii="Calibri" w:hAnsi="Calibri"/>
          <w:sz w:val="24"/>
        </w:rPr>
        <w:t>.</w:t>
      </w:r>
    </w:p>
    <w:p w:rsidR="00E86ADD" w:rsidRDefault="00BC50A4">
      <w:r>
        <w:rPr>
          <w:rFonts w:ascii="Calibri" w:hAnsi="Calibri"/>
          <w:sz w:val="28"/>
        </w:rPr>
        <w:lastRenderedPageBreak/>
        <w:t>Summary</w:t>
      </w:r>
    </w:p>
    <w:p w:rsidR="00E86ADD" w:rsidRDefault="00BC50A4">
      <w:r>
        <w:rPr>
          <w:rFonts w:ascii="Calibri" w:hAnsi="Calibri"/>
        </w:rPr>
        <w:t>Our exploration into the quantum world reveals a realm governed by principles that defy our classical intuitions</w:t>
      </w:r>
      <w:r w:rsidR="005C013B">
        <w:rPr>
          <w:rFonts w:ascii="Calibri" w:hAnsi="Calibri"/>
        </w:rPr>
        <w:t>.</w:t>
      </w:r>
      <w:r>
        <w:rPr>
          <w:rFonts w:ascii="Calibri" w:hAnsi="Calibri"/>
        </w:rPr>
        <w:t xml:space="preserve"> Particles exhibit wave-particle duality, behaving both as waves and particles, and exist in superpositions of states, occupying multiple states simultaneously</w:t>
      </w:r>
      <w:r w:rsidR="005C013B">
        <w:rPr>
          <w:rFonts w:ascii="Calibri" w:hAnsi="Calibri"/>
        </w:rPr>
        <w:t>.</w:t>
      </w:r>
      <w:r>
        <w:rPr>
          <w:rFonts w:ascii="Calibri" w:hAnsi="Calibri"/>
        </w:rPr>
        <w:t xml:space="preserve"> The enigmatic nature of quantum mechanics challenges our understanding of locality and causality, as particles can instantaneously interact over vast distances and exhibit non-local correlations</w:t>
      </w:r>
      <w:r w:rsidR="005C013B">
        <w:rPr>
          <w:rFonts w:ascii="Calibri" w:hAnsi="Calibri"/>
        </w:rPr>
        <w:t>.</w:t>
      </w:r>
      <w:r>
        <w:rPr>
          <w:rFonts w:ascii="Calibri" w:hAnsi="Calibri"/>
        </w:rPr>
        <w:t xml:space="preserve"> Despite the profound implications for our understanding of the universe, the quantum world remains a realm of mystery, inviting us to delve deeper into its intricacies and unravel the secrets that lie within</w:t>
      </w:r>
      <w:r w:rsidR="005C013B">
        <w:rPr>
          <w:rFonts w:ascii="Calibri" w:hAnsi="Calibri"/>
        </w:rPr>
        <w:t>.</w:t>
      </w:r>
    </w:p>
    <w:sectPr w:rsidR="00E86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888365">
    <w:abstractNumId w:val="8"/>
  </w:num>
  <w:num w:numId="2" w16cid:durableId="1211844732">
    <w:abstractNumId w:val="6"/>
  </w:num>
  <w:num w:numId="3" w16cid:durableId="1439983265">
    <w:abstractNumId w:val="5"/>
  </w:num>
  <w:num w:numId="4" w16cid:durableId="2110077221">
    <w:abstractNumId w:val="4"/>
  </w:num>
  <w:num w:numId="5" w16cid:durableId="1401052455">
    <w:abstractNumId w:val="7"/>
  </w:num>
  <w:num w:numId="6" w16cid:durableId="553783368">
    <w:abstractNumId w:val="3"/>
  </w:num>
  <w:num w:numId="7" w16cid:durableId="2082174459">
    <w:abstractNumId w:val="2"/>
  </w:num>
  <w:num w:numId="8" w16cid:durableId="274291798">
    <w:abstractNumId w:val="1"/>
  </w:num>
  <w:num w:numId="9" w16cid:durableId="1158501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013B"/>
    <w:rsid w:val="00AA1D8D"/>
    <w:rsid w:val="00B47730"/>
    <w:rsid w:val="00BC50A4"/>
    <w:rsid w:val="00CB0664"/>
    <w:rsid w:val="00E86A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
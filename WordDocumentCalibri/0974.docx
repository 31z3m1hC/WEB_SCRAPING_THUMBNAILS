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134" w:rsidRDefault="00D96D16">
      <w:pPr>
        <w:jc w:val="center"/>
      </w:pPr>
      <w:r>
        <w:rPr>
          <w:rFonts w:ascii="Calibri" w:hAnsi="Calibri"/>
          <w:sz w:val="44"/>
        </w:rPr>
        <w:t>Unraveling the Hidden Realm of Consciousness</w:t>
      </w:r>
    </w:p>
    <w:p w:rsidR="004F4134" w:rsidRDefault="00D96D16">
      <w:pPr>
        <w:pStyle w:val="NoSpacing"/>
        <w:jc w:val="center"/>
      </w:pPr>
      <w:r>
        <w:rPr>
          <w:rFonts w:ascii="Calibri" w:hAnsi="Calibri"/>
          <w:sz w:val="36"/>
        </w:rPr>
        <w:t>Dr</w:t>
      </w:r>
      <w:r w:rsidR="00585011">
        <w:rPr>
          <w:rFonts w:ascii="Calibri" w:hAnsi="Calibri"/>
          <w:sz w:val="36"/>
        </w:rPr>
        <w:t>.</w:t>
      </w:r>
      <w:r>
        <w:rPr>
          <w:rFonts w:ascii="Calibri" w:hAnsi="Calibri"/>
          <w:sz w:val="36"/>
        </w:rPr>
        <w:t xml:space="preserve"> Sophia Rose</w:t>
      </w:r>
    </w:p>
    <w:p w:rsidR="004F4134" w:rsidRDefault="00D96D16">
      <w:pPr>
        <w:jc w:val="center"/>
      </w:pPr>
      <w:r>
        <w:rPr>
          <w:rFonts w:ascii="Calibri" w:hAnsi="Calibri"/>
          <w:sz w:val="32"/>
        </w:rPr>
        <w:t>sophiarose@validdomain</w:t>
      </w:r>
      <w:r w:rsidR="00585011">
        <w:rPr>
          <w:rFonts w:ascii="Calibri" w:hAnsi="Calibri"/>
          <w:sz w:val="32"/>
        </w:rPr>
        <w:t>.</w:t>
      </w:r>
      <w:r>
        <w:rPr>
          <w:rFonts w:ascii="Calibri" w:hAnsi="Calibri"/>
          <w:sz w:val="32"/>
        </w:rPr>
        <w:t>com</w:t>
      </w:r>
    </w:p>
    <w:p w:rsidR="004F4134" w:rsidRDefault="004F4134"/>
    <w:p w:rsidR="004F4134" w:rsidRDefault="00D96D16">
      <w:r>
        <w:rPr>
          <w:rFonts w:ascii="Calibri" w:hAnsi="Calibri"/>
          <w:sz w:val="24"/>
        </w:rPr>
        <w:t>In the enigma of human existence, consciousness stands as an unparalleled phenomenon, a gift of perception, awareness, and comprehension</w:t>
      </w:r>
      <w:r w:rsidR="00585011">
        <w:rPr>
          <w:rFonts w:ascii="Calibri" w:hAnsi="Calibri"/>
          <w:sz w:val="24"/>
        </w:rPr>
        <w:t>.</w:t>
      </w:r>
      <w:r>
        <w:rPr>
          <w:rFonts w:ascii="Calibri" w:hAnsi="Calibri"/>
          <w:sz w:val="24"/>
        </w:rPr>
        <w:t xml:space="preserve"> Within the confines of our minds lies a vast and intricate universe, inhabited by thoughts, emotions, sensations, and dreams</w:t>
      </w:r>
      <w:r w:rsidR="00585011">
        <w:rPr>
          <w:rFonts w:ascii="Calibri" w:hAnsi="Calibri"/>
          <w:sz w:val="24"/>
        </w:rPr>
        <w:t>.</w:t>
      </w:r>
      <w:r>
        <w:rPr>
          <w:rFonts w:ascii="Calibri" w:hAnsi="Calibri"/>
          <w:sz w:val="24"/>
        </w:rPr>
        <w:t xml:space="preserve"> What is consciousness, and how does it arise? Is it a mere product of neural interactions, or does it transcend the boundaries of physical matter? These questions have puzzled philosophers, scientists, and artists for centuries, inspiring countless quests to decipher the cryptic puzzle of consciousness</w:t>
      </w:r>
      <w:r w:rsidR="00585011">
        <w:rPr>
          <w:rFonts w:ascii="Calibri" w:hAnsi="Calibri"/>
          <w:sz w:val="24"/>
        </w:rPr>
        <w:t>.</w:t>
      </w:r>
      <w:r>
        <w:rPr>
          <w:rFonts w:ascii="Calibri" w:hAnsi="Calibri"/>
          <w:sz w:val="24"/>
        </w:rPr>
        <w:br/>
      </w:r>
      <w:r>
        <w:rPr>
          <w:rFonts w:ascii="Calibri" w:hAnsi="Calibri"/>
          <w:sz w:val="24"/>
        </w:rPr>
        <w:br/>
        <w:t>Since time immemorial, humanity's fascination with consciousness has fueled exploration into the depths of the brain, the genesis of our thoughts and feelings</w:t>
      </w:r>
      <w:r w:rsidR="00585011">
        <w:rPr>
          <w:rFonts w:ascii="Calibri" w:hAnsi="Calibri"/>
          <w:sz w:val="24"/>
        </w:rPr>
        <w:t>.</w:t>
      </w:r>
      <w:r>
        <w:rPr>
          <w:rFonts w:ascii="Calibri" w:hAnsi="Calibri"/>
          <w:sz w:val="24"/>
        </w:rPr>
        <w:t xml:space="preserve"> Scientists have embarked on an arduous journey, unraveling the neural networks that underpin cognitive functions, sensory perceptions, and emotional experiences</w:t>
      </w:r>
      <w:r w:rsidR="00585011">
        <w:rPr>
          <w:rFonts w:ascii="Calibri" w:hAnsi="Calibri"/>
          <w:sz w:val="24"/>
        </w:rPr>
        <w:t>.</w:t>
      </w:r>
      <w:r>
        <w:rPr>
          <w:rFonts w:ascii="Calibri" w:hAnsi="Calibri"/>
          <w:sz w:val="24"/>
        </w:rPr>
        <w:t xml:space="preserve"> Their findings have unveiled the remarkable complexity of the brain, revealing a tapestry of interconnections between neurons, the fundamental building blocks of our consciousness</w:t>
      </w:r>
      <w:r w:rsidR="00585011">
        <w:rPr>
          <w:rFonts w:ascii="Calibri" w:hAnsi="Calibri"/>
          <w:sz w:val="24"/>
        </w:rPr>
        <w:t>.</w:t>
      </w:r>
      <w:r>
        <w:rPr>
          <w:rFonts w:ascii="Calibri" w:hAnsi="Calibri"/>
          <w:sz w:val="24"/>
        </w:rPr>
        <w:t xml:space="preserve"> Yet, despite the remarkable advancements in neuroscience, the essence of consciousness remains elusive, its secrets tightly guarded within the intricate labyrinth of the mind</w:t>
      </w:r>
      <w:r w:rsidR="00585011">
        <w:rPr>
          <w:rFonts w:ascii="Calibri" w:hAnsi="Calibri"/>
          <w:sz w:val="24"/>
        </w:rPr>
        <w:t>.</w:t>
      </w:r>
      <w:r>
        <w:rPr>
          <w:rFonts w:ascii="Calibri" w:hAnsi="Calibri"/>
          <w:sz w:val="24"/>
        </w:rPr>
        <w:br/>
      </w:r>
      <w:r>
        <w:rPr>
          <w:rFonts w:ascii="Calibri" w:hAnsi="Calibri"/>
          <w:sz w:val="24"/>
        </w:rPr>
        <w:br/>
        <w:t>The study of consciousness has illuminated our understanding of various neurological disorders, providing invaluable insights into the connection between brain structure and function</w:t>
      </w:r>
      <w:r w:rsidR="00585011">
        <w:rPr>
          <w:rFonts w:ascii="Calibri" w:hAnsi="Calibri"/>
          <w:sz w:val="24"/>
        </w:rPr>
        <w:t>.</w:t>
      </w:r>
      <w:r>
        <w:rPr>
          <w:rFonts w:ascii="Calibri" w:hAnsi="Calibri"/>
          <w:sz w:val="24"/>
        </w:rPr>
        <w:t xml:space="preserve"> Neurological conditions such as Alzheimer's disease, schizophrenia, and autism spectrum disorder disrupt the delicate balance of neural circuits, resulting in profound alterations in conscious experience</w:t>
      </w:r>
      <w:r w:rsidR="00585011">
        <w:rPr>
          <w:rFonts w:ascii="Calibri" w:hAnsi="Calibri"/>
          <w:sz w:val="24"/>
        </w:rPr>
        <w:t>.</w:t>
      </w:r>
      <w:r>
        <w:rPr>
          <w:rFonts w:ascii="Calibri" w:hAnsi="Calibri"/>
          <w:sz w:val="24"/>
        </w:rPr>
        <w:t xml:space="preserve"> By investigating these disorders, scientists strive to uncover the neural mechanisms underlying consciousness, hoping to shed light on the nature of this enigmatic phenomenon</w:t>
      </w:r>
      <w:r w:rsidR="00585011">
        <w:rPr>
          <w:rFonts w:ascii="Calibri" w:hAnsi="Calibri"/>
          <w:sz w:val="24"/>
        </w:rPr>
        <w:t>.</w:t>
      </w:r>
    </w:p>
    <w:p w:rsidR="004F4134" w:rsidRDefault="00D96D16">
      <w:r>
        <w:rPr>
          <w:rFonts w:ascii="Calibri" w:hAnsi="Calibri"/>
          <w:sz w:val="28"/>
        </w:rPr>
        <w:t>Summary</w:t>
      </w:r>
    </w:p>
    <w:p w:rsidR="004F4134" w:rsidRDefault="00D96D16">
      <w:r>
        <w:rPr>
          <w:rFonts w:ascii="Calibri" w:hAnsi="Calibri"/>
        </w:rPr>
        <w:t>Our exploration into the realm of consciousness is an ongoing odyssey, a quest to unravel the secrets of our subjective experiences</w:t>
      </w:r>
      <w:r w:rsidR="00585011">
        <w:rPr>
          <w:rFonts w:ascii="Calibri" w:hAnsi="Calibri"/>
        </w:rPr>
        <w:t>.</w:t>
      </w:r>
      <w:r>
        <w:rPr>
          <w:rFonts w:ascii="Calibri" w:hAnsi="Calibri"/>
        </w:rPr>
        <w:t xml:space="preserve"> Despite the significant strides made in neuroscience, the essence of consciousness remains veiled in mystery</w:t>
      </w:r>
      <w:r w:rsidR="00585011">
        <w:rPr>
          <w:rFonts w:ascii="Calibri" w:hAnsi="Calibri"/>
        </w:rPr>
        <w:t>.</w:t>
      </w:r>
      <w:r>
        <w:rPr>
          <w:rFonts w:ascii="Calibri" w:hAnsi="Calibri"/>
        </w:rPr>
        <w:t xml:space="preserve"> The study of consciousness encompasses diverse perspectives, from philosophical contemplations to scientific investigations and artistic </w:t>
      </w:r>
      <w:r>
        <w:rPr>
          <w:rFonts w:ascii="Calibri" w:hAnsi="Calibri"/>
        </w:rPr>
        <w:lastRenderedPageBreak/>
        <w:t>explorations</w:t>
      </w:r>
      <w:r w:rsidR="00585011">
        <w:rPr>
          <w:rFonts w:ascii="Calibri" w:hAnsi="Calibri"/>
        </w:rPr>
        <w:t>.</w:t>
      </w:r>
      <w:r>
        <w:rPr>
          <w:rFonts w:ascii="Calibri" w:hAnsi="Calibri"/>
        </w:rPr>
        <w:t xml:space="preserve"> As we delve deeper into the intricacies of the brain and unravel the mysteries of neurological disorders, we edge closer to comprehending the enigma that is consciousness</w:t>
      </w:r>
      <w:r w:rsidR="00585011">
        <w:rPr>
          <w:rFonts w:ascii="Calibri" w:hAnsi="Calibri"/>
        </w:rPr>
        <w:t>.</w:t>
      </w:r>
      <w:r>
        <w:rPr>
          <w:rFonts w:ascii="Calibri" w:hAnsi="Calibri"/>
        </w:rPr>
        <w:t xml:space="preserve"> Unraveling the intricacies of consciousness holds the promise of transformative insights into the nature of reality, our place in the universe, and the boundless potential of the human mind</w:t>
      </w:r>
      <w:r w:rsidR="00585011">
        <w:rPr>
          <w:rFonts w:ascii="Calibri" w:hAnsi="Calibri"/>
        </w:rPr>
        <w:t>.</w:t>
      </w:r>
    </w:p>
    <w:sectPr w:rsidR="004F41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5096882">
    <w:abstractNumId w:val="8"/>
  </w:num>
  <w:num w:numId="2" w16cid:durableId="2009020513">
    <w:abstractNumId w:val="6"/>
  </w:num>
  <w:num w:numId="3" w16cid:durableId="677462056">
    <w:abstractNumId w:val="5"/>
  </w:num>
  <w:num w:numId="4" w16cid:durableId="898592624">
    <w:abstractNumId w:val="4"/>
  </w:num>
  <w:num w:numId="5" w16cid:durableId="848761516">
    <w:abstractNumId w:val="7"/>
  </w:num>
  <w:num w:numId="6" w16cid:durableId="1542671656">
    <w:abstractNumId w:val="3"/>
  </w:num>
  <w:num w:numId="7" w16cid:durableId="455224546">
    <w:abstractNumId w:val="2"/>
  </w:num>
  <w:num w:numId="8" w16cid:durableId="1990011745">
    <w:abstractNumId w:val="1"/>
  </w:num>
  <w:num w:numId="9" w16cid:durableId="154713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4134"/>
    <w:rsid w:val="00585011"/>
    <w:rsid w:val="00AA1D8D"/>
    <w:rsid w:val="00B47730"/>
    <w:rsid w:val="00CB0664"/>
    <w:rsid w:val="00D96D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2024-01-10T04:21:00Z</dcterms:modified>
  <cp:category/>
</cp:coreProperties>
</file>
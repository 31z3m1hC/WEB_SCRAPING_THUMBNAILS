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FEE" w:rsidRDefault="00EA6BD1">
      <w:pPr>
        <w:jc w:val="center"/>
      </w:pPr>
      <w:r>
        <w:rPr>
          <w:rFonts w:ascii="Calibri" w:hAnsi="Calibri"/>
          <w:sz w:val="44"/>
        </w:rPr>
        <w:t>Cosmos Unraveled: A Scientific Odyssey</w:t>
      </w:r>
    </w:p>
    <w:p w:rsidR="00822FEE" w:rsidRDefault="00EA6BD1">
      <w:pPr>
        <w:pStyle w:val="NoSpacing"/>
        <w:jc w:val="center"/>
      </w:pPr>
      <w:r>
        <w:rPr>
          <w:rFonts w:ascii="Calibri" w:hAnsi="Calibri"/>
          <w:sz w:val="36"/>
        </w:rPr>
        <w:t>Emily Carson</w:t>
      </w:r>
    </w:p>
    <w:p w:rsidR="00822FEE" w:rsidRDefault="00EA6BD1">
      <w:pPr>
        <w:jc w:val="center"/>
      </w:pPr>
      <w:r>
        <w:rPr>
          <w:rFonts w:ascii="Calibri" w:hAnsi="Calibri"/>
          <w:sz w:val="32"/>
        </w:rPr>
        <w:t>emily</w:t>
      </w:r>
      <w:r w:rsidR="004A2C95">
        <w:rPr>
          <w:rFonts w:ascii="Calibri" w:hAnsi="Calibri"/>
          <w:sz w:val="32"/>
        </w:rPr>
        <w:t>.</w:t>
      </w:r>
      <w:r>
        <w:rPr>
          <w:rFonts w:ascii="Calibri" w:hAnsi="Calibri"/>
          <w:sz w:val="32"/>
        </w:rPr>
        <w:t>carson@astronomy</w:t>
      </w:r>
      <w:r w:rsidR="004A2C95">
        <w:rPr>
          <w:rFonts w:ascii="Calibri" w:hAnsi="Calibri"/>
          <w:sz w:val="32"/>
        </w:rPr>
        <w:t>.</w:t>
      </w:r>
      <w:r>
        <w:rPr>
          <w:rFonts w:ascii="Calibri" w:hAnsi="Calibri"/>
          <w:sz w:val="32"/>
        </w:rPr>
        <w:t>org</w:t>
      </w:r>
    </w:p>
    <w:p w:rsidR="00822FEE" w:rsidRDefault="00822FEE"/>
    <w:p w:rsidR="00822FEE" w:rsidRDefault="00EA6BD1">
      <w:r>
        <w:rPr>
          <w:rFonts w:ascii="Calibri" w:hAnsi="Calibri"/>
          <w:sz w:val="24"/>
        </w:rPr>
        <w:t>Beneath the velvety canopy of the night sky lies an enigmatic tapestry of celestial wonders, beckoning us to explore the vast expanse beyond our earthly confines</w:t>
      </w:r>
      <w:r w:rsidR="004A2C95">
        <w:rPr>
          <w:rFonts w:ascii="Calibri" w:hAnsi="Calibri"/>
          <w:sz w:val="24"/>
        </w:rPr>
        <w:t>.</w:t>
      </w:r>
      <w:r>
        <w:rPr>
          <w:rFonts w:ascii="Calibri" w:hAnsi="Calibri"/>
          <w:sz w:val="24"/>
        </w:rPr>
        <w:t xml:space="preserve"> Astronomy, a discipline fueled by insatiable curiosity and the quest for understanding, invites us on a cosmic journey to unravel the mysteries that lie hidden among the stars</w:t>
      </w:r>
      <w:r w:rsidR="004A2C95">
        <w:rPr>
          <w:rFonts w:ascii="Calibri" w:hAnsi="Calibri"/>
          <w:sz w:val="24"/>
        </w:rPr>
        <w:t>.</w:t>
      </w:r>
      <w:r>
        <w:rPr>
          <w:rFonts w:ascii="Calibri" w:hAnsi="Calibri"/>
          <w:sz w:val="24"/>
        </w:rPr>
        <w:t xml:space="preserve"> Ancient civilizations marveled at the celestial ballet unfolding above, weaving tales and myths to explain the seemingly chaotic movements of the heavenly bodies</w:t>
      </w:r>
      <w:r w:rsidR="004A2C95">
        <w:rPr>
          <w:rFonts w:ascii="Calibri" w:hAnsi="Calibri"/>
          <w:sz w:val="24"/>
        </w:rPr>
        <w:t>.</w:t>
      </w:r>
      <w:r>
        <w:rPr>
          <w:rFonts w:ascii="Calibri" w:hAnsi="Calibri"/>
          <w:sz w:val="24"/>
        </w:rPr>
        <w:t xml:space="preserve"> As humanity progressed, so did our understanding of the cosmos, culminating in the development of powerful telescopes and sophisticated instruments that unveiled the grandeur of the universe</w:t>
      </w:r>
      <w:r w:rsidR="004A2C95">
        <w:rPr>
          <w:rFonts w:ascii="Calibri" w:hAnsi="Calibri"/>
          <w:sz w:val="24"/>
        </w:rPr>
        <w:t>.</w:t>
      </w:r>
      <w:r>
        <w:rPr>
          <w:rFonts w:ascii="Calibri" w:hAnsi="Calibri"/>
          <w:sz w:val="24"/>
        </w:rPr>
        <w:br/>
      </w:r>
      <w:r>
        <w:rPr>
          <w:rFonts w:ascii="Calibri" w:hAnsi="Calibri"/>
          <w:sz w:val="24"/>
        </w:rPr>
        <w:br/>
        <w:t>From the birth of stars within the cosmic furnaces of nebulae to the enigmatic phenomena of black holes, astronomy continues to challenge our comprehension of the fundamental laws that govern reality</w:t>
      </w:r>
      <w:r w:rsidR="004A2C95">
        <w:rPr>
          <w:rFonts w:ascii="Calibri" w:hAnsi="Calibri"/>
          <w:sz w:val="24"/>
        </w:rPr>
        <w:t>.</w:t>
      </w:r>
      <w:r>
        <w:rPr>
          <w:rFonts w:ascii="Calibri" w:hAnsi="Calibri"/>
          <w:sz w:val="24"/>
        </w:rPr>
        <w:t xml:space="preserve"> The discovery of exoplanets, celestial bodies orbiting distant stars, has ignited imaginations and spurred discussions about the possibility of extraterrestrial life</w:t>
      </w:r>
      <w:r w:rsidR="004A2C95">
        <w:rPr>
          <w:rFonts w:ascii="Calibri" w:hAnsi="Calibri"/>
          <w:sz w:val="24"/>
        </w:rPr>
        <w:t>.</w:t>
      </w:r>
      <w:r>
        <w:rPr>
          <w:rFonts w:ascii="Calibri" w:hAnsi="Calibri"/>
          <w:sz w:val="24"/>
        </w:rPr>
        <w:t xml:space="preserve"> The mysteries of dark matter and dark energy, invisible forces shaping the universe's expansion, remain tantalizing puzzles waiting to be solved</w:t>
      </w:r>
      <w:r w:rsidR="004A2C95">
        <w:rPr>
          <w:rFonts w:ascii="Calibri" w:hAnsi="Calibri"/>
          <w:sz w:val="24"/>
        </w:rPr>
        <w:t>.</w:t>
      </w:r>
      <w:r>
        <w:rPr>
          <w:rFonts w:ascii="Calibri" w:hAnsi="Calibri"/>
          <w:sz w:val="24"/>
        </w:rPr>
        <w:t xml:space="preserve"> As we venture deeper into the cosmic frontier, astronomy stands poised to reveal even more profound secrets, forever altering our perspective on our place in the vastness of space</w:t>
      </w:r>
      <w:r w:rsidR="004A2C95">
        <w:rPr>
          <w:rFonts w:ascii="Calibri" w:hAnsi="Calibri"/>
          <w:sz w:val="24"/>
        </w:rPr>
        <w:t>.</w:t>
      </w:r>
      <w:r>
        <w:rPr>
          <w:rFonts w:ascii="Calibri" w:hAnsi="Calibri"/>
          <w:sz w:val="24"/>
        </w:rPr>
        <w:br/>
      </w:r>
      <w:r>
        <w:rPr>
          <w:rFonts w:ascii="Calibri" w:hAnsi="Calibri"/>
          <w:sz w:val="24"/>
        </w:rPr>
        <w:br/>
        <w:t>The scientific exploration of the cosmos is not merely an academic pursuit; it holds profound implications for our understanding of ourselves and our place in the intricate web of life</w:t>
      </w:r>
      <w:r w:rsidR="004A2C95">
        <w:rPr>
          <w:rFonts w:ascii="Calibri" w:hAnsi="Calibri"/>
          <w:sz w:val="24"/>
        </w:rPr>
        <w:t>.</w:t>
      </w:r>
      <w:r>
        <w:rPr>
          <w:rFonts w:ascii="Calibri" w:hAnsi="Calibri"/>
          <w:sz w:val="24"/>
        </w:rPr>
        <w:t xml:space="preserve"> By unraveling the mysteries of the universe, we gain insights into our own origins and destiny</w:t>
      </w:r>
      <w:r w:rsidR="004A2C95">
        <w:rPr>
          <w:rFonts w:ascii="Calibri" w:hAnsi="Calibri"/>
          <w:sz w:val="24"/>
        </w:rPr>
        <w:t>.</w:t>
      </w:r>
      <w:r>
        <w:rPr>
          <w:rFonts w:ascii="Calibri" w:hAnsi="Calibri"/>
          <w:sz w:val="24"/>
        </w:rPr>
        <w:t xml:space="preserve"> Astronomy fosters a sense of wonder and awe, inspiring generations to pursue careers in science and technology, driving innovation and propelling humanity towards new frontiers of knowledge</w:t>
      </w:r>
      <w:r w:rsidR="004A2C95">
        <w:rPr>
          <w:rFonts w:ascii="Calibri" w:hAnsi="Calibri"/>
          <w:sz w:val="24"/>
        </w:rPr>
        <w:t>.</w:t>
      </w:r>
      <w:r>
        <w:rPr>
          <w:rFonts w:ascii="Calibri" w:hAnsi="Calibri"/>
          <w:sz w:val="24"/>
        </w:rPr>
        <w:t xml:space="preserve"> As we venture further into the cosmos, we carry with us the collective curiosity and aspirations of our species, seeking answers to questions that have captivated humanity for millennia</w:t>
      </w:r>
      <w:r w:rsidR="004A2C95">
        <w:rPr>
          <w:rFonts w:ascii="Calibri" w:hAnsi="Calibri"/>
          <w:sz w:val="24"/>
        </w:rPr>
        <w:t>.</w:t>
      </w:r>
    </w:p>
    <w:p w:rsidR="00822FEE" w:rsidRDefault="00EA6BD1">
      <w:r>
        <w:rPr>
          <w:rFonts w:ascii="Calibri" w:hAnsi="Calibri"/>
          <w:sz w:val="28"/>
        </w:rPr>
        <w:t>Summary</w:t>
      </w:r>
    </w:p>
    <w:p w:rsidR="00822FEE" w:rsidRDefault="00EA6BD1">
      <w:r>
        <w:rPr>
          <w:rFonts w:ascii="Calibri" w:hAnsi="Calibri"/>
        </w:rPr>
        <w:lastRenderedPageBreak/>
        <w:t>Astronomy, a captivating discipline fueled by our insatiable curiosity, invites us on a cosmic journey to unravel the mysteries of the universe</w:t>
      </w:r>
      <w:r w:rsidR="004A2C95">
        <w:rPr>
          <w:rFonts w:ascii="Calibri" w:hAnsi="Calibri"/>
        </w:rPr>
        <w:t>.</w:t>
      </w:r>
      <w:r>
        <w:rPr>
          <w:rFonts w:ascii="Calibri" w:hAnsi="Calibri"/>
        </w:rPr>
        <w:t xml:space="preserve"> From ancient stargazers to modern-day astronomers, humanity has embarked on a quest to understand the celestial ballet unfolding above</w:t>
      </w:r>
      <w:r w:rsidR="004A2C95">
        <w:rPr>
          <w:rFonts w:ascii="Calibri" w:hAnsi="Calibri"/>
        </w:rPr>
        <w:t>.</w:t>
      </w:r>
      <w:r>
        <w:rPr>
          <w:rFonts w:ascii="Calibri" w:hAnsi="Calibri"/>
        </w:rPr>
        <w:t xml:space="preserve"> With powerful telescopes and sophisticated instruments, we have witnessed the birth of stars, explored the enigmatic black holes, and discovered exoplanets, sparking imaginations and igniting discussions about extraterrestrial life</w:t>
      </w:r>
      <w:r w:rsidR="004A2C95">
        <w:rPr>
          <w:rFonts w:ascii="Calibri" w:hAnsi="Calibri"/>
        </w:rPr>
        <w:t>.</w:t>
      </w:r>
      <w:r>
        <w:rPr>
          <w:rFonts w:ascii="Calibri" w:hAnsi="Calibri"/>
        </w:rPr>
        <w:t xml:space="preserve"> The mysteries of dark matter and dark energy continue to challenge our understanding of the universe, pushing the boundaries of scientific knowledge</w:t>
      </w:r>
      <w:r w:rsidR="004A2C95">
        <w:rPr>
          <w:rFonts w:ascii="Calibri" w:hAnsi="Calibri"/>
        </w:rPr>
        <w:t>.</w:t>
      </w:r>
      <w:r>
        <w:rPr>
          <w:rFonts w:ascii="Calibri" w:hAnsi="Calibri"/>
        </w:rPr>
        <w:t xml:space="preserve"> Astronomy not only expands our understanding of the cosmos but also inspires generations, fostering a sense of wonder and driving innovation</w:t>
      </w:r>
      <w:r w:rsidR="004A2C95">
        <w:rPr>
          <w:rFonts w:ascii="Calibri" w:hAnsi="Calibri"/>
        </w:rPr>
        <w:t>.</w:t>
      </w:r>
      <w:r>
        <w:rPr>
          <w:rFonts w:ascii="Calibri" w:hAnsi="Calibri"/>
        </w:rPr>
        <w:t xml:space="preserve"> As we venture deeper into the cosmic frontier, we carry with us the hopes and dreams of humanity, seeking answers to questions that have captivated us for millennia</w:t>
      </w:r>
      <w:r w:rsidR="004A2C95">
        <w:rPr>
          <w:rFonts w:ascii="Calibri" w:hAnsi="Calibri"/>
        </w:rPr>
        <w:t>.</w:t>
      </w:r>
    </w:p>
    <w:sectPr w:rsidR="00822F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3107583">
    <w:abstractNumId w:val="8"/>
  </w:num>
  <w:num w:numId="2" w16cid:durableId="649334343">
    <w:abstractNumId w:val="6"/>
  </w:num>
  <w:num w:numId="3" w16cid:durableId="747457815">
    <w:abstractNumId w:val="5"/>
  </w:num>
  <w:num w:numId="4" w16cid:durableId="1282420909">
    <w:abstractNumId w:val="4"/>
  </w:num>
  <w:num w:numId="5" w16cid:durableId="1260912915">
    <w:abstractNumId w:val="7"/>
  </w:num>
  <w:num w:numId="6" w16cid:durableId="514465811">
    <w:abstractNumId w:val="3"/>
  </w:num>
  <w:num w:numId="7" w16cid:durableId="2028405876">
    <w:abstractNumId w:val="2"/>
  </w:num>
  <w:num w:numId="8" w16cid:durableId="575435405">
    <w:abstractNumId w:val="1"/>
  </w:num>
  <w:num w:numId="9" w16cid:durableId="122768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C95"/>
    <w:rsid w:val="00822FEE"/>
    <w:rsid w:val="00AA1D8D"/>
    <w:rsid w:val="00B47730"/>
    <w:rsid w:val="00CB0664"/>
    <w:rsid w:val="00EA6B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
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3FA" w:rsidRDefault="00906FE2">
      <w:pPr>
        <w:jc w:val="center"/>
      </w:pPr>
      <w:r>
        <w:rPr>
          <w:rFonts w:ascii="Calibri" w:hAnsi="Calibri"/>
          <w:sz w:val="44"/>
        </w:rPr>
        <w:t>Unveiling the Elusive Higgs Boson</w:t>
      </w:r>
    </w:p>
    <w:p w:rsidR="001843FA" w:rsidRDefault="00906FE2">
      <w:pPr>
        <w:pStyle w:val="NoSpacing"/>
        <w:jc w:val="center"/>
      </w:pPr>
      <w:r>
        <w:rPr>
          <w:rFonts w:ascii="Calibri" w:hAnsi="Calibri"/>
          <w:sz w:val="36"/>
        </w:rPr>
        <w:t>Dr</w:t>
      </w:r>
      <w:r w:rsidR="002C752F">
        <w:rPr>
          <w:rFonts w:ascii="Calibri" w:hAnsi="Calibri"/>
          <w:sz w:val="36"/>
        </w:rPr>
        <w:t>.</w:t>
      </w:r>
      <w:r>
        <w:rPr>
          <w:rFonts w:ascii="Calibri" w:hAnsi="Calibri"/>
          <w:sz w:val="36"/>
        </w:rPr>
        <w:t xml:space="preserve"> Melanie Carter</w:t>
      </w:r>
    </w:p>
    <w:p w:rsidR="001843FA" w:rsidRDefault="00906FE2">
      <w:pPr>
        <w:jc w:val="center"/>
      </w:pPr>
      <w:r>
        <w:rPr>
          <w:rFonts w:ascii="Calibri" w:hAnsi="Calibri"/>
          <w:sz w:val="32"/>
        </w:rPr>
        <w:t>username@domainname</w:t>
      </w:r>
      <w:r w:rsidR="002C752F">
        <w:rPr>
          <w:rFonts w:ascii="Calibri" w:hAnsi="Calibri"/>
          <w:sz w:val="32"/>
        </w:rPr>
        <w:t>.</w:t>
      </w:r>
      <w:r>
        <w:rPr>
          <w:rFonts w:ascii="Calibri" w:hAnsi="Calibri"/>
          <w:sz w:val="32"/>
        </w:rPr>
        <w:t>com</w:t>
      </w:r>
    </w:p>
    <w:p w:rsidR="001843FA" w:rsidRDefault="001843FA"/>
    <w:p w:rsidR="001843FA" w:rsidRDefault="00906FE2">
      <w:r>
        <w:rPr>
          <w:rFonts w:ascii="Calibri" w:hAnsi="Calibri"/>
          <w:sz w:val="24"/>
        </w:rPr>
        <w:t>In the vast cosmic theatre, where particles dance and forces intertwine, lies a mystery as captivating as it is elusive: the Higgs boson</w:t>
      </w:r>
      <w:r w:rsidR="002C752F">
        <w:rPr>
          <w:rFonts w:ascii="Calibri" w:hAnsi="Calibri"/>
          <w:sz w:val="24"/>
        </w:rPr>
        <w:t>.</w:t>
      </w:r>
      <w:r>
        <w:rPr>
          <w:rFonts w:ascii="Calibri" w:hAnsi="Calibri"/>
          <w:sz w:val="24"/>
        </w:rPr>
        <w:t xml:space="preserve"> This enigmatic entity, proposed by Peter Higgs and other theorists in the 1960s, is believed to be responsible for imbuing mass to elementary particles, the fundamental building blocks of matter</w:t>
      </w:r>
      <w:r w:rsidR="002C752F">
        <w:rPr>
          <w:rFonts w:ascii="Calibri" w:hAnsi="Calibri"/>
          <w:sz w:val="24"/>
        </w:rPr>
        <w:t>.</w:t>
      </w:r>
      <w:r>
        <w:rPr>
          <w:rFonts w:ascii="Calibri" w:hAnsi="Calibri"/>
          <w:sz w:val="24"/>
        </w:rPr>
        <w:t xml:space="preserve"> Without the Higgs mechanism, the universe as we know it would be a mass-less, chaotic realm, devoid of structure and substance</w:t>
      </w:r>
      <w:r w:rsidR="002C752F">
        <w:rPr>
          <w:rFonts w:ascii="Calibri" w:hAnsi="Calibri"/>
          <w:sz w:val="24"/>
        </w:rPr>
        <w:t>.</w:t>
      </w:r>
      <w:r>
        <w:rPr>
          <w:rFonts w:ascii="Calibri" w:hAnsi="Calibri"/>
          <w:sz w:val="24"/>
        </w:rPr>
        <w:br/>
      </w:r>
      <w:r>
        <w:rPr>
          <w:rFonts w:ascii="Calibri" w:hAnsi="Calibri"/>
          <w:sz w:val="24"/>
        </w:rPr>
        <w:br/>
        <w:t>Since its theoretical inception, the Higgs boson has been the holy grail of high-energy physics, a tantalizing prize that has tantalized and challenged scientists for decades</w:t>
      </w:r>
      <w:r w:rsidR="002C752F">
        <w:rPr>
          <w:rFonts w:ascii="Calibri" w:hAnsi="Calibri"/>
          <w:sz w:val="24"/>
        </w:rPr>
        <w:t>.</w:t>
      </w:r>
      <w:r>
        <w:rPr>
          <w:rFonts w:ascii="Calibri" w:hAnsi="Calibri"/>
          <w:sz w:val="24"/>
        </w:rPr>
        <w:t xml:space="preserve"> In 2012, physicists at the Large Hadron Collider (LHC), the world's largest and most powerful particle accelerator, rejoiced as they finally unveiled the long-sought Higgs boson, marking a historic milestone in our understanding of the universe's fundamental forces</w:t>
      </w:r>
      <w:r w:rsidR="002C752F">
        <w:rPr>
          <w:rFonts w:ascii="Calibri" w:hAnsi="Calibri"/>
          <w:sz w:val="24"/>
        </w:rPr>
        <w:t>.</w:t>
      </w:r>
      <w:r>
        <w:rPr>
          <w:rFonts w:ascii="Calibri" w:hAnsi="Calibri"/>
          <w:sz w:val="24"/>
        </w:rPr>
        <w:br/>
      </w:r>
      <w:r>
        <w:rPr>
          <w:rFonts w:ascii="Calibri" w:hAnsi="Calibri"/>
          <w:sz w:val="24"/>
        </w:rPr>
        <w:br/>
        <w:t>The discovery of the Higgs boson was not merely a scientific triumph; it was a testament to the enduring human quest for knowledge, a testament to our insatiable curiosity to unravel the secrets of nature</w:t>
      </w:r>
      <w:r w:rsidR="002C752F">
        <w:rPr>
          <w:rFonts w:ascii="Calibri" w:hAnsi="Calibri"/>
          <w:sz w:val="24"/>
        </w:rPr>
        <w:t>.</w:t>
      </w:r>
      <w:r>
        <w:rPr>
          <w:rFonts w:ascii="Calibri" w:hAnsi="Calibri"/>
          <w:sz w:val="24"/>
        </w:rPr>
        <w:t xml:space="preserve"> It was a victory of intellect and perseverance, a triumph of human ingenuity over the enigmatic forces that govern our universe</w:t>
      </w:r>
      <w:r w:rsidR="002C752F">
        <w:rPr>
          <w:rFonts w:ascii="Calibri" w:hAnsi="Calibri"/>
          <w:sz w:val="24"/>
        </w:rPr>
        <w:t>.</w:t>
      </w:r>
      <w:r>
        <w:rPr>
          <w:rFonts w:ascii="Calibri" w:hAnsi="Calibri"/>
          <w:sz w:val="24"/>
        </w:rPr>
        <w:t xml:space="preserve"> The Higgs boson's elusive nature only amplified the thrill of its discovery, making it a resounding affirmation of the power of scientific exploration</w:t>
      </w:r>
      <w:r w:rsidR="002C752F">
        <w:rPr>
          <w:rFonts w:ascii="Calibri" w:hAnsi="Calibri"/>
          <w:sz w:val="24"/>
        </w:rPr>
        <w:t>.</w:t>
      </w:r>
    </w:p>
    <w:p w:rsidR="001843FA" w:rsidRDefault="00906FE2">
      <w:r>
        <w:rPr>
          <w:rFonts w:ascii="Calibri" w:hAnsi="Calibri"/>
          <w:sz w:val="28"/>
        </w:rPr>
        <w:t>Summary</w:t>
      </w:r>
    </w:p>
    <w:p w:rsidR="001843FA" w:rsidRDefault="00906FE2">
      <w:r>
        <w:rPr>
          <w:rFonts w:ascii="Calibri" w:hAnsi="Calibri"/>
        </w:rPr>
        <w:t>The discovery of the Higgs boson stands as a testament to the relentless pursuit of scientific knowledge</w:t>
      </w:r>
      <w:r w:rsidR="002C752F">
        <w:rPr>
          <w:rFonts w:ascii="Calibri" w:hAnsi="Calibri"/>
        </w:rPr>
        <w:t>.</w:t>
      </w:r>
      <w:r>
        <w:rPr>
          <w:rFonts w:ascii="Calibri" w:hAnsi="Calibri"/>
        </w:rPr>
        <w:t xml:space="preserve"> It unveiled the answer to a decades-long enigma, shedding light on the fundamental forces that govern our universe</w:t>
      </w:r>
      <w:r w:rsidR="002C752F">
        <w:rPr>
          <w:rFonts w:ascii="Calibri" w:hAnsi="Calibri"/>
        </w:rPr>
        <w:t>.</w:t>
      </w:r>
      <w:r>
        <w:rPr>
          <w:rFonts w:ascii="Calibri" w:hAnsi="Calibri"/>
        </w:rPr>
        <w:t xml:space="preserve"> From its enigmatic origins to its profound implications, the Higgs boson has captured the imagination of scientists and laypeople alike, reminding us of the limitless potential of human curiosity and the enduring power of scientific exploration</w:t>
      </w:r>
      <w:r w:rsidR="002C752F">
        <w:rPr>
          <w:rFonts w:ascii="Calibri" w:hAnsi="Calibri"/>
        </w:rPr>
        <w:t>.</w:t>
      </w:r>
      <w:r>
        <w:rPr>
          <w:rFonts w:ascii="Calibri" w:hAnsi="Calibri"/>
        </w:rPr>
        <w:t xml:space="preserve"> Its unveiling has opened new avenues of inquiry, promising to further illuminate the mysteries of our universe and deepen our understanding of the fundamental forces that shape it</w:t>
      </w:r>
      <w:r w:rsidR="002C752F">
        <w:rPr>
          <w:rFonts w:ascii="Calibri" w:hAnsi="Calibri"/>
        </w:rPr>
        <w:t>.</w:t>
      </w:r>
    </w:p>
    <w:sectPr w:rsidR="001843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5370709">
    <w:abstractNumId w:val="8"/>
  </w:num>
  <w:num w:numId="2" w16cid:durableId="1372877804">
    <w:abstractNumId w:val="6"/>
  </w:num>
  <w:num w:numId="3" w16cid:durableId="102698283">
    <w:abstractNumId w:val="5"/>
  </w:num>
  <w:num w:numId="4" w16cid:durableId="1169562900">
    <w:abstractNumId w:val="4"/>
  </w:num>
  <w:num w:numId="5" w16cid:durableId="1077097381">
    <w:abstractNumId w:val="7"/>
  </w:num>
  <w:num w:numId="6" w16cid:durableId="505482518">
    <w:abstractNumId w:val="3"/>
  </w:num>
  <w:num w:numId="7" w16cid:durableId="106389840">
    <w:abstractNumId w:val="2"/>
  </w:num>
  <w:num w:numId="8" w16cid:durableId="2055930486">
    <w:abstractNumId w:val="1"/>
  </w:num>
  <w:num w:numId="9" w16cid:durableId="127416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3FA"/>
    <w:rsid w:val="0029639D"/>
    <w:rsid w:val="002C752F"/>
    <w:rsid w:val="00326F90"/>
    <w:rsid w:val="00906F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
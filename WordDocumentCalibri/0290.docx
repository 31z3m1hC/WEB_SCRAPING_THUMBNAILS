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0E2" w:rsidRDefault="009F13DA">
      <w:pPr>
        <w:jc w:val="center"/>
      </w:pPr>
      <w:r>
        <w:rPr>
          <w:rFonts w:ascii="Calibri" w:hAnsi="Calibri"/>
          <w:sz w:val="44"/>
        </w:rPr>
        <w:t>Unveiling the Enigma of Dreams</w:t>
      </w:r>
    </w:p>
    <w:p w:rsidR="001060E2" w:rsidRDefault="009F13DA">
      <w:pPr>
        <w:pStyle w:val="NoSpacing"/>
        <w:jc w:val="center"/>
      </w:pPr>
      <w:r>
        <w:rPr>
          <w:rFonts w:ascii="Calibri" w:hAnsi="Calibri"/>
          <w:sz w:val="36"/>
        </w:rPr>
        <w:t>Dr</w:t>
      </w:r>
      <w:r w:rsidR="006C63B6">
        <w:rPr>
          <w:rFonts w:ascii="Calibri" w:hAnsi="Calibri"/>
          <w:sz w:val="36"/>
        </w:rPr>
        <w:t>.</w:t>
      </w:r>
      <w:r>
        <w:rPr>
          <w:rFonts w:ascii="Calibri" w:hAnsi="Calibri"/>
          <w:sz w:val="36"/>
        </w:rPr>
        <w:t xml:space="preserve"> Isabella Carter</w:t>
      </w:r>
    </w:p>
    <w:p w:rsidR="001060E2" w:rsidRDefault="009F13DA">
      <w:pPr>
        <w:jc w:val="center"/>
      </w:pPr>
      <w:r>
        <w:rPr>
          <w:rFonts w:ascii="Calibri" w:hAnsi="Calibri"/>
          <w:sz w:val="32"/>
        </w:rPr>
        <w:t>icarter@epiphanyresearchinstitute</w:t>
      </w:r>
      <w:r w:rsidR="006C63B6">
        <w:rPr>
          <w:rFonts w:ascii="Calibri" w:hAnsi="Calibri"/>
          <w:sz w:val="32"/>
        </w:rPr>
        <w:t>.</w:t>
      </w:r>
      <w:r>
        <w:rPr>
          <w:rFonts w:ascii="Calibri" w:hAnsi="Calibri"/>
          <w:sz w:val="32"/>
        </w:rPr>
        <w:t>org</w:t>
      </w:r>
    </w:p>
    <w:p w:rsidR="001060E2" w:rsidRDefault="001060E2"/>
    <w:p w:rsidR="001060E2" w:rsidRDefault="009F13DA">
      <w:r>
        <w:rPr>
          <w:rFonts w:ascii="Calibri" w:hAnsi="Calibri"/>
          <w:sz w:val="24"/>
        </w:rPr>
        <w:t>In the realm of human existence, dreams occupy a mysterious and awe-inspiring domain</w:t>
      </w:r>
      <w:r w:rsidR="006C63B6">
        <w:rPr>
          <w:rFonts w:ascii="Calibri" w:hAnsi="Calibri"/>
          <w:sz w:val="24"/>
        </w:rPr>
        <w:t>.</w:t>
      </w:r>
      <w:r>
        <w:rPr>
          <w:rFonts w:ascii="Calibri" w:hAnsi="Calibri"/>
          <w:sz w:val="24"/>
        </w:rPr>
        <w:t xml:space="preserve"> As we drift into the ethereal embrace of slumber, our minds embark on intricate journeys through the labyrinth of subconsciousness, weaving tapestries of imagination and perplexity</w:t>
      </w:r>
      <w:r w:rsidR="006C63B6">
        <w:rPr>
          <w:rFonts w:ascii="Calibri" w:hAnsi="Calibri"/>
          <w:sz w:val="24"/>
        </w:rPr>
        <w:t>.</w:t>
      </w:r>
      <w:r>
        <w:rPr>
          <w:rFonts w:ascii="Calibri" w:hAnsi="Calibri"/>
          <w:sz w:val="24"/>
        </w:rPr>
        <w:t xml:space="preserve"> From ancient civilizations to contemporary neuroscience, the enigma of dreams has captivated thinkers and researchers alike, yielding a treasure trove of theories, interpretations, and enduring questions</w:t>
      </w:r>
      <w:r w:rsidR="006C63B6">
        <w:rPr>
          <w:rFonts w:ascii="Calibri" w:hAnsi="Calibri"/>
          <w:sz w:val="24"/>
        </w:rPr>
        <w:t>.</w:t>
      </w:r>
      <w:r>
        <w:rPr>
          <w:rFonts w:ascii="Calibri" w:hAnsi="Calibri"/>
          <w:sz w:val="24"/>
        </w:rPr>
        <w:t xml:space="preserve"> This essay delves into the enigmatic landscape of dreams, exploring their purpose, symbolism, and potential influence on our waking lives</w:t>
      </w:r>
      <w:r w:rsidR="006C63B6">
        <w:rPr>
          <w:rFonts w:ascii="Calibri" w:hAnsi="Calibri"/>
          <w:sz w:val="24"/>
        </w:rPr>
        <w:t>.</w:t>
      </w:r>
      <w:r>
        <w:rPr>
          <w:rFonts w:ascii="Calibri" w:hAnsi="Calibri"/>
          <w:sz w:val="24"/>
        </w:rPr>
        <w:br/>
      </w:r>
      <w:r>
        <w:rPr>
          <w:rFonts w:ascii="Calibri" w:hAnsi="Calibri"/>
          <w:sz w:val="24"/>
        </w:rPr>
        <w:br/>
        <w:t>Dreams have served as a source of inspiration and insight throughout history</w:t>
      </w:r>
      <w:r w:rsidR="006C63B6">
        <w:rPr>
          <w:rFonts w:ascii="Calibri" w:hAnsi="Calibri"/>
          <w:sz w:val="24"/>
        </w:rPr>
        <w:t>.</w:t>
      </w:r>
      <w:r>
        <w:rPr>
          <w:rFonts w:ascii="Calibri" w:hAnsi="Calibri"/>
          <w:sz w:val="24"/>
        </w:rPr>
        <w:t xml:space="preserve"> Ancient Egyptians believed dreams held divine messages, while Greek philosophers pondered their significance as gateways to the unconscious mind</w:t>
      </w:r>
      <w:r w:rsidR="006C63B6">
        <w:rPr>
          <w:rFonts w:ascii="Calibri" w:hAnsi="Calibri"/>
          <w:sz w:val="24"/>
        </w:rPr>
        <w:t>.</w:t>
      </w:r>
      <w:r>
        <w:rPr>
          <w:rFonts w:ascii="Calibri" w:hAnsi="Calibri"/>
          <w:sz w:val="24"/>
        </w:rPr>
        <w:t xml:space="preserve"> In modern times, breakthroughs in neuroscience have provided glimpses into the neurobiology of dreaming, revealing intricate interactions between brain regions and the production of vivid imagery and emotions</w:t>
      </w:r>
      <w:r w:rsidR="006C63B6">
        <w:rPr>
          <w:rFonts w:ascii="Calibri" w:hAnsi="Calibri"/>
          <w:sz w:val="24"/>
        </w:rPr>
        <w:t>.</w:t>
      </w:r>
      <w:r>
        <w:rPr>
          <w:rFonts w:ascii="Calibri" w:hAnsi="Calibri"/>
          <w:sz w:val="24"/>
        </w:rPr>
        <w:t xml:space="preserve"> Yet, amidst these advancements, the profound mystery of dreams persists, beckoning us to unravel their profound secrets</w:t>
      </w:r>
      <w:r w:rsidR="006C63B6">
        <w:rPr>
          <w:rFonts w:ascii="Calibri" w:hAnsi="Calibri"/>
          <w:sz w:val="24"/>
        </w:rPr>
        <w:t>.</w:t>
      </w:r>
      <w:r>
        <w:rPr>
          <w:rFonts w:ascii="Calibri" w:hAnsi="Calibri"/>
          <w:sz w:val="24"/>
        </w:rPr>
        <w:br/>
      </w:r>
      <w:r>
        <w:rPr>
          <w:rFonts w:ascii="Calibri" w:hAnsi="Calibri"/>
          <w:sz w:val="24"/>
        </w:rPr>
        <w:br/>
        <w:t>Unveiling the Enigma of Dreams:</w:t>
      </w:r>
      <w:r>
        <w:rPr>
          <w:rFonts w:ascii="Calibri" w:hAnsi="Calibri"/>
          <w:sz w:val="24"/>
        </w:rPr>
        <w:br/>
      </w:r>
      <w:r>
        <w:rPr>
          <w:rFonts w:ascii="Calibri" w:hAnsi="Calibri"/>
          <w:sz w:val="24"/>
        </w:rPr>
        <w:br/>
        <w:t>The purpose of dreams remains a subject of ongoing debate among scholars and researchers</w:t>
      </w:r>
      <w:r w:rsidR="006C63B6">
        <w:rPr>
          <w:rFonts w:ascii="Calibri" w:hAnsi="Calibri"/>
          <w:sz w:val="24"/>
        </w:rPr>
        <w:t>.</w:t>
      </w:r>
      <w:r>
        <w:rPr>
          <w:rFonts w:ascii="Calibri" w:hAnsi="Calibri"/>
          <w:sz w:val="24"/>
        </w:rPr>
        <w:t xml:space="preserve"> Some theorize that dreams function as a means of processing and consolidating memories, aiding in learning and emotional regulation</w:t>
      </w:r>
      <w:r w:rsidR="006C63B6">
        <w:rPr>
          <w:rFonts w:ascii="Calibri" w:hAnsi="Calibri"/>
          <w:sz w:val="24"/>
        </w:rPr>
        <w:t>.</w:t>
      </w:r>
      <w:r>
        <w:rPr>
          <w:rFonts w:ascii="Calibri" w:hAnsi="Calibri"/>
          <w:sz w:val="24"/>
        </w:rPr>
        <w:t xml:space="preserve"> Others propose that dreams serve as a creative outlet, allowing for the exploration of ideas and emotions that may be difficult to express during waking hours</w:t>
      </w:r>
      <w:r w:rsidR="006C63B6">
        <w:rPr>
          <w:rFonts w:ascii="Calibri" w:hAnsi="Calibri"/>
          <w:sz w:val="24"/>
        </w:rPr>
        <w:t>.</w:t>
      </w:r>
      <w:r>
        <w:rPr>
          <w:rFonts w:ascii="Calibri" w:hAnsi="Calibri"/>
          <w:sz w:val="24"/>
        </w:rPr>
        <w:t xml:space="preserve"> Additionally, dreams have been linked to problem-solving and decision-making, as subconscious insights can sometimes provide novel perspectives and solutions to life's challenges</w:t>
      </w:r>
      <w:r w:rsidR="006C63B6">
        <w:rPr>
          <w:rFonts w:ascii="Calibri" w:hAnsi="Calibri"/>
          <w:sz w:val="24"/>
        </w:rPr>
        <w:t>.</w:t>
      </w:r>
    </w:p>
    <w:p w:rsidR="001060E2" w:rsidRDefault="009F13DA">
      <w:r>
        <w:rPr>
          <w:rFonts w:ascii="Calibri" w:hAnsi="Calibri"/>
          <w:sz w:val="28"/>
        </w:rPr>
        <w:t>Summary</w:t>
      </w:r>
    </w:p>
    <w:p w:rsidR="001060E2" w:rsidRDefault="009F13DA">
      <w:r>
        <w:rPr>
          <w:rFonts w:ascii="Calibri" w:hAnsi="Calibri"/>
        </w:rPr>
        <w:t>Dreams, with their enigmatic and multifaceted nature, continue to captivate and intrigue humanity</w:t>
      </w:r>
      <w:r w:rsidR="006C63B6">
        <w:rPr>
          <w:rFonts w:ascii="Calibri" w:hAnsi="Calibri"/>
        </w:rPr>
        <w:t>.</w:t>
      </w:r>
      <w:r>
        <w:rPr>
          <w:rFonts w:ascii="Calibri" w:hAnsi="Calibri"/>
        </w:rPr>
        <w:t xml:space="preserve"> Despite significant progress in understanding their neurobiological underpinnings, the purpose and significance of dreams remain elusive</w:t>
      </w:r>
      <w:r w:rsidR="006C63B6">
        <w:rPr>
          <w:rFonts w:ascii="Calibri" w:hAnsi="Calibri"/>
        </w:rPr>
        <w:t>.</w:t>
      </w:r>
      <w:r>
        <w:rPr>
          <w:rFonts w:ascii="Calibri" w:hAnsi="Calibri"/>
        </w:rPr>
        <w:t xml:space="preserve"> Theories abound, ranging from memory </w:t>
      </w:r>
      <w:r>
        <w:rPr>
          <w:rFonts w:ascii="Calibri" w:hAnsi="Calibri"/>
        </w:rPr>
        <w:lastRenderedPageBreak/>
        <w:t>processing and emotional regulation to creative expression and problem-solving</w:t>
      </w:r>
      <w:r w:rsidR="006C63B6">
        <w:rPr>
          <w:rFonts w:ascii="Calibri" w:hAnsi="Calibri"/>
        </w:rPr>
        <w:t>.</w:t>
      </w:r>
      <w:r>
        <w:rPr>
          <w:rFonts w:ascii="Calibri" w:hAnsi="Calibri"/>
        </w:rPr>
        <w:t xml:space="preserve"> As research delves deeper into the labyrinth of the dreaming mind, we can anticipate further revelations that will shed light on this timeless mystery, enhancing our comprehension of the intricate workings of the human mind</w:t>
      </w:r>
      <w:r w:rsidR="006C63B6">
        <w:rPr>
          <w:rFonts w:ascii="Calibri" w:hAnsi="Calibri"/>
        </w:rPr>
        <w:t>.</w:t>
      </w:r>
    </w:p>
    <w:sectPr w:rsidR="001060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832905">
    <w:abstractNumId w:val="8"/>
  </w:num>
  <w:num w:numId="2" w16cid:durableId="190916311">
    <w:abstractNumId w:val="6"/>
  </w:num>
  <w:num w:numId="3" w16cid:durableId="1487163974">
    <w:abstractNumId w:val="5"/>
  </w:num>
  <w:num w:numId="4" w16cid:durableId="1451625741">
    <w:abstractNumId w:val="4"/>
  </w:num>
  <w:num w:numId="5" w16cid:durableId="42028199">
    <w:abstractNumId w:val="7"/>
  </w:num>
  <w:num w:numId="6" w16cid:durableId="250479436">
    <w:abstractNumId w:val="3"/>
  </w:num>
  <w:num w:numId="7" w16cid:durableId="1093237817">
    <w:abstractNumId w:val="2"/>
  </w:num>
  <w:num w:numId="8" w16cid:durableId="1601916228">
    <w:abstractNumId w:val="1"/>
  </w:num>
  <w:num w:numId="9" w16cid:durableId="18417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0E2"/>
    <w:rsid w:val="0015074B"/>
    <w:rsid w:val="0029639D"/>
    <w:rsid w:val="00326F90"/>
    <w:rsid w:val="006C63B6"/>
    <w:rsid w:val="009F13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
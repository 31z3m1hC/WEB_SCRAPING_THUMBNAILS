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5A9A" w:rsidRDefault="008212B0">
      <w:pPr>
        <w:jc w:val="center"/>
      </w:pPr>
      <w:r>
        <w:rPr>
          <w:rFonts w:ascii="Calibri" w:hAnsi="Calibri"/>
          <w:sz w:val="44"/>
        </w:rPr>
        <w:t>Unveiling the Enigma of Dark Matter</w:t>
      </w:r>
    </w:p>
    <w:p w:rsidR="00455A9A" w:rsidRDefault="008212B0">
      <w:pPr>
        <w:pStyle w:val="NoSpacing"/>
        <w:jc w:val="center"/>
      </w:pPr>
      <w:r>
        <w:rPr>
          <w:rFonts w:ascii="Calibri" w:hAnsi="Calibri"/>
          <w:sz w:val="36"/>
        </w:rPr>
        <w:t>Samuel Allen</w:t>
      </w:r>
    </w:p>
    <w:p w:rsidR="00455A9A" w:rsidRDefault="008212B0">
      <w:pPr>
        <w:jc w:val="center"/>
      </w:pPr>
      <w:r>
        <w:rPr>
          <w:rFonts w:ascii="Calibri" w:hAnsi="Calibri"/>
          <w:sz w:val="32"/>
        </w:rPr>
        <w:t>samuel</w:t>
      </w:r>
      <w:r w:rsidR="000628AD">
        <w:rPr>
          <w:rFonts w:ascii="Calibri" w:hAnsi="Calibri"/>
          <w:sz w:val="32"/>
        </w:rPr>
        <w:t>.</w:t>
      </w:r>
      <w:r>
        <w:rPr>
          <w:rFonts w:ascii="Calibri" w:hAnsi="Calibri"/>
          <w:sz w:val="32"/>
        </w:rPr>
        <w:t>allen@xyzmail</w:t>
      </w:r>
      <w:r w:rsidR="000628AD">
        <w:rPr>
          <w:rFonts w:ascii="Calibri" w:hAnsi="Calibri"/>
          <w:sz w:val="32"/>
        </w:rPr>
        <w:t>.</w:t>
      </w:r>
      <w:r>
        <w:rPr>
          <w:rFonts w:ascii="Calibri" w:hAnsi="Calibri"/>
          <w:sz w:val="32"/>
        </w:rPr>
        <w:t>com</w:t>
      </w:r>
    </w:p>
    <w:p w:rsidR="00455A9A" w:rsidRDefault="00455A9A"/>
    <w:p w:rsidR="00455A9A" w:rsidRDefault="008212B0">
      <w:r>
        <w:rPr>
          <w:rFonts w:ascii="Calibri" w:hAnsi="Calibri"/>
          <w:sz w:val="24"/>
        </w:rPr>
        <w:t>For centuries, scientists have strived to unravel the mysteries of the cosmos, seeking to comprehend the nature of matter and the forces that shape our universe</w:t>
      </w:r>
      <w:r w:rsidR="000628AD">
        <w:rPr>
          <w:rFonts w:ascii="Calibri" w:hAnsi="Calibri"/>
          <w:sz w:val="24"/>
        </w:rPr>
        <w:t>.</w:t>
      </w:r>
      <w:r>
        <w:rPr>
          <w:rFonts w:ascii="Calibri" w:hAnsi="Calibri"/>
          <w:sz w:val="24"/>
        </w:rPr>
        <w:t xml:space="preserve"> One such enigma that has captivated the scientific community is the existence of dark matter, a mysterious substance that permeates the galaxies, yet remains elusive to our understanding</w:t>
      </w:r>
      <w:r w:rsidR="000628AD">
        <w:rPr>
          <w:rFonts w:ascii="Calibri" w:hAnsi="Calibri"/>
          <w:sz w:val="24"/>
        </w:rPr>
        <w:t>.</w:t>
      </w:r>
      <w:r>
        <w:rPr>
          <w:rFonts w:ascii="Calibri" w:hAnsi="Calibri"/>
          <w:sz w:val="24"/>
        </w:rPr>
        <w:t xml:space="preserve"> Its presence is inferred through its gravitational effects on visible matter, but its true identity and properties continue to puzzle researchers</w:t>
      </w:r>
      <w:r w:rsidR="000628AD">
        <w:rPr>
          <w:rFonts w:ascii="Calibri" w:hAnsi="Calibri"/>
          <w:sz w:val="24"/>
        </w:rPr>
        <w:t>.</w:t>
      </w:r>
      <w:r>
        <w:rPr>
          <w:rFonts w:ascii="Calibri" w:hAnsi="Calibri"/>
          <w:sz w:val="24"/>
        </w:rPr>
        <w:t xml:space="preserve"> Embarking on this intellectual odyssey, we delve into the captivating realm of dark matter, exploring its enigmatic nature, delving into the theories that attempt to unravel its secrets, and contemplating the profound implications of its existence for our understanding of the universe</w:t>
      </w:r>
      <w:r w:rsidR="000628AD">
        <w:rPr>
          <w:rFonts w:ascii="Calibri" w:hAnsi="Calibri"/>
          <w:sz w:val="24"/>
        </w:rPr>
        <w:t>.</w:t>
      </w:r>
      <w:r>
        <w:rPr>
          <w:rFonts w:ascii="Calibri" w:hAnsi="Calibri"/>
          <w:sz w:val="24"/>
        </w:rPr>
        <w:br/>
      </w:r>
      <w:r>
        <w:rPr>
          <w:rFonts w:ascii="Calibri" w:hAnsi="Calibri"/>
          <w:sz w:val="24"/>
        </w:rPr>
        <w:br/>
        <w:t>Dark matter's gravitational influence manifests in various cosmic phenomena, such as the rotation curves of galaxies</w:t>
      </w:r>
      <w:r w:rsidR="000628AD">
        <w:rPr>
          <w:rFonts w:ascii="Calibri" w:hAnsi="Calibri"/>
          <w:sz w:val="24"/>
        </w:rPr>
        <w:t>.</w:t>
      </w:r>
      <w:r>
        <w:rPr>
          <w:rFonts w:ascii="Calibri" w:hAnsi="Calibri"/>
          <w:sz w:val="24"/>
        </w:rPr>
        <w:t xml:space="preserve"> Observed stellar velocities within galaxies defy predictions based solely on visible matter, suggesting the presence of an additional mass component</w:t>
      </w:r>
      <w:r w:rsidR="000628AD">
        <w:rPr>
          <w:rFonts w:ascii="Calibri" w:hAnsi="Calibri"/>
          <w:sz w:val="24"/>
        </w:rPr>
        <w:t>.</w:t>
      </w:r>
      <w:r>
        <w:rPr>
          <w:rFonts w:ascii="Calibri" w:hAnsi="Calibri"/>
          <w:sz w:val="24"/>
        </w:rPr>
        <w:t xml:space="preserve"> Moreover, gravitational lensing observations reveal the bending of light around galaxy clusters, providing further evidence for the existence of unseen mass</w:t>
      </w:r>
      <w:r w:rsidR="000628AD">
        <w:rPr>
          <w:rFonts w:ascii="Calibri" w:hAnsi="Calibri"/>
          <w:sz w:val="24"/>
        </w:rPr>
        <w:t>.</w:t>
      </w:r>
      <w:r>
        <w:rPr>
          <w:rFonts w:ascii="Calibri" w:hAnsi="Calibri"/>
          <w:sz w:val="24"/>
        </w:rPr>
        <w:t xml:space="preserve"> These observations hint at the pervasive presence of dark matter, a substance that exerts a gravitational pull yet remains invisible to our telescopes</w:t>
      </w:r>
      <w:r w:rsidR="000628AD">
        <w:rPr>
          <w:rFonts w:ascii="Calibri" w:hAnsi="Calibri"/>
          <w:sz w:val="24"/>
        </w:rPr>
        <w:t>.</w:t>
      </w:r>
      <w:r>
        <w:rPr>
          <w:rFonts w:ascii="Calibri" w:hAnsi="Calibri"/>
          <w:sz w:val="24"/>
        </w:rPr>
        <w:br/>
      </w:r>
      <w:r>
        <w:rPr>
          <w:rFonts w:ascii="Calibri" w:hAnsi="Calibri"/>
          <w:sz w:val="24"/>
        </w:rPr>
        <w:br/>
        <w:t>The nature of dark matter remains shrouded in uncertainty, giving rise to a plethora of theories</w:t>
      </w:r>
      <w:r w:rsidR="000628AD">
        <w:rPr>
          <w:rFonts w:ascii="Calibri" w:hAnsi="Calibri"/>
          <w:sz w:val="24"/>
        </w:rPr>
        <w:t>.</w:t>
      </w:r>
      <w:r>
        <w:rPr>
          <w:rFonts w:ascii="Calibri" w:hAnsi="Calibri"/>
          <w:sz w:val="24"/>
        </w:rPr>
        <w:t xml:space="preserve"> One prominent hypothesis proposes that dark matter comprises weakly interacting massive particles (WIMPs)</w:t>
      </w:r>
      <w:r w:rsidR="000628AD">
        <w:rPr>
          <w:rFonts w:ascii="Calibri" w:hAnsi="Calibri"/>
          <w:sz w:val="24"/>
        </w:rPr>
        <w:t>.</w:t>
      </w:r>
      <w:r>
        <w:rPr>
          <w:rFonts w:ascii="Calibri" w:hAnsi="Calibri"/>
          <w:sz w:val="24"/>
        </w:rPr>
        <w:t xml:space="preserve"> These hypothetical particles are thought to be massive but interact very feebly with ordinary matter, rendering them difficult to detect</w:t>
      </w:r>
      <w:r w:rsidR="000628AD">
        <w:rPr>
          <w:rFonts w:ascii="Calibri" w:hAnsi="Calibri"/>
          <w:sz w:val="24"/>
        </w:rPr>
        <w:t>.</w:t>
      </w:r>
      <w:r>
        <w:rPr>
          <w:rFonts w:ascii="Calibri" w:hAnsi="Calibri"/>
          <w:sz w:val="24"/>
        </w:rPr>
        <w:t xml:space="preserve"> Another theory suggests that dark matter could be composed of primordial black holes formed during the early universe</w:t>
      </w:r>
      <w:r w:rsidR="000628AD">
        <w:rPr>
          <w:rFonts w:ascii="Calibri" w:hAnsi="Calibri"/>
          <w:sz w:val="24"/>
        </w:rPr>
        <w:t>.</w:t>
      </w:r>
      <w:r>
        <w:rPr>
          <w:rFonts w:ascii="Calibri" w:hAnsi="Calibri"/>
          <w:sz w:val="24"/>
        </w:rPr>
        <w:t xml:space="preserve"> These black holes would be too small to emit detectable radiation, making them challenging to observe directly</w:t>
      </w:r>
      <w:r w:rsidR="000628AD">
        <w:rPr>
          <w:rFonts w:ascii="Calibri" w:hAnsi="Calibri"/>
          <w:sz w:val="24"/>
        </w:rPr>
        <w:t>.</w:t>
      </w:r>
      <w:r>
        <w:rPr>
          <w:rFonts w:ascii="Calibri" w:hAnsi="Calibri"/>
          <w:sz w:val="24"/>
        </w:rPr>
        <w:t xml:space="preserve"> Additionally, some cosmologists speculate that dark matter might be a manifestation of modified gravity, where the laws of gravitation behave differently on large scales compared to our current understanding</w:t>
      </w:r>
      <w:r w:rsidR="000628AD">
        <w:rPr>
          <w:rFonts w:ascii="Calibri" w:hAnsi="Calibri"/>
          <w:sz w:val="24"/>
        </w:rPr>
        <w:t>.</w:t>
      </w:r>
    </w:p>
    <w:p w:rsidR="00455A9A" w:rsidRDefault="008212B0">
      <w:r>
        <w:rPr>
          <w:rFonts w:ascii="Calibri" w:hAnsi="Calibri"/>
          <w:sz w:val="28"/>
        </w:rPr>
        <w:t>Summary</w:t>
      </w:r>
    </w:p>
    <w:p w:rsidR="00455A9A" w:rsidRDefault="008212B0">
      <w:r>
        <w:rPr>
          <w:rFonts w:ascii="Calibri" w:hAnsi="Calibri"/>
        </w:rPr>
        <w:lastRenderedPageBreak/>
        <w:t>Dark matter, a mysterious substance that permeates the galaxies, has intrigued scientists for decades</w:t>
      </w:r>
      <w:r w:rsidR="000628AD">
        <w:rPr>
          <w:rFonts w:ascii="Calibri" w:hAnsi="Calibri"/>
        </w:rPr>
        <w:t>.</w:t>
      </w:r>
      <w:r>
        <w:rPr>
          <w:rFonts w:ascii="Calibri" w:hAnsi="Calibri"/>
        </w:rPr>
        <w:t xml:space="preserve"> Evidenced by its gravitational effects on visible matter, dark matter's true nature remains elusive</w:t>
      </w:r>
      <w:r w:rsidR="000628AD">
        <w:rPr>
          <w:rFonts w:ascii="Calibri" w:hAnsi="Calibri"/>
        </w:rPr>
        <w:t>.</w:t>
      </w:r>
      <w:r>
        <w:rPr>
          <w:rFonts w:ascii="Calibri" w:hAnsi="Calibri"/>
        </w:rPr>
        <w:t xml:space="preserve"> Various theories attempt to unravel its secrets, including the existence of weakly interacting massive particles (WIMPs), primordial black holes, and modified gravity</w:t>
      </w:r>
      <w:r w:rsidR="000628AD">
        <w:rPr>
          <w:rFonts w:ascii="Calibri" w:hAnsi="Calibri"/>
        </w:rPr>
        <w:t>.</w:t>
      </w:r>
      <w:r>
        <w:rPr>
          <w:rFonts w:ascii="Calibri" w:hAnsi="Calibri"/>
        </w:rPr>
        <w:t xml:space="preserve"> Understanding dark matter holds profound implications for our comprehension of the universe, challenging our current theories of physics and promising new insights into the fundamental nature of reality</w:t>
      </w:r>
      <w:r w:rsidR="000628AD">
        <w:rPr>
          <w:rFonts w:ascii="Calibri" w:hAnsi="Calibri"/>
        </w:rPr>
        <w:t>.</w:t>
      </w:r>
      <w:r>
        <w:rPr>
          <w:rFonts w:ascii="Calibri" w:hAnsi="Calibri"/>
        </w:rPr>
        <w:t xml:space="preserve"> As we continue to probe the depths of the cosmos, the enigma of dark matter beckons us to push the boundaries of human knowledge and unveil the hidden mysteries that shape our universe</w:t>
      </w:r>
      <w:r w:rsidR="000628AD">
        <w:rPr>
          <w:rFonts w:ascii="Calibri" w:hAnsi="Calibri"/>
        </w:rPr>
        <w:t>.</w:t>
      </w:r>
    </w:p>
    <w:sectPr w:rsidR="00455A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8783214">
    <w:abstractNumId w:val="8"/>
  </w:num>
  <w:num w:numId="2" w16cid:durableId="1653367887">
    <w:abstractNumId w:val="6"/>
  </w:num>
  <w:num w:numId="3" w16cid:durableId="935867287">
    <w:abstractNumId w:val="5"/>
  </w:num>
  <w:num w:numId="4" w16cid:durableId="1178814267">
    <w:abstractNumId w:val="4"/>
  </w:num>
  <w:num w:numId="5" w16cid:durableId="2136484856">
    <w:abstractNumId w:val="7"/>
  </w:num>
  <w:num w:numId="6" w16cid:durableId="646517762">
    <w:abstractNumId w:val="3"/>
  </w:num>
  <w:num w:numId="7" w16cid:durableId="2014869537">
    <w:abstractNumId w:val="2"/>
  </w:num>
  <w:num w:numId="8" w16cid:durableId="965700029">
    <w:abstractNumId w:val="1"/>
  </w:num>
  <w:num w:numId="9" w16cid:durableId="1707485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28AD"/>
    <w:rsid w:val="0015074B"/>
    <w:rsid w:val="0029639D"/>
    <w:rsid w:val="00326F90"/>
    <w:rsid w:val="00455A9A"/>
    <w:rsid w:val="008212B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2024-01-10T04:16:00Z</dcterms:modified>
  <cp:category/>
</cp:coreProperties>
</file>
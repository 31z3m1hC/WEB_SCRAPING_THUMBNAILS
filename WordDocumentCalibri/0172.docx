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651F" w:rsidRDefault="00255DE2">
      <w:pPr>
        <w:jc w:val="center"/>
      </w:pPr>
      <w:r>
        <w:rPr>
          <w:rFonts w:ascii="Calibri" w:hAnsi="Calibri"/>
          <w:sz w:val="44"/>
        </w:rPr>
        <w:t>Unraveling the Enigmatic Universe</w:t>
      </w:r>
    </w:p>
    <w:p w:rsidR="000E651F" w:rsidRDefault="00255DE2">
      <w:pPr>
        <w:pStyle w:val="NoSpacing"/>
        <w:jc w:val="center"/>
      </w:pPr>
      <w:r>
        <w:rPr>
          <w:rFonts w:ascii="Calibri" w:hAnsi="Calibri"/>
          <w:sz w:val="36"/>
        </w:rPr>
        <w:t>Isabella Perez</w:t>
      </w:r>
    </w:p>
    <w:p w:rsidR="000E651F" w:rsidRDefault="00255DE2">
      <w:pPr>
        <w:jc w:val="center"/>
      </w:pPr>
      <w:r>
        <w:rPr>
          <w:rFonts w:ascii="Calibri" w:hAnsi="Calibri"/>
          <w:sz w:val="32"/>
        </w:rPr>
        <w:t>isabella</w:t>
      </w:r>
      <w:r w:rsidR="00FD6EA1">
        <w:rPr>
          <w:rFonts w:ascii="Calibri" w:hAnsi="Calibri"/>
          <w:sz w:val="32"/>
        </w:rPr>
        <w:t>.</w:t>
      </w:r>
      <w:r>
        <w:rPr>
          <w:rFonts w:ascii="Calibri" w:hAnsi="Calibri"/>
          <w:sz w:val="32"/>
        </w:rPr>
        <w:t>perez25@doe</w:t>
      </w:r>
      <w:r w:rsidR="00FD6EA1">
        <w:rPr>
          <w:rFonts w:ascii="Calibri" w:hAnsi="Calibri"/>
          <w:sz w:val="32"/>
        </w:rPr>
        <w:t>.</w:t>
      </w:r>
      <w:r>
        <w:rPr>
          <w:rFonts w:ascii="Calibri" w:hAnsi="Calibri"/>
          <w:sz w:val="32"/>
        </w:rPr>
        <w:t>edu</w:t>
      </w:r>
    </w:p>
    <w:p w:rsidR="000E651F" w:rsidRDefault="000E651F"/>
    <w:p w:rsidR="000E651F" w:rsidRDefault="00255DE2">
      <w:r>
        <w:rPr>
          <w:rFonts w:ascii="Calibri" w:hAnsi="Calibri"/>
          <w:sz w:val="24"/>
        </w:rPr>
        <w:t>Throughout human history, we have marveled at the cosmos, pondering over the vast expanse of space and the enigmatic mysteries it holds</w:t>
      </w:r>
      <w:r w:rsidR="00FD6EA1">
        <w:rPr>
          <w:rFonts w:ascii="Calibri" w:hAnsi="Calibri"/>
          <w:sz w:val="24"/>
        </w:rPr>
        <w:t>.</w:t>
      </w:r>
      <w:r>
        <w:rPr>
          <w:rFonts w:ascii="Calibri" w:hAnsi="Calibri"/>
          <w:sz w:val="24"/>
        </w:rPr>
        <w:t xml:space="preserve"> The pursuit of knowledge about the universe has propelled scientific inquiry, driving us to unravel some of its secrets</w:t>
      </w:r>
      <w:r w:rsidR="00FD6EA1">
        <w:rPr>
          <w:rFonts w:ascii="Calibri" w:hAnsi="Calibri"/>
          <w:sz w:val="24"/>
        </w:rPr>
        <w:t>.</w:t>
      </w:r>
      <w:r>
        <w:rPr>
          <w:rFonts w:ascii="Calibri" w:hAnsi="Calibri"/>
          <w:sz w:val="24"/>
        </w:rPr>
        <w:t xml:space="preserve"> Astronomy, the study of celestial bodies and phenomena, has played a profound role in expanding our understanding of the cosmos</w:t>
      </w:r>
      <w:r w:rsidR="00FD6EA1">
        <w:rPr>
          <w:rFonts w:ascii="Calibri" w:hAnsi="Calibri"/>
          <w:sz w:val="24"/>
        </w:rPr>
        <w:t>.</w:t>
      </w:r>
      <w:r>
        <w:rPr>
          <w:rFonts w:ascii="Calibri" w:hAnsi="Calibri"/>
          <w:sz w:val="24"/>
        </w:rPr>
        <w:t xml:space="preserve"> While we have gained significant insights, the cosmos continues to present us with captivating puzzles that challenge our comprehension and beckon us to delve deeper into its profound depths</w:t>
      </w:r>
      <w:r w:rsidR="00FD6EA1">
        <w:rPr>
          <w:rFonts w:ascii="Calibri" w:hAnsi="Calibri"/>
          <w:sz w:val="24"/>
        </w:rPr>
        <w:t>.</w:t>
      </w:r>
      <w:r>
        <w:rPr>
          <w:rFonts w:ascii="Calibri" w:hAnsi="Calibri"/>
          <w:sz w:val="24"/>
        </w:rPr>
        <w:br/>
      </w:r>
      <w:r>
        <w:rPr>
          <w:rFonts w:ascii="Calibri" w:hAnsi="Calibri"/>
          <w:sz w:val="24"/>
        </w:rPr>
        <w:br/>
        <w:t>From the shimmering stars that illuminate the night sky to the enigmatic phenomena of black holes, the universe is an ever-evolving tapestry of celestial wonders</w:t>
      </w:r>
      <w:r w:rsidR="00FD6EA1">
        <w:rPr>
          <w:rFonts w:ascii="Calibri" w:hAnsi="Calibri"/>
          <w:sz w:val="24"/>
        </w:rPr>
        <w:t>.</w:t>
      </w:r>
      <w:r>
        <w:rPr>
          <w:rFonts w:ascii="Calibri" w:hAnsi="Calibri"/>
          <w:sz w:val="24"/>
        </w:rPr>
        <w:t xml:space="preserve"> In our relentless endeavor to unravel the complexities of the cosmos, we seek to comprehend the forces that govern its behavior, unravel the enigmas of dark matter and dark energy, and explore the possibility of extraterrestrial life</w:t>
      </w:r>
      <w:r w:rsidR="00FD6EA1">
        <w:rPr>
          <w:rFonts w:ascii="Calibri" w:hAnsi="Calibri"/>
          <w:sz w:val="24"/>
        </w:rPr>
        <w:t>.</w:t>
      </w:r>
      <w:r>
        <w:rPr>
          <w:rFonts w:ascii="Calibri" w:hAnsi="Calibri"/>
          <w:sz w:val="24"/>
        </w:rPr>
        <w:t xml:space="preserve"> The vastness and complexity of the universe demand our profound respect and awe, inspiring us to continue our quests for knowledge and our place within this cosmic spectacle</w:t>
      </w:r>
      <w:r w:rsidR="00FD6EA1">
        <w:rPr>
          <w:rFonts w:ascii="Calibri" w:hAnsi="Calibri"/>
          <w:sz w:val="24"/>
        </w:rPr>
        <w:t>.</w:t>
      </w:r>
      <w:r>
        <w:rPr>
          <w:rFonts w:ascii="Calibri" w:hAnsi="Calibri"/>
          <w:sz w:val="24"/>
        </w:rPr>
        <w:br/>
      </w:r>
      <w:r>
        <w:rPr>
          <w:rFonts w:ascii="Calibri" w:hAnsi="Calibri"/>
          <w:sz w:val="24"/>
        </w:rPr>
        <w:br/>
        <w:t>The exploration of the universe extends beyond our own solar system</w:t>
      </w:r>
      <w:r w:rsidR="00FD6EA1">
        <w:rPr>
          <w:rFonts w:ascii="Calibri" w:hAnsi="Calibri"/>
          <w:sz w:val="24"/>
        </w:rPr>
        <w:t>.</w:t>
      </w:r>
      <w:r>
        <w:rPr>
          <w:rFonts w:ascii="Calibri" w:hAnsi="Calibri"/>
          <w:sz w:val="24"/>
        </w:rPr>
        <w:t xml:space="preserve"> With telescopes and space missions, we venture into the depths of space, discovering intriguing exoplanets, probing the mysteries of distant galaxies, and seeking clues to the origins of the universe itself</w:t>
      </w:r>
      <w:r w:rsidR="00FD6EA1">
        <w:rPr>
          <w:rFonts w:ascii="Calibri" w:hAnsi="Calibri"/>
          <w:sz w:val="24"/>
        </w:rPr>
        <w:t>.</w:t>
      </w:r>
      <w:r>
        <w:rPr>
          <w:rFonts w:ascii="Calibri" w:hAnsi="Calibri"/>
          <w:sz w:val="24"/>
        </w:rPr>
        <w:t xml:space="preserve"> These celestial explorations illuminate our understanding of the evolution, composition, and structure of the cosmos, providing valuable insights into the fundamental laws that govern the universe and our place within its intricate web</w:t>
      </w:r>
      <w:r w:rsidR="00FD6EA1">
        <w:rPr>
          <w:rFonts w:ascii="Calibri" w:hAnsi="Calibri"/>
          <w:sz w:val="24"/>
        </w:rPr>
        <w:t>.</w:t>
      </w:r>
    </w:p>
    <w:p w:rsidR="000E651F" w:rsidRDefault="00255DE2">
      <w:r>
        <w:rPr>
          <w:rFonts w:ascii="Calibri" w:hAnsi="Calibri"/>
          <w:sz w:val="28"/>
        </w:rPr>
        <w:t>Summary</w:t>
      </w:r>
    </w:p>
    <w:p w:rsidR="000E651F" w:rsidRDefault="00255DE2">
      <w:r>
        <w:rPr>
          <w:rFonts w:ascii="Calibri" w:hAnsi="Calibri"/>
        </w:rPr>
        <w:t>Our quest to unravel the enigmatic universe is an ongoing endeavor, propelled by curiosity and the desire to understand our place within the cosmos</w:t>
      </w:r>
      <w:r w:rsidR="00FD6EA1">
        <w:rPr>
          <w:rFonts w:ascii="Calibri" w:hAnsi="Calibri"/>
        </w:rPr>
        <w:t>.</w:t>
      </w:r>
      <w:r>
        <w:rPr>
          <w:rFonts w:ascii="Calibri" w:hAnsi="Calibri"/>
        </w:rPr>
        <w:t xml:space="preserve"> From celestial observations and space missions to theoretical explorations, astronomers strive to decipher the mysteries that surround us</w:t>
      </w:r>
      <w:r w:rsidR="00FD6EA1">
        <w:rPr>
          <w:rFonts w:ascii="Calibri" w:hAnsi="Calibri"/>
        </w:rPr>
        <w:t>.</w:t>
      </w:r>
      <w:r>
        <w:rPr>
          <w:rFonts w:ascii="Calibri" w:hAnsi="Calibri"/>
        </w:rPr>
        <w:t xml:space="preserve"> The universe holds profound secrets, yet its vastness and complexity provide fertile ground for scientific exploration and discovery</w:t>
      </w:r>
      <w:r w:rsidR="00FD6EA1">
        <w:rPr>
          <w:rFonts w:ascii="Calibri" w:hAnsi="Calibri"/>
        </w:rPr>
        <w:t>.</w:t>
      </w:r>
      <w:r>
        <w:rPr>
          <w:rFonts w:ascii="Calibri" w:hAnsi="Calibri"/>
        </w:rPr>
        <w:t xml:space="preserve"> Every revelation brings us closer to comprehending the intricate workings of the cosmos, leaving us in awe of its grandeur while simultaneously igniting our insatiable thirst for knowledge</w:t>
      </w:r>
      <w:r w:rsidR="00FD6EA1">
        <w:rPr>
          <w:rFonts w:ascii="Calibri" w:hAnsi="Calibri"/>
        </w:rPr>
        <w:t>.</w:t>
      </w:r>
    </w:p>
    <w:sectPr w:rsidR="000E65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2266803">
    <w:abstractNumId w:val="8"/>
  </w:num>
  <w:num w:numId="2" w16cid:durableId="54205457">
    <w:abstractNumId w:val="6"/>
  </w:num>
  <w:num w:numId="3" w16cid:durableId="1906069634">
    <w:abstractNumId w:val="5"/>
  </w:num>
  <w:num w:numId="4" w16cid:durableId="1362590457">
    <w:abstractNumId w:val="4"/>
  </w:num>
  <w:num w:numId="5" w16cid:durableId="240330879">
    <w:abstractNumId w:val="7"/>
  </w:num>
  <w:num w:numId="6" w16cid:durableId="553976565">
    <w:abstractNumId w:val="3"/>
  </w:num>
  <w:num w:numId="7" w16cid:durableId="1335762805">
    <w:abstractNumId w:val="2"/>
  </w:num>
  <w:num w:numId="8" w16cid:durableId="851920691">
    <w:abstractNumId w:val="1"/>
  </w:num>
  <w:num w:numId="9" w16cid:durableId="582449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651F"/>
    <w:rsid w:val="0015074B"/>
    <w:rsid w:val="00255DE2"/>
    <w:rsid w:val="0029639D"/>
    <w:rsid w:val="00326F90"/>
    <w:rsid w:val="00AA1D8D"/>
    <w:rsid w:val="00B47730"/>
    <w:rsid w:val="00CB0664"/>
    <w:rsid w:val="00FC693F"/>
    <w:rsid w:val="00FD6E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2024-01-10T04:00:00Z</dcterms:modified>
  <cp:category/>
</cp:coreProperties>
</file>
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67B" w:rsidRDefault="00CD25F1">
      <w:pPr>
        <w:jc w:val="center"/>
      </w:pPr>
      <w:r>
        <w:rPr>
          <w:rFonts w:ascii="Calibri" w:hAnsi="Calibri"/>
          <w:sz w:val="44"/>
        </w:rPr>
        <w:t>The Allure of Black Holes: A Celestial Mystery</w:t>
      </w:r>
    </w:p>
    <w:p w:rsidR="0022767B" w:rsidRDefault="00CD25F1">
      <w:pPr>
        <w:pStyle w:val="NoSpacing"/>
        <w:jc w:val="center"/>
      </w:pPr>
      <w:r>
        <w:rPr>
          <w:rFonts w:ascii="Calibri" w:hAnsi="Calibri"/>
          <w:sz w:val="36"/>
        </w:rPr>
        <w:t>Lucas Benson</w:t>
      </w:r>
    </w:p>
    <w:p w:rsidR="0022767B" w:rsidRDefault="00CD25F1">
      <w:pPr>
        <w:jc w:val="center"/>
      </w:pPr>
      <w:r>
        <w:rPr>
          <w:rFonts w:ascii="Calibri" w:hAnsi="Calibri"/>
          <w:sz w:val="32"/>
        </w:rPr>
        <w:t>endeavor@educator</w:t>
      </w:r>
      <w:r w:rsidR="00D45458">
        <w:rPr>
          <w:rFonts w:ascii="Calibri" w:hAnsi="Calibri"/>
          <w:sz w:val="32"/>
        </w:rPr>
        <w:t>.</w:t>
      </w:r>
      <w:r>
        <w:rPr>
          <w:rFonts w:ascii="Calibri" w:hAnsi="Calibri"/>
          <w:sz w:val="32"/>
        </w:rPr>
        <w:t>org</w:t>
      </w:r>
    </w:p>
    <w:p w:rsidR="0022767B" w:rsidRDefault="0022767B"/>
    <w:p w:rsidR="0022767B" w:rsidRDefault="00CD25F1">
      <w:r>
        <w:rPr>
          <w:rFonts w:ascii="Calibri" w:hAnsi="Calibri"/>
          <w:sz w:val="24"/>
        </w:rPr>
        <w:t>In the vast expanse of the universe, there lies a celestial entity that has captivated the imaginations of scientists and enthusiasts alike for centuries: black holes</w:t>
      </w:r>
      <w:r w:rsidR="00D45458">
        <w:rPr>
          <w:rFonts w:ascii="Calibri" w:hAnsi="Calibri"/>
          <w:sz w:val="24"/>
        </w:rPr>
        <w:t>.</w:t>
      </w:r>
      <w:r>
        <w:rPr>
          <w:rFonts w:ascii="Calibri" w:hAnsi="Calibri"/>
          <w:sz w:val="24"/>
        </w:rPr>
        <w:t xml:space="preserve"> These cosmic behemoths possess a gravitational pull so immense that not even light can escape their clutches</w:t>
      </w:r>
      <w:r w:rsidR="00D45458">
        <w:rPr>
          <w:rFonts w:ascii="Calibri" w:hAnsi="Calibri"/>
          <w:sz w:val="24"/>
        </w:rPr>
        <w:t>.</w:t>
      </w:r>
      <w:r>
        <w:rPr>
          <w:rFonts w:ascii="Calibri" w:hAnsi="Calibri"/>
          <w:sz w:val="24"/>
        </w:rPr>
        <w:t xml:space="preserve"> Their existence challenges our understanding of space, time, and the very fabric of reality</w:t>
      </w:r>
      <w:r w:rsidR="00D45458">
        <w:rPr>
          <w:rFonts w:ascii="Calibri" w:hAnsi="Calibri"/>
          <w:sz w:val="24"/>
        </w:rPr>
        <w:t>.</w:t>
      </w:r>
      <w:r>
        <w:rPr>
          <w:rFonts w:ascii="Calibri" w:hAnsi="Calibri"/>
          <w:sz w:val="24"/>
        </w:rPr>
        <w:t xml:space="preserve"> In this exploration, we will journey into the enigmatic realm of black holes, unraveling their captivating nature, shedding light on their formation and properties, and contemplating their profound implications for our universe</w:t>
      </w:r>
      <w:r w:rsidR="00D45458">
        <w:rPr>
          <w:rFonts w:ascii="Calibri" w:hAnsi="Calibri"/>
          <w:sz w:val="24"/>
        </w:rPr>
        <w:t>.</w:t>
      </w:r>
      <w:r>
        <w:rPr>
          <w:rFonts w:ascii="Calibri" w:hAnsi="Calibri"/>
          <w:sz w:val="24"/>
        </w:rPr>
        <w:br/>
      </w:r>
      <w:r>
        <w:rPr>
          <w:rFonts w:ascii="Calibri" w:hAnsi="Calibri"/>
          <w:sz w:val="24"/>
        </w:rPr>
        <w:br/>
        <w:t>Black holes are not merely voids in space but rather regions where gravity is so intense that it warps spacetime</w:t>
      </w:r>
      <w:r w:rsidR="00D45458">
        <w:rPr>
          <w:rFonts w:ascii="Calibri" w:hAnsi="Calibri"/>
          <w:sz w:val="24"/>
        </w:rPr>
        <w:t>.</w:t>
      </w:r>
      <w:r>
        <w:rPr>
          <w:rFonts w:ascii="Calibri" w:hAnsi="Calibri"/>
          <w:sz w:val="24"/>
        </w:rPr>
        <w:t xml:space="preserve"> This extreme curvature of spacetime creates an event horizon, a point of no return beyond which nothing, not even light, can escape</w:t>
      </w:r>
      <w:r w:rsidR="00D45458">
        <w:rPr>
          <w:rFonts w:ascii="Calibri" w:hAnsi="Calibri"/>
          <w:sz w:val="24"/>
        </w:rPr>
        <w:t>.</w:t>
      </w:r>
      <w:r>
        <w:rPr>
          <w:rFonts w:ascii="Calibri" w:hAnsi="Calibri"/>
          <w:sz w:val="24"/>
        </w:rPr>
        <w:t xml:space="preserve"> Within this boundary lies a singularity, a point of infinite density and gravitational force, where our current understanding of physics breaks down</w:t>
      </w:r>
      <w:r w:rsidR="00D45458">
        <w:rPr>
          <w:rFonts w:ascii="Calibri" w:hAnsi="Calibri"/>
          <w:sz w:val="24"/>
        </w:rPr>
        <w:t>.</w:t>
      </w:r>
      <w:r>
        <w:rPr>
          <w:rFonts w:ascii="Calibri" w:hAnsi="Calibri"/>
          <w:sz w:val="24"/>
        </w:rPr>
        <w:t xml:space="preserve"> The presence of black holes poses fundamental questions about the nature of gravity, the behavior of matter under extreme conditions, and the ultimate fate of the universe</w:t>
      </w:r>
      <w:r w:rsidR="00D45458">
        <w:rPr>
          <w:rFonts w:ascii="Calibri" w:hAnsi="Calibri"/>
          <w:sz w:val="24"/>
        </w:rPr>
        <w:t>.</w:t>
      </w:r>
      <w:r>
        <w:rPr>
          <w:rFonts w:ascii="Calibri" w:hAnsi="Calibri"/>
          <w:sz w:val="24"/>
        </w:rPr>
        <w:br/>
      </w:r>
      <w:r>
        <w:rPr>
          <w:rFonts w:ascii="Calibri" w:hAnsi="Calibri"/>
          <w:sz w:val="24"/>
        </w:rPr>
        <w:br/>
        <w:t>As celestial detectives, scientists have employed various methods to uncover the secrets of black holes</w:t>
      </w:r>
      <w:r w:rsidR="00D45458">
        <w:rPr>
          <w:rFonts w:ascii="Calibri" w:hAnsi="Calibri"/>
          <w:sz w:val="24"/>
        </w:rPr>
        <w:t>.</w:t>
      </w:r>
      <w:r>
        <w:rPr>
          <w:rFonts w:ascii="Calibri" w:hAnsi="Calibri"/>
          <w:sz w:val="24"/>
        </w:rPr>
        <w:t xml:space="preserve"> By studying the behavior of matter and energy around these cosmic entities, they have gained invaluable insights</w:t>
      </w:r>
      <w:r w:rsidR="00D45458">
        <w:rPr>
          <w:rFonts w:ascii="Calibri" w:hAnsi="Calibri"/>
          <w:sz w:val="24"/>
        </w:rPr>
        <w:t>.</w:t>
      </w:r>
      <w:r>
        <w:rPr>
          <w:rFonts w:ascii="Calibri" w:hAnsi="Calibri"/>
          <w:sz w:val="24"/>
        </w:rPr>
        <w:t xml:space="preserve"> The detection of gravitational waves, ripples in spacetime caused by the merger of black holes, has provided direct evidence for their existence</w:t>
      </w:r>
      <w:r w:rsidR="00D45458">
        <w:rPr>
          <w:rFonts w:ascii="Calibri" w:hAnsi="Calibri"/>
          <w:sz w:val="24"/>
        </w:rPr>
        <w:t>.</w:t>
      </w:r>
      <w:r>
        <w:rPr>
          <w:rFonts w:ascii="Calibri" w:hAnsi="Calibri"/>
          <w:sz w:val="24"/>
        </w:rPr>
        <w:t xml:space="preserve"> Meanwhile, observations of supermassive black holes at the centers of galaxies have revealed their pivotal role in shaping the universe's structure and evolution</w:t>
      </w:r>
      <w:r w:rsidR="00D45458">
        <w:rPr>
          <w:rFonts w:ascii="Calibri" w:hAnsi="Calibri"/>
          <w:sz w:val="24"/>
        </w:rPr>
        <w:t>.</w:t>
      </w:r>
    </w:p>
    <w:p w:rsidR="0022767B" w:rsidRDefault="00CD25F1">
      <w:r>
        <w:rPr>
          <w:rFonts w:ascii="Calibri" w:hAnsi="Calibri"/>
          <w:sz w:val="28"/>
        </w:rPr>
        <w:t>Summary</w:t>
      </w:r>
    </w:p>
    <w:p w:rsidR="0022767B" w:rsidRDefault="00CD25F1">
      <w:r>
        <w:rPr>
          <w:rFonts w:ascii="Calibri" w:hAnsi="Calibri"/>
        </w:rPr>
        <w:t>Black holes stand as enigmatic celestial entities that have ignited scientific curiosity and sparked philosophical ponderings for ages</w:t>
      </w:r>
      <w:r w:rsidR="00D45458">
        <w:rPr>
          <w:rFonts w:ascii="Calibri" w:hAnsi="Calibri"/>
        </w:rPr>
        <w:t>.</w:t>
      </w:r>
      <w:r>
        <w:rPr>
          <w:rFonts w:ascii="Calibri" w:hAnsi="Calibri"/>
        </w:rPr>
        <w:t xml:space="preserve"> Their immense gravitational pull, surpassing the escape velocity of light, defines their all-encompassing nature</w:t>
      </w:r>
      <w:r w:rsidR="00D45458">
        <w:rPr>
          <w:rFonts w:ascii="Calibri" w:hAnsi="Calibri"/>
        </w:rPr>
        <w:t>.</w:t>
      </w:r>
      <w:r>
        <w:rPr>
          <w:rFonts w:ascii="Calibri" w:hAnsi="Calibri"/>
        </w:rPr>
        <w:t xml:space="preserve"> The study of black holes has challenged our comprehension of space, time, and gravity, giving rise to profound questions about the universe's fabric</w:t>
      </w:r>
      <w:r w:rsidR="00D45458">
        <w:rPr>
          <w:rFonts w:ascii="Calibri" w:hAnsi="Calibri"/>
        </w:rPr>
        <w:t>.</w:t>
      </w:r>
      <w:r>
        <w:rPr>
          <w:rFonts w:ascii="Calibri" w:hAnsi="Calibri"/>
        </w:rPr>
        <w:t xml:space="preserve"> Through observations and theoretical explorations, scientists continue to </w:t>
      </w:r>
      <w:r>
        <w:rPr>
          <w:rFonts w:ascii="Calibri" w:hAnsi="Calibri"/>
        </w:rPr>
        <w:lastRenderedPageBreak/>
        <w:t>unravel the mysteries surrounding these cosmic behemoths, pushing the boundaries of human understanding and unveiling the profound implications of their existence</w:t>
      </w:r>
      <w:r w:rsidR="00D45458">
        <w:rPr>
          <w:rFonts w:ascii="Calibri" w:hAnsi="Calibri"/>
        </w:rPr>
        <w:t>.</w:t>
      </w:r>
    </w:p>
    <w:sectPr w:rsidR="002276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5792161">
    <w:abstractNumId w:val="8"/>
  </w:num>
  <w:num w:numId="2" w16cid:durableId="2118479954">
    <w:abstractNumId w:val="6"/>
  </w:num>
  <w:num w:numId="3" w16cid:durableId="1526675341">
    <w:abstractNumId w:val="5"/>
  </w:num>
  <w:num w:numId="4" w16cid:durableId="519317926">
    <w:abstractNumId w:val="4"/>
  </w:num>
  <w:num w:numId="5" w16cid:durableId="1157303046">
    <w:abstractNumId w:val="7"/>
  </w:num>
  <w:num w:numId="6" w16cid:durableId="557671189">
    <w:abstractNumId w:val="3"/>
  </w:num>
  <w:num w:numId="7" w16cid:durableId="1531259526">
    <w:abstractNumId w:val="2"/>
  </w:num>
  <w:num w:numId="8" w16cid:durableId="2076246105">
    <w:abstractNumId w:val="1"/>
  </w:num>
  <w:num w:numId="9" w16cid:durableId="38017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67B"/>
    <w:rsid w:val="0029639D"/>
    <w:rsid w:val="00326F90"/>
    <w:rsid w:val="00AA1D8D"/>
    <w:rsid w:val="00B47730"/>
    <w:rsid w:val="00CB0664"/>
    <w:rsid w:val="00CD25F1"/>
    <w:rsid w:val="00D454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
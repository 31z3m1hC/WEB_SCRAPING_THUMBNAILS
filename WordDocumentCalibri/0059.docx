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1077" w:rsidRDefault="00ED0919">
      <w:pPr>
        <w:jc w:val="center"/>
      </w:pPr>
      <w:r>
        <w:rPr>
          <w:rFonts w:ascii="Calibri" w:hAnsi="Calibri"/>
          <w:sz w:val="44"/>
        </w:rPr>
        <w:t>Transcending Boundaries: The Enigmatic Beauty of Black Holes</w:t>
      </w:r>
    </w:p>
    <w:p w:rsidR="006D1077" w:rsidRDefault="00ED0919">
      <w:pPr>
        <w:pStyle w:val="NoSpacing"/>
        <w:jc w:val="center"/>
      </w:pPr>
      <w:r>
        <w:rPr>
          <w:rFonts w:ascii="Calibri" w:hAnsi="Calibri"/>
          <w:sz w:val="36"/>
        </w:rPr>
        <w:t>Dr</w:t>
      </w:r>
      <w:r w:rsidR="00B24848">
        <w:rPr>
          <w:rFonts w:ascii="Calibri" w:hAnsi="Calibri"/>
          <w:sz w:val="36"/>
        </w:rPr>
        <w:t>.</w:t>
      </w:r>
      <w:r>
        <w:rPr>
          <w:rFonts w:ascii="Calibri" w:hAnsi="Calibri"/>
          <w:sz w:val="36"/>
        </w:rPr>
        <w:t xml:space="preserve"> Evelyn Ashcroft</w:t>
      </w:r>
    </w:p>
    <w:p w:rsidR="006D1077" w:rsidRDefault="00ED0919">
      <w:pPr>
        <w:jc w:val="center"/>
      </w:pPr>
      <w:r>
        <w:rPr>
          <w:rFonts w:ascii="Calibri" w:hAnsi="Calibri"/>
          <w:sz w:val="32"/>
        </w:rPr>
        <w:t>evelyn</w:t>
      </w:r>
      <w:r w:rsidR="00B24848">
        <w:rPr>
          <w:rFonts w:ascii="Calibri" w:hAnsi="Calibri"/>
          <w:sz w:val="32"/>
        </w:rPr>
        <w:t>.</w:t>
      </w:r>
      <w:r>
        <w:rPr>
          <w:rFonts w:ascii="Calibri" w:hAnsi="Calibri"/>
          <w:sz w:val="32"/>
        </w:rPr>
        <w:t>ashcroft@cosmosobservatory</w:t>
      </w:r>
      <w:r w:rsidR="00B24848">
        <w:rPr>
          <w:rFonts w:ascii="Calibri" w:hAnsi="Calibri"/>
          <w:sz w:val="32"/>
        </w:rPr>
        <w:t>.</w:t>
      </w:r>
      <w:r>
        <w:rPr>
          <w:rFonts w:ascii="Calibri" w:hAnsi="Calibri"/>
          <w:sz w:val="32"/>
        </w:rPr>
        <w:t>org</w:t>
      </w:r>
    </w:p>
    <w:p w:rsidR="006D1077" w:rsidRDefault="006D1077"/>
    <w:p w:rsidR="006D1077" w:rsidRDefault="00ED0919">
      <w:r>
        <w:rPr>
          <w:rFonts w:ascii="Calibri" w:hAnsi="Calibri"/>
          <w:sz w:val="24"/>
        </w:rPr>
        <w:t>In the vast canvas of the cosmos, there exist celestial objects that continue to captivate scientists and ignite public imagination</w:t>
      </w:r>
      <w:r w:rsidR="00B24848">
        <w:rPr>
          <w:rFonts w:ascii="Calibri" w:hAnsi="Calibri"/>
          <w:sz w:val="24"/>
        </w:rPr>
        <w:t>.</w:t>
      </w:r>
      <w:r>
        <w:rPr>
          <w:rFonts w:ascii="Calibri" w:hAnsi="Calibri"/>
          <w:sz w:val="24"/>
        </w:rPr>
        <w:t xml:space="preserve"> Enigmatic and elusive, black holes stand as one of those celestial wonders that represent the extreme limits of physics and unveil hidden aspects of our universe</w:t>
      </w:r>
      <w:r w:rsidR="00B24848">
        <w:rPr>
          <w:rFonts w:ascii="Calibri" w:hAnsi="Calibri"/>
          <w:sz w:val="24"/>
        </w:rPr>
        <w:t>.</w:t>
      </w:r>
      <w:r>
        <w:rPr>
          <w:rFonts w:ascii="Calibri" w:hAnsi="Calibri"/>
          <w:sz w:val="24"/>
        </w:rPr>
        <w:t xml:space="preserve"> As cosmic entities with gravitational pull so intense that nothing, not even light, can escape, black holes challenge our understanding of space, time, and the fundamental laws that govern them</w:t>
      </w:r>
      <w:r w:rsidR="00B24848">
        <w:rPr>
          <w:rFonts w:ascii="Calibri" w:hAnsi="Calibri"/>
          <w:sz w:val="24"/>
        </w:rPr>
        <w:t>.</w:t>
      </w:r>
      <w:r>
        <w:rPr>
          <w:rFonts w:ascii="Calibri" w:hAnsi="Calibri"/>
          <w:sz w:val="24"/>
        </w:rPr>
        <w:t xml:space="preserve"> Delving into the profound nature of these cosmic behemoths, this essay embarks on an exploration of their remarkable characteristics, unveiling the mysteries and shedding light on the tantalizing enigma that is the black hole</w:t>
      </w:r>
      <w:r w:rsidR="00B24848">
        <w:rPr>
          <w:rFonts w:ascii="Calibri" w:hAnsi="Calibri"/>
          <w:sz w:val="24"/>
        </w:rPr>
        <w:t>.</w:t>
      </w:r>
      <w:r>
        <w:rPr>
          <w:rFonts w:ascii="Calibri" w:hAnsi="Calibri"/>
          <w:sz w:val="24"/>
        </w:rPr>
        <w:br/>
      </w:r>
      <w:r>
        <w:rPr>
          <w:rFonts w:ascii="Calibri" w:hAnsi="Calibri"/>
          <w:sz w:val="24"/>
        </w:rPr>
        <w:br/>
        <w:t>From their formation through gravitational collapse to the mind-boggling phenomena that occur within their event horizons, black holes present a perplexing paradox</w:t>
      </w:r>
      <w:r w:rsidR="00B24848">
        <w:rPr>
          <w:rFonts w:ascii="Calibri" w:hAnsi="Calibri"/>
          <w:sz w:val="24"/>
        </w:rPr>
        <w:t>.</w:t>
      </w:r>
      <w:r>
        <w:rPr>
          <w:rFonts w:ascii="Calibri" w:hAnsi="Calibri"/>
          <w:sz w:val="24"/>
        </w:rPr>
        <w:t xml:space="preserve"> They are regions of zero volume yet possess infinite density, bending spacetime to such an extent that time slows down to a near standstill</w:t>
      </w:r>
      <w:r w:rsidR="00B24848">
        <w:rPr>
          <w:rFonts w:ascii="Calibri" w:hAnsi="Calibri"/>
          <w:sz w:val="24"/>
        </w:rPr>
        <w:t>.</w:t>
      </w:r>
      <w:r>
        <w:rPr>
          <w:rFonts w:ascii="Calibri" w:hAnsi="Calibri"/>
          <w:sz w:val="24"/>
        </w:rPr>
        <w:t xml:space="preserve"> Their gravitational grip is so strong that they can capture and devour surrounding matter, including stars, planets, and even light</w:t>
      </w:r>
      <w:r w:rsidR="00B24848">
        <w:rPr>
          <w:rFonts w:ascii="Calibri" w:hAnsi="Calibri"/>
          <w:sz w:val="24"/>
        </w:rPr>
        <w:t>.</w:t>
      </w:r>
      <w:r>
        <w:rPr>
          <w:rFonts w:ascii="Calibri" w:hAnsi="Calibri"/>
          <w:sz w:val="24"/>
        </w:rPr>
        <w:t xml:space="preserve"> As cosmic vacuum cleaners, black holes exhibit a formidable power that draws everything towards them, leaving behind an imprint of their immense gravitational influence</w:t>
      </w:r>
      <w:r w:rsidR="00B24848">
        <w:rPr>
          <w:rFonts w:ascii="Calibri" w:hAnsi="Calibri"/>
          <w:sz w:val="24"/>
        </w:rPr>
        <w:t>.</w:t>
      </w:r>
      <w:r>
        <w:rPr>
          <w:rFonts w:ascii="Calibri" w:hAnsi="Calibri"/>
          <w:sz w:val="24"/>
        </w:rPr>
        <w:br/>
      </w:r>
      <w:r>
        <w:rPr>
          <w:rFonts w:ascii="Calibri" w:hAnsi="Calibri"/>
          <w:sz w:val="24"/>
        </w:rPr>
        <w:br/>
        <w:t>Furthermore, black holes emit radiation, known as Hawking radiation, a consequence of quantum effects near their event horizons</w:t>
      </w:r>
      <w:r w:rsidR="00B24848">
        <w:rPr>
          <w:rFonts w:ascii="Calibri" w:hAnsi="Calibri"/>
          <w:sz w:val="24"/>
        </w:rPr>
        <w:t>.</w:t>
      </w:r>
      <w:r>
        <w:rPr>
          <w:rFonts w:ascii="Calibri" w:hAnsi="Calibri"/>
          <w:sz w:val="24"/>
        </w:rPr>
        <w:t xml:space="preserve"> This enigmatic radiation holds the potential to unveil crucial clues about the laws of physics beyond Einstein's general relativity</w:t>
      </w:r>
      <w:r w:rsidR="00B24848">
        <w:rPr>
          <w:rFonts w:ascii="Calibri" w:hAnsi="Calibri"/>
          <w:sz w:val="24"/>
        </w:rPr>
        <w:t>.</w:t>
      </w:r>
      <w:r>
        <w:rPr>
          <w:rFonts w:ascii="Calibri" w:hAnsi="Calibri"/>
          <w:sz w:val="24"/>
        </w:rPr>
        <w:t xml:space="preserve"> By unlocking the secrets of Hawking radiation, scientists hope to gain a deeper understanding of the quantum nature of gravity and unify the fundamental forces of nature</w:t>
      </w:r>
      <w:r w:rsidR="00B24848">
        <w:rPr>
          <w:rFonts w:ascii="Calibri" w:hAnsi="Calibri"/>
          <w:sz w:val="24"/>
        </w:rPr>
        <w:t>.</w:t>
      </w:r>
      <w:r>
        <w:rPr>
          <w:rFonts w:ascii="Calibri" w:hAnsi="Calibri"/>
          <w:sz w:val="24"/>
        </w:rPr>
        <w:t xml:space="preserve"> However, the extreme conditions near black holes pose significant challenges to experimental verification, making this aspect of black hole physics a fascinating yet elusive pursuit</w:t>
      </w:r>
      <w:r w:rsidR="00B24848">
        <w:rPr>
          <w:rFonts w:ascii="Calibri" w:hAnsi="Calibri"/>
          <w:sz w:val="24"/>
        </w:rPr>
        <w:t>.</w:t>
      </w:r>
    </w:p>
    <w:p w:rsidR="006D1077" w:rsidRDefault="00ED0919">
      <w:r>
        <w:rPr>
          <w:rFonts w:ascii="Calibri" w:hAnsi="Calibri"/>
          <w:sz w:val="28"/>
        </w:rPr>
        <w:t>Summary</w:t>
      </w:r>
    </w:p>
    <w:p w:rsidR="006D1077" w:rsidRDefault="00ED0919">
      <w:r>
        <w:rPr>
          <w:rFonts w:ascii="Calibri" w:hAnsi="Calibri"/>
        </w:rPr>
        <w:lastRenderedPageBreak/>
        <w:t>Black holes, with their intense gravitational pull and enigmatic properties, continue to challenge our comprehension of the universe</w:t>
      </w:r>
      <w:r w:rsidR="00B24848">
        <w:rPr>
          <w:rFonts w:ascii="Calibri" w:hAnsi="Calibri"/>
        </w:rPr>
        <w:t>.</w:t>
      </w:r>
      <w:r>
        <w:rPr>
          <w:rFonts w:ascii="Calibri" w:hAnsi="Calibri"/>
        </w:rPr>
        <w:t xml:space="preserve"> Their paradoxical nature, zero volume with infinite density, and ability to warp spacetime provoke profound questions about the fundamentals of physics</w:t>
      </w:r>
      <w:r w:rsidR="00B24848">
        <w:rPr>
          <w:rFonts w:ascii="Calibri" w:hAnsi="Calibri"/>
        </w:rPr>
        <w:t>.</w:t>
      </w:r>
      <w:r>
        <w:rPr>
          <w:rFonts w:ascii="Calibri" w:hAnsi="Calibri"/>
        </w:rPr>
        <w:t xml:space="preserve"> Delving into their formation, gravitational influence, and the phenomena that occur within their event horizons provides glimpses into the intricate workings of the cosmos</w:t>
      </w:r>
      <w:r w:rsidR="00B24848">
        <w:rPr>
          <w:rFonts w:ascii="Calibri" w:hAnsi="Calibri"/>
        </w:rPr>
        <w:t>.</w:t>
      </w:r>
      <w:r>
        <w:rPr>
          <w:rFonts w:ascii="Calibri" w:hAnsi="Calibri"/>
        </w:rPr>
        <w:t xml:space="preserve"> Hawking radiation, emitted by black holes, holds the promise of revealing deeper insights into the quantum nature of gravity and unifying the fundamental forces</w:t>
      </w:r>
      <w:r w:rsidR="00B24848">
        <w:rPr>
          <w:rFonts w:ascii="Calibri" w:hAnsi="Calibri"/>
        </w:rPr>
        <w:t>.</w:t>
      </w:r>
      <w:r>
        <w:rPr>
          <w:rFonts w:ascii="Calibri" w:hAnsi="Calibri"/>
        </w:rPr>
        <w:t xml:space="preserve"> However, the formidable challenges presented by extreme conditions near black holes necessitate further exploration and experimentation</w:t>
      </w:r>
      <w:r w:rsidR="00B24848">
        <w:rPr>
          <w:rFonts w:ascii="Calibri" w:hAnsi="Calibri"/>
        </w:rPr>
        <w:t>.</w:t>
      </w:r>
    </w:p>
    <w:sectPr w:rsidR="006D10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721547">
    <w:abstractNumId w:val="8"/>
  </w:num>
  <w:num w:numId="2" w16cid:durableId="242108803">
    <w:abstractNumId w:val="6"/>
  </w:num>
  <w:num w:numId="3" w16cid:durableId="146753931">
    <w:abstractNumId w:val="5"/>
  </w:num>
  <w:num w:numId="4" w16cid:durableId="751394117">
    <w:abstractNumId w:val="4"/>
  </w:num>
  <w:num w:numId="5" w16cid:durableId="597443959">
    <w:abstractNumId w:val="7"/>
  </w:num>
  <w:num w:numId="6" w16cid:durableId="1583291219">
    <w:abstractNumId w:val="3"/>
  </w:num>
  <w:num w:numId="7" w16cid:durableId="1765763927">
    <w:abstractNumId w:val="2"/>
  </w:num>
  <w:num w:numId="8" w16cid:durableId="183716806">
    <w:abstractNumId w:val="1"/>
  </w:num>
  <w:num w:numId="9" w16cid:durableId="154305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077"/>
    <w:rsid w:val="00AA1D8D"/>
    <w:rsid w:val="00B24848"/>
    <w:rsid w:val="00B47730"/>
    <w:rsid w:val="00CB0664"/>
    <w:rsid w:val="00ED0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
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F19" w:rsidRDefault="000C7AF5">
      <w:pPr>
        <w:jc w:val="center"/>
      </w:pPr>
      <w:r>
        <w:rPr>
          <w:rFonts w:ascii="Calibri" w:hAnsi="Calibri"/>
          <w:sz w:val="44"/>
        </w:rPr>
        <w:t>Unraveling the Enigma of Black Holes</w:t>
      </w:r>
    </w:p>
    <w:p w:rsidR="00F24F19" w:rsidRDefault="000C7AF5">
      <w:pPr>
        <w:pStyle w:val="NoSpacing"/>
        <w:jc w:val="center"/>
      </w:pPr>
      <w:r>
        <w:rPr>
          <w:rFonts w:ascii="Calibri" w:hAnsi="Calibri"/>
          <w:sz w:val="36"/>
        </w:rPr>
        <w:t>Neil Degrasse Tyson</w:t>
      </w:r>
    </w:p>
    <w:p w:rsidR="00F24F19" w:rsidRDefault="000C7AF5">
      <w:pPr>
        <w:jc w:val="center"/>
      </w:pPr>
      <w:r>
        <w:rPr>
          <w:rFonts w:ascii="Calibri" w:hAnsi="Calibri"/>
          <w:sz w:val="32"/>
        </w:rPr>
        <w:t>neil</w:t>
      </w:r>
      <w:r w:rsidR="00451B74">
        <w:rPr>
          <w:rFonts w:ascii="Calibri" w:hAnsi="Calibri"/>
          <w:sz w:val="32"/>
        </w:rPr>
        <w:t>.</w:t>
      </w:r>
      <w:r>
        <w:rPr>
          <w:rFonts w:ascii="Calibri" w:hAnsi="Calibri"/>
          <w:sz w:val="32"/>
        </w:rPr>
        <w:t>tyson@astrophysicist</w:t>
      </w:r>
      <w:r w:rsidR="00451B74">
        <w:rPr>
          <w:rFonts w:ascii="Calibri" w:hAnsi="Calibri"/>
          <w:sz w:val="32"/>
        </w:rPr>
        <w:t>.</w:t>
      </w:r>
      <w:r>
        <w:rPr>
          <w:rFonts w:ascii="Calibri" w:hAnsi="Calibri"/>
          <w:sz w:val="32"/>
        </w:rPr>
        <w:t>space</w:t>
      </w:r>
    </w:p>
    <w:p w:rsidR="00F24F19" w:rsidRDefault="00F24F19"/>
    <w:p w:rsidR="00F24F19" w:rsidRDefault="000C7AF5">
      <w:r>
        <w:rPr>
          <w:rFonts w:ascii="Calibri" w:hAnsi="Calibri"/>
          <w:sz w:val="24"/>
        </w:rPr>
        <w:t>Amid the celestial tapestry of the cosmos, black holes stand as enigmatic entities, beckoning scientists and aspiring minds alike</w:t>
      </w:r>
      <w:r w:rsidR="00451B74">
        <w:rPr>
          <w:rFonts w:ascii="Calibri" w:hAnsi="Calibri"/>
          <w:sz w:val="24"/>
        </w:rPr>
        <w:t>.</w:t>
      </w:r>
      <w:r>
        <w:rPr>
          <w:rFonts w:ascii="Calibri" w:hAnsi="Calibri"/>
          <w:sz w:val="24"/>
        </w:rPr>
        <w:t xml:space="preserve"> These gravitational behemoths, formed from the cataclysmic collapse of massive stars, possess an allure that transcends comprehension</w:t>
      </w:r>
      <w:r w:rsidR="00451B74">
        <w:rPr>
          <w:rFonts w:ascii="Calibri" w:hAnsi="Calibri"/>
          <w:sz w:val="24"/>
        </w:rPr>
        <w:t>.</w:t>
      </w:r>
      <w:r>
        <w:rPr>
          <w:rFonts w:ascii="Calibri" w:hAnsi="Calibri"/>
          <w:sz w:val="24"/>
        </w:rPr>
        <w:t xml:space="preserve"> Their enigmatic nature, with an event horizon that traps everything, including light, paints a picture of cosmic mystery that fuels scientific curiosity and ignites imaginations worldwide</w:t>
      </w:r>
      <w:r w:rsidR="00451B74">
        <w:rPr>
          <w:rFonts w:ascii="Calibri" w:hAnsi="Calibri"/>
          <w:sz w:val="24"/>
        </w:rPr>
        <w:t>.</w:t>
      </w:r>
      <w:r>
        <w:rPr>
          <w:rFonts w:ascii="Calibri" w:hAnsi="Calibri"/>
          <w:sz w:val="24"/>
        </w:rPr>
        <w:t xml:space="preserve"> Beyond their theoretical existence, the recent capture of a black hole's image, forever etched in human history, brought the elusive concept into tangible reality</w:t>
      </w:r>
      <w:r w:rsidR="00451B74">
        <w:rPr>
          <w:rFonts w:ascii="Calibri" w:hAnsi="Calibri"/>
          <w:sz w:val="24"/>
        </w:rPr>
        <w:t>.</w:t>
      </w:r>
      <w:r>
        <w:rPr>
          <w:rFonts w:ascii="Calibri" w:hAnsi="Calibri"/>
          <w:sz w:val="24"/>
        </w:rPr>
        <w:t xml:space="preserve"> This monumental achievement propels us on a transformative journey, urging us to explore the secrets lurking within these gravitational giants</w:t>
      </w:r>
      <w:r w:rsidR="00451B74">
        <w:rPr>
          <w:rFonts w:ascii="Calibri" w:hAnsi="Calibri"/>
          <w:sz w:val="24"/>
        </w:rPr>
        <w:t>.</w:t>
      </w:r>
      <w:r>
        <w:rPr>
          <w:rFonts w:ascii="Calibri" w:hAnsi="Calibri"/>
          <w:sz w:val="24"/>
        </w:rPr>
        <w:br/>
      </w:r>
      <w:r>
        <w:rPr>
          <w:rFonts w:ascii="Calibri" w:hAnsi="Calibri"/>
          <w:sz w:val="24"/>
        </w:rPr>
        <w:br/>
        <w:t>As we delve deeper into the realm of black holes, we embark on an expedition fraught with mystery and intrigue</w:t>
      </w:r>
      <w:r w:rsidR="00451B74">
        <w:rPr>
          <w:rFonts w:ascii="Calibri" w:hAnsi="Calibri"/>
          <w:sz w:val="24"/>
        </w:rPr>
        <w:t>.</w:t>
      </w:r>
      <w:r>
        <w:rPr>
          <w:rFonts w:ascii="Calibri" w:hAnsi="Calibri"/>
          <w:sz w:val="24"/>
        </w:rPr>
        <w:t xml:space="preserve"> From Stephen Hawking's groundbreaking research on black hole thermodynamics to the theoretical musings of wormholes and time dilation, each discovery furthers our understanding of the intricate fabric of spacetime</w:t>
      </w:r>
      <w:r w:rsidR="00451B74">
        <w:rPr>
          <w:rFonts w:ascii="Calibri" w:hAnsi="Calibri"/>
          <w:sz w:val="24"/>
        </w:rPr>
        <w:t>.</w:t>
      </w:r>
      <w:r>
        <w:rPr>
          <w:rFonts w:ascii="Calibri" w:hAnsi="Calibri"/>
          <w:sz w:val="24"/>
        </w:rPr>
        <w:t xml:space="preserve"> However, the enigma of black holes extends beyond the scientific realm</w:t>
      </w:r>
      <w:r w:rsidR="00451B74">
        <w:rPr>
          <w:rFonts w:ascii="Calibri" w:hAnsi="Calibri"/>
          <w:sz w:val="24"/>
        </w:rPr>
        <w:t>.</w:t>
      </w:r>
      <w:r>
        <w:rPr>
          <w:rFonts w:ascii="Calibri" w:hAnsi="Calibri"/>
          <w:sz w:val="24"/>
        </w:rPr>
        <w:t xml:space="preserve"> They captivate us with their inherent beauty, inspiring artists, writers, and philosophers to ponder their cosmic significance</w:t>
      </w:r>
      <w:r w:rsidR="00451B74">
        <w:rPr>
          <w:rFonts w:ascii="Calibri" w:hAnsi="Calibri"/>
          <w:sz w:val="24"/>
        </w:rPr>
        <w:t>.</w:t>
      </w:r>
      <w:r>
        <w:rPr>
          <w:rFonts w:ascii="Calibri" w:hAnsi="Calibri"/>
          <w:sz w:val="24"/>
        </w:rPr>
        <w:t xml:space="preserve"> The duality of wonder and terror they evoke underscores their profound influence on our collective consciousness</w:t>
      </w:r>
      <w:r w:rsidR="00451B74">
        <w:rPr>
          <w:rFonts w:ascii="Calibri" w:hAnsi="Calibri"/>
          <w:sz w:val="24"/>
        </w:rPr>
        <w:t>.</w:t>
      </w:r>
      <w:r>
        <w:rPr>
          <w:rFonts w:ascii="Calibri" w:hAnsi="Calibri"/>
          <w:sz w:val="24"/>
        </w:rPr>
        <w:br/>
      </w:r>
      <w:r>
        <w:rPr>
          <w:rFonts w:ascii="Calibri" w:hAnsi="Calibri"/>
          <w:sz w:val="24"/>
        </w:rPr>
        <w:br/>
        <w:t>As we stand on the threshold of unraveling the enigma of black holes, a sense of awe and humility washes over us</w:t>
      </w:r>
      <w:r w:rsidR="00451B74">
        <w:rPr>
          <w:rFonts w:ascii="Calibri" w:hAnsi="Calibri"/>
          <w:sz w:val="24"/>
        </w:rPr>
        <w:t>.</w:t>
      </w:r>
      <w:r>
        <w:rPr>
          <w:rFonts w:ascii="Calibri" w:hAnsi="Calibri"/>
          <w:sz w:val="24"/>
        </w:rPr>
        <w:t xml:space="preserve"> These celestial wonders, with their paradoxical nature and profound implications for our understanding of the universe, remind us of the vastness of the cosmos and the boundless potential of human exploration</w:t>
      </w:r>
      <w:r w:rsidR="00451B74">
        <w:rPr>
          <w:rFonts w:ascii="Calibri" w:hAnsi="Calibri"/>
          <w:sz w:val="24"/>
        </w:rPr>
        <w:t>.</w:t>
      </w:r>
      <w:r>
        <w:rPr>
          <w:rFonts w:ascii="Calibri" w:hAnsi="Calibri"/>
          <w:sz w:val="24"/>
        </w:rPr>
        <w:t xml:space="preserve"> As we continue to probe the mysteries of black holes, we embark on a voyage of cosmic discovery, seeking to unravel the secrets they hold and expand the horizons of our knowledge</w:t>
      </w:r>
      <w:r w:rsidR="00451B74">
        <w:rPr>
          <w:rFonts w:ascii="Calibri" w:hAnsi="Calibri"/>
          <w:sz w:val="24"/>
        </w:rPr>
        <w:t>.</w:t>
      </w:r>
    </w:p>
    <w:p w:rsidR="00F24F19" w:rsidRDefault="000C7AF5">
      <w:r>
        <w:rPr>
          <w:rFonts w:ascii="Calibri" w:hAnsi="Calibri"/>
          <w:sz w:val="28"/>
        </w:rPr>
        <w:t>Summary</w:t>
      </w:r>
    </w:p>
    <w:p w:rsidR="00F24F19" w:rsidRDefault="000C7AF5">
      <w:r>
        <w:rPr>
          <w:rFonts w:ascii="Calibri" w:hAnsi="Calibri"/>
        </w:rPr>
        <w:t>The exploration of black holes unveils a fascinating tapestry of scientific inquiry and human fascination</w:t>
      </w:r>
      <w:r w:rsidR="00451B74">
        <w:rPr>
          <w:rFonts w:ascii="Calibri" w:hAnsi="Calibri"/>
        </w:rPr>
        <w:t>.</w:t>
      </w:r>
      <w:r>
        <w:rPr>
          <w:rFonts w:ascii="Calibri" w:hAnsi="Calibri"/>
        </w:rPr>
        <w:t xml:space="preserve"> From their theoretical underpinnings to the astounding capture of a black hole's image, these cosmic enigmas continue to challenge our understanding of spacetime and ignite our imagination</w:t>
      </w:r>
      <w:r w:rsidR="00451B74">
        <w:rPr>
          <w:rFonts w:ascii="Calibri" w:hAnsi="Calibri"/>
        </w:rPr>
        <w:t>.</w:t>
      </w:r>
      <w:r>
        <w:rPr>
          <w:rFonts w:ascii="Calibri" w:hAnsi="Calibri"/>
        </w:rPr>
        <w:t xml:space="preserve"> As we delve deeper into their properties, we unravel the secrets of gravity, </w:t>
      </w:r>
      <w:r>
        <w:rPr>
          <w:rFonts w:ascii="Calibri" w:hAnsi="Calibri"/>
        </w:rPr>
        <w:lastRenderedPageBreak/>
        <w:t>thermodynamics, and the possibility of wormholes</w:t>
      </w:r>
      <w:r w:rsidR="00451B74">
        <w:rPr>
          <w:rFonts w:ascii="Calibri" w:hAnsi="Calibri"/>
        </w:rPr>
        <w:t>.</w:t>
      </w:r>
      <w:r>
        <w:rPr>
          <w:rFonts w:ascii="Calibri" w:hAnsi="Calibri"/>
        </w:rPr>
        <w:t xml:space="preserve"> Beyond the scientific realm, black holes inspire contemplation, philosophy, and artistic expression, underscoring their profound influence on our collective psyche</w:t>
      </w:r>
      <w:r w:rsidR="00451B74">
        <w:rPr>
          <w:rFonts w:ascii="Calibri" w:hAnsi="Calibri"/>
        </w:rPr>
        <w:t>.</w:t>
      </w:r>
      <w:r>
        <w:rPr>
          <w:rFonts w:ascii="Calibri" w:hAnsi="Calibri"/>
        </w:rPr>
        <w:t xml:space="preserve"> The quest to unravel the enigma of black holes remains an ongoing journey, beckoning us to transcend the boundaries of human knowledge and embrace the boundless wonders of the universe</w:t>
      </w:r>
      <w:r w:rsidR="00451B74">
        <w:rPr>
          <w:rFonts w:ascii="Calibri" w:hAnsi="Calibri"/>
        </w:rPr>
        <w:t>.</w:t>
      </w:r>
    </w:p>
    <w:sectPr w:rsidR="00F24F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6103185">
    <w:abstractNumId w:val="8"/>
  </w:num>
  <w:num w:numId="2" w16cid:durableId="1449202791">
    <w:abstractNumId w:val="6"/>
  </w:num>
  <w:num w:numId="3" w16cid:durableId="261842473">
    <w:abstractNumId w:val="5"/>
  </w:num>
  <w:num w:numId="4" w16cid:durableId="2136605444">
    <w:abstractNumId w:val="4"/>
  </w:num>
  <w:num w:numId="5" w16cid:durableId="66728095">
    <w:abstractNumId w:val="7"/>
  </w:num>
  <w:num w:numId="6" w16cid:durableId="174153783">
    <w:abstractNumId w:val="3"/>
  </w:num>
  <w:num w:numId="7" w16cid:durableId="1065838320">
    <w:abstractNumId w:val="2"/>
  </w:num>
  <w:num w:numId="8" w16cid:durableId="1905991792">
    <w:abstractNumId w:val="1"/>
  </w:num>
  <w:num w:numId="9" w16cid:durableId="957301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AF5"/>
    <w:rsid w:val="0015074B"/>
    <w:rsid w:val="0029639D"/>
    <w:rsid w:val="00326F90"/>
    <w:rsid w:val="00451B74"/>
    <w:rsid w:val="00AA1D8D"/>
    <w:rsid w:val="00B47730"/>
    <w:rsid w:val="00CB0664"/>
    <w:rsid w:val="00F24F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
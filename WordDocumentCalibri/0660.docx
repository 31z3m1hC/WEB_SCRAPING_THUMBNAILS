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2E04" w:rsidRDefault="00F61FA5">
      <w:pPr>
        <w:jc w:val="center"/>
      </w:pPr>
      <w:r>
        <w:rPr>
          <w:rFonts w:ascii="Calibri" w:hAnsi="Calibri"/>
          <w:sz w:val="44"/>
        </w:rPr>
        <w:t>Cosmic Symphony: The Harmony of Universe</w:t>
      </w:r>
    </w:p>
    <w:p w:rsidR="00772E04" w:rsidRDefault="00F61FA5">
      <w:pPr>
        <w:pStyle w:val="NoSpacing"/>
        <w:jc w:val="center"/>
      </w:pPr>
      <w:r>
        <w:rPr>
          <w:rFonts w:ascii="Calibri" w:hAnsi="Calibri"/>
          <w:sz w:val="36"/>
        </w:rPr>
        <w:t>Dr</w:t>
      </w:r>
      <w:r w:rsidR="00751A0F">
        <w:rPr>
          <w:rFonts w:ascii="Calibri" w:hAnsi="Calibri"/>
          <w:sz w:val="36"/>
        </w:rPr>
        <w:t>.</w:t>
      </w:r>
      <w:r>
        <w:rPr>
          <w:rFonts w:ascii="Calibri" w:hAnsi="Calibri"/>
          <w:sz w:val="36"/>
        </w:rPr>
        <w:t xml:space="preserve"> Amelia Peterson</w:t>
      </w:r>
    </w:p>
    <w:p w:rsidR="00772E04" w:rsidRDefault="00F61FA5">
      <w:pPr>
        <w:jc w:val="center"/>
      </w:pPr>
      <w:r>
        <w:rPr>
          <w:rFonts w:ascii="Calibri" w:hAnsi="Calibri"/>
          <w:sz w:val="32"/>
        </w:rPr>
        <w:t>amelia</w:t>
      </w:r>
      <w:r w:rsidR="00751A0F">
        <w:rPr>
          <w:rFonts w:ascii="Calibri" w:hAnsi="Calibri"/>
          <w:sz w:val="32"/>
        </w:rPr>
        <w:t>.</w:t>
      </w:r>
      <w:r>
        <w:rPr>
          <w:rFonts w:ascii="Calibri" w:hAnsi="Calibri"/>
          <w:sz w:val="32"/>
        </w:rPr>
        <w:t>peterson@astronomia</w:t>
      </w:r>
      <w:r w:rsidR="00751A0F">
        <w:rPr>
          <w:rFonts w:ascii="Calibri" w:hAnsi="Calibri"/>
          <w:sz w:val="32"/>
        </w:rPr>
        <w:t>.</w:t>
      </w:r>
      <w:r>
        <w:rPr>
          <w:rFonts w:ascii="Calibri" w:hAnsi="Calibri"/>
          <w:sz w:val="32"/>
        </w:rPr>
        <w:t>edu</w:t>
      </w:r>
    </w:p>
    <w:p w:rsidR="00772E04" w:rsidRDefault="00772E04"/>
    <w:p w:rsidR="00772E04" w:rsidRDefault="00F61FA5">
      <w:r>
        <w:rPr>
          <w:rFonts w:ascii="Calibri" w:hAnsi="Calibri"/>
          <w:sz w:val="24"/>
        </w:rPr>
        <w:t>In the grand cosmic tapestry, the universe hums with a symphony of celestial bodies, each contributing its unique melody to the harmony of existence</w:t>
      </w:r>
      <w:r w:rsidR="00751A0F">
        <w:rPr>
          <w:rFonts w:ascii="Calibri" w:hAnsi="Calibri"/>
          <w:sz w:val="24"/>
        </w:rPr>
        <w:t>.</w:t>
      </w:r>
      <w:r>
        <w:rPr>
          <w:rFonts w:ascii="Calibri" w:hAnsi="Calibri"/>
          <w:sz w:val="24"/>
        </w:rPr>
        <w:t xml:space="preserve"> From the swirling birth of stars, through the graceful dance of planets, to the enigmatic whispers of distant galaxies, this ethereal composition captivates and inspires us with its boundless mysteries</w:t>
      </w:r>
      <w:r w:rsidR="00751A0F">
        <w:rPr>
          <w:rFonts w:ascii="Calibri" w:hAnsi="Calibri"/>
          <w:sz w:val="24"/>
        </w:rPr>
        <w:t>.</w:t>
      </w:r>
      <w:r>
        <w:rPr>
          <w:rFonts w:ascii="Calibri" w:hAnsi="Calibri"/>
          <w:sz w:val="24"/>
        </w:rPr>
        <w:t xml:space="preserve"> From the dawn of human history, we have gazed upon the celestial tapestry, drawn inexorably into its depths</w:t>
      </w:r>
      <w:r w:rsidR="00751A0F">
        <w:rPr>
          <w:rFonts w:ascii="Calibri" w:hAnsi="Calibri"/>
          <w:sz w:val="24"/>
        </w:rPr>
        <w:t>.</w:t>
      </w:r>
      <w:r>
        <w:rPr>
          <w:rFonts w:ascii="Calibri" w:hAnsi="Calibri"/>
          <w:sz w:val="24"/>
        </w:rPr>
        <w:br/>
      </w:r>
      <w:r>
        <w:rPr>
          <w:rFonts w:ascii="Calibri" w:hAnsi="Calibri"/>
          <w:sz w:val="24"/>
        </w:rPr>
        <w:br/>
        <w:t>In this exploration, we will trace the evolution of our understanding of the cosmos, from ancient astronomers who saw constellations in the night sky to modern scientists probing the farthest reaches of the universe</w:t>
      </w:r>
      <w:r w:rsidR="00751A0F">
        <w:rPr>
          <w:rFonts w:ascii="Calibri" w:hAnsi="Calibri"/>
          <w:sz w:val="24"/>
        </w:rPr>
        <w:t>.</w:t>
      </w:r>
      <w:r>
        <w:rPr>
          <w:rFonts w:ascii="Calibri" w:hAnsi="Calibri"/>
          <w:sz w:val="24"/>
        </w:rPr>
        <w:t xml:space="preserve"> We will unravel the secrets of cosmic phenomena, from supernovas to black holes, and venture beyond our solar system to discover the wonders of exoplanets and distant galaxies</w:t>
      </w:r>
      <w:r w:rsidR="00751A0F">
        <w:rPr>
          <w:rFonts w:ascii="Calibri" w:hAnsi="Calibri"/>
          <w:sz w:val="24"/>
        </w:rPr>
        <w:t>.</w:t>
      </w:r>
      <w:r>
        <w:rPr>
          <w:rFonts w:ascii="Calibri" w:hAnsi="Calibri"/>
          <w:sz w:val="24"/>
        </w:rPr>
        <w:t xml:space="preserve"> Our journey begins with a glimpse of the celestial ballet, a choreography of stars, planets, and moons, moving in harmony, bound by the force of gravity</w:t>
      </w:r>
      <w:r w:rsidR="00751A0F">
        <w:rPr>
          <w:rFonts w:ascii="Calibri" w:hAnsi="Calibri"/>
          <w:sz w:val="24"/>
        </w:rPr>
        <w:t>.</w:t>
      </w:r>
      <w:r>
        <w:rPr>
          <w:rFonts w:ascii="Calibri" w:hAnsi="Calibri"/>
          <w:sz w:val="24"/>
        </w:rPr>
        <w:br/>
      </w:r>
      <w:r>
        <w:rPr>
          <w:rFonts w:ascii="Calibri" w:hAnsi="Calibri"/>
          <w:sz w:val="24"/>
        </w:rPr>
        <w:br/>
        <w:t>The cosmos is a stage for a never-ending cosmic drama, where celestial bodies play their roles with precision</w:t>
      </w:r>
      <w:r w:rsidR="00751A0F">
        <w:rPr>
          <w:rFonts w:ascii="Calibri" w:hAnsi="Calibri"/>
          <w:sz w:val="24"/>
        </w:rPr>
        <w:t>.</w:t>
      </w:r>
      <w:r>
        <w:rPr>
          <w:rFonts w:ascii="Calibri" w:hAnsi="Calibri"/>
          <w:sz w:val="24"/>
        </w:rPr>
        <w:t xml:space="preserve"> Planets orbit their stars, moons dance around their planets, and constellations weave tales of mythology and wonder</w:t>
      </w:r>
      <w:r w:rsidR="00751A0F">
        <w:rPr>
          <w:rFonts w:ascii="Calibri" w:hAnsi="Calibri"/>
          <w:sz w:val="24"/>
        </w:rPr>
        <w:t>.</w:t>
      </w:r>
      <w:r>
        <w:rPr>
          <w:rFonts w:ascii="Calibri" w:hAnsi="Calibri"/>
          <w:sz w:val="24"/>
        </w:rPr>
        <w:t xml:space="preserve"> Each heavenly body, from the smallest comet to the largest galaxy, contributes its unique voice to the symphony of the universe</w:t>
      </w:r>
      <w:r w:rsidR="00751A0F">
        <w:rPr>
          <w:rFonts w:ascii="Calibri" w:hAnsi="Calibri"/>
          <w:sz w:val="24"/>
        </w:rPr>
        <w:t>.</w:t>
      </w:r>
      <w:r>
        <w:rPr>
          <w:rFonts w:ascii="Calibri" w:hAnsi="Calibri"/>
          <w:sz w:val="24"/>
        </w:rPr>
        <w:t xml:space="preserve"> The ebb and flow of cosmic tides, the gentle pulse of starlight, and the explosive power of supernovas are all part of this captivating performance, an eternal cosmic ballet that holds us spellbound</w:t>
      </w:r>
      <w:r w:rsidR="00751A0F">
        <w:rPr>
          <w:rFonts w:ascii="Calibri" w:hAnsi="Calibri"/>
          <w:sz w:val="24"/>
        </w:rPr>
        <w:t>.</w:t>
      </w:r>
    </w:p>
    <w:p w:rsidR="00772E04" w:rsidRDefault="00F61FA5">
      <w:r>
        <w:rPr>
          <w:rFonts w:ascii="Calibri" w:hAnsi="Calibri"/>
          <w:sz w:val="28"/>
        </w:rPr>
        <w:t>Summary</w:t>
      </w:r>
    </w:p>
    <w:p w:rsidR="00772E04" w:rsidRDefault="00F61FA5">
      <w:r>
        <w:rPr>
          <w:rFonts w:ascii="Calibri" w:hAnsi="Calibri"/>
        </w:rPr>
        <w:t>Our journey through the cosmic symphony has revealed the intricate harmony of celestial bodies, a dance coordinated by the laws of physics and shaped by time</w:t>
      </w:r>
      <w:r w:rsidR="00751A0F">
        <w:rPr>
          <w:rFonts w:ascii="Calibri" w:hAnsi="Calibri"/>
        </w:rPr>
        <w:t>.</w:t>
      </w:r>
      <w:r>
        <w:rPr>
          <w:rFonts w:ascii="Calibri" w:hAnsi="Calibri"/>
        </w:rPr>
        <w:t xml:space="preserve"> From the ancient civilizations who saw constellations in the night sky to the modern scientists exploring the farthest reaches of the universe, we have sought to understand the underlying melodies of the cosmos</w:t>
      </w:r>
      <w:r w:rsidR="00751A0F">
        <w:rPr>
          <w:rFonts w:ascii="Calibri" w:hAnsi="Calibri"/>
        </w:rPr>
        <w:t>.</w:t>
      </w:r>
      <w:r>
        <w:rPr>
          <w:rFonts w:ascii="Calibri" w:hAnsi="Calibri"/>
        </w:rPr>
        <w:t xml:space="preserve"> We have witnessed the evolution of stars, the birth of planets, and the vastness of galaxies beyond our own</w:t>
      </w:r>
      <w:r w:rsidR="00751A0F">
        <w:rPr>
          <w:rFonts w:ascii="Calibri" w:hAnsi="Calibri"/>
        </w:rPr>
        <w:t>.</w:t>
      </w:r>
      <w:r>
        <w:rPr>
          <w:rFonts w:ascii="Calibri" w:hAnsi="Calibri"/>
        </w:rPr>
        <w:t xml:space="preserve"> As we continue to explore the mysteries of the universe, we are </w:t>
      </w:r>
      <w:r>
        <w:rPr>
          <w:rFonts w:ascii="Calibri" w:hAnsi="Calibri"/>
        </w:rPr>
        <w:lastRenderedPageBreak/>
        <w:t>humbled by its grandeur and awestruck by its beauty, a testament to the wonder of the natural world</w:t>
      </w:r>
      <w:r w:rsidR="00751A0F">
        <w:rPr>
          <w:rFonts w:ascii="Calibri" w:hAnsi="Calibri"/>
        </w:rPr>
        <w:t>.</w:t>
      </w:r>
    </w:p>
    <w:sectPr w:rsidR="00772E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2562489">
    <w:abstractNumId w:val="8"/>
  </w:num>
  <w:num w:numId="2" w16cid:durableId="12919071">
    <w:abstractNumId w:val="6"/>
  </w:num>
  <w:num w:numId="3" w16cid:durableId="2128574437">
    <w:abstractNumId w:val="5"/>
  </w:num>
  <w:num w:numId="4" w16cid:durableId="114301163">
    <w:abstractNumId w:val="4"/>
  </w:num>
  <w:num w:numId="5" w16cid:durableId="792021685">
    <w:abstractNumId w:val="7"/>
  </w:num>
  <w:num w:numId="6" w16cid:durableId="1436947401">
    <w:abstractNumId w:val="3"/>
  </w:num>
  <w:num w:numId="7" w16cid:durableId="568228581">
    <w:abstractNumId w:val="2"/>
  </w:num>
  <w:num w:numId="8" w16cid:durableId="262109898">
    <w:abstractNumId w:val="1"/>
  </w:num>
  <w:num w:numId="9" w16cid:durableId="145143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1A0F"/>
    <w:rsid w:val="00772E04"/>
    <w:rsid w:val="00AA1D8D"/>
    <w:rsid w:val="00B47730"/>
    <w:rsid w:val="00CB0664"/>
    <w:rsid w:val="00F61F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
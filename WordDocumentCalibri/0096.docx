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13E" w:rsidRDefault="00197CFE">
      <w:pPr>
        <w:jc w:val="center"/>
      </w:pPr>
      <w:r>
        <w:rPr>
          <w:rFonts w:ascii="Calibri" w:hAnsi="Calibri"/>
          <w:sz w:val="44"/>
        </w:rPr>
        <w:t>The Universe's Secrets Unravelled: Exploring Dark Matter</w:t>
      </w:r>
    </w:p>
    <w:p w:rsidR="00DF113E" w:rsidRDefault="00197CFE">
      <w:pPr>
        <w:pStyle w:val="NoSpacing"/>
        <w:jc w:val="center"/>
      </w:pPr>
      <w:r>
        <w:rPr>
          <w:rFonts w:ascii="Calibri" w:hAnsi="Calibri"/>
          <w:sz w:val="36"/>
        </w:rPr>
        <w:t>Rowan Atlas</w:t>
      </w:r>
    </w:p>
    <w:p w:rsidR="00DF113E" w:rsidRDefault="00197CFE">
      <w:pPr>
        <w:jc w:val="center"/>
      </w:pPr>
      <w:r>
        <w:rPr>
          <w:rFonts w:ascii="Calibri" w:hAnsi="Calibri"/>
          <w:sz w:val="32"/>
        </w:rPr>
        <w:t>rowan</w:t>
      </w:r>
      <w:r w:rsidR="009730B5">
        <w:rPr>
          <w:rFonts w:ascii="Calibri" w:hAnsi="Calibri"/>
          <w:sz w:val="32"/>
        </w:rPr>
        <w:t>.</w:t>
      </w:r>
      <w:r>
        <w:rPr>
          <w:rFonts w:ascii="Calibri" w:hAnsi="Calibri"/>
          <w:sz w:val="32"/>
        </w:rPr>
        <w:t>atlas@celestialobservatory</w:t>
      </w:r>
      <w:r w:rsidR="009730B5">
        <w:rPr>
          <w:rFonts w:ascii="Calibri" w:hAnsi="Calibri"/>
          <w:sz w:val="32"/>
        </w:rPr>
        <w:t>.</w:t>
      </w:r>
      <w:r>
        <w:rPr>
          <w:rFonts w:ascii="Calibri" w:hAnsi="Calibri"/>
          <w:sz w:val="32"/>
        </w:rPr>
        <w:t>org</w:t>
      </w:r>
    </w:p>
    <w:p w:rsidR="00DF113E" w:rsidRDefault="00DF113E"/>
    <w:p w:rsidR="00DF113E" w:rsidRDefault="00197CFE">
      <w:r>
        <w:rPr>
          <w:rFonts w:ascii="Calibri" w:hAnsi="Calibri"/>
          <w:sz w:val="24"/>
        </w:rPr>
        <w:t>Deep within the vast cosmos lies a profound enigma, a mystery that has captivated the minds of the scientific community for decades - the perplexing existence of dark matter</w:t>
      </w:r>
      <w:r w:rsidR="009730B5">
        <w:rPr>
          <w:rFonts w:ascii="Calibri" w:hAnsi="Calibri"/>
          <w:sz w:val="24"/>
        </w:rPr>
        <w:t>.</w:t>
      </w:r>
      <w:r>
        <w:rPr>
          <w:rFonts w:ascii="Calibri" w:hAnsi="Calibri"/>
          <w:sz w:val="24"/>
        </w:rPr>
        <w:t xml:space="preserve"> This unseen substance comprises approximately 26% of the universe's total mass yet remains elusive to direct observation</w:t>
      </w:r>
      <w:r w:rsidR="009730B5">
        <w:rPr>
          <w:rFonts w:ascii="Calibri" w:hAnsi="Calibri"/>
          <w:sz w:val="24"/>
        </w:rPr>
        <w:t>.</w:t>
      </w:r>
      <w:r>
        <w:rPr>
          <w:rFonts w:ascii="Calibri" w:hAnsi="Calibri"/>
          <w:sz w:val="24"/>
        </w:rPr>
        <w:t xml:space="preserve"> Its presence is inferred through gravitational effects on visible matter, like stars and galaxies, distorting the fabric of spacetime, and influencing the universe's expansion rate</w:t>
      </w:r>
      <w:r w:rsidR="009730B5">
        <w:rPr>
          <w:rFonts w:ascii="Calibri" w:hAnsi="Calibri"/>
          <w:sz w:val="24"/>
        </w:rPr>
        <w:t>.</w:t>
      </w:r>
      <w:r>
        <w:rPr>
          <w:rFonts w:ascii="Calibri" w:hAnsi="Calibri"/>
          <w:sz w:val="24"/>
        </w:rPr>
        <w:t xml:space="preserve"> This mysterious entity holds the key to understanding the true nature of gravity, the formation of galaxies, and the evolutionary fate of our universe</w:t>
      </w:r>
      <w:r w:rsidR="009730B5">
        <w:rPr>
          <w:rFonts w:ascii="Calibri" w:hAnsi="Calibri"/>
          <w:sz w:val="24"/>
        </w:rPr>
        <w:t>.</w:t>
      </w:r>
      <w:r>
        <w:rPr>
          <w:rFonts w:ascii="Calibri" w:hAnsi="Calibri"/>
          <w:sz w:val="24"/>
        </w:rPr>
        <w:br/>
      </w:r>
      <w:r>
        <w:rPr>
          <w:rFonts w:ascii="Calibri" w:hAnsi="Calibri"/>
          <w:sz w:val="24"/>
        </w:rPr>
        <w:br/>
        <w:t>The history of dark matter exploration is a testament to human curiosity and ingenuity</w:t>
      </w:r>
      <w:r w:rsidR="009730B5">
        <w:rPr>
          <w:rFonts w:ascii="Calibri" w:hAnsi="Calibri"/>
          <w:sz w:val="24"/>
        </w:rPr>
        <w:t>.</w:t>
      </w:r>
      <w:r>
        <w:rPr>
          <w:rFonts w:ascii="Calibri" w:hAnsi="Calibri"/>
          <w:sz w:val="24"/>
        </w:rPr>
        <w:t xml:space="preserve"> From the early observations of galaxy clusters by astronomer Fritz Zwicky in 1933, hinting at the existence of additional mass, to the pioneering work of Vera Rubin in the 1970s, highlighting the discrepancy between observed and predicted galaxy rotation speeds, the scientific community embarked on a quest to unravel the secrets of this enigmatic substance</w:t>
      </w:r>
      <w:r w:rsidR="009730B5">
        <w:rPr>
          <w:rFonts w:ascii="Calibri" w:hAnsi="Calibri"/>
          <w:sz w:val="24"/>
        </w:rPr>
        <w:t>.</w:t>
      </w:r>
      <w:r>
        <w:rPr>
          <w:rFonts w:ascii="Calibri" w:hAnsi="Calibri"/>
          <w:sz w:val="24"/>
        </w:rPr>
        <w:t xml:space="preserve"> Over the years, numerous theories have emerged, proposing candidates for dark matter, ranging from weakly interacting massive particles (WIMPs) to axions and sterile neutrinos</w:t>
      </w:r>
      <w:r w:rsidR="009730B5">
        <w:rPr>
          <w:rFonts w:ascii="Calibri" w:hAnsi="Calibri"/>
          <w:sz w:val="24"/>
        </w:rPr>
        <w:t>.</w:t>
      </w:r>
      <w:r>
        <w:rPr>
          <w:rFonts w:ascii="Calibri" w:hAnsi="Calibri"/>
          <w:sz w:val="24"/>
        </w:rPr>
        <w:br/>
      </w:r>
      <w:r>
        <w:rPr>
          <w:rFonts w:ascii="Calibri" w:hAnsi="Calibri"/>
          <w:sz w:val="24"/>
        </w:rPr>
        <w:br/>
        <w:t>The search for dark matter has led to the development of sophisticated experimental techniques and cutting-edge technology</w:t>
      </w:r>
      <w:r w:rsidR="009730B5">
        <w:rPr>
          <w:rFonts w:ascii="Calibri" w:hAnsi="Calibri"/>
          <w:sz w:val="24"/>
        </w:rPr>
        <w:t>.</w:t>
      </w:r>
      <w:r>
        <w:rPr>
          <w:rFonts w:ascii="Calibri" w:hAnsi="Calibri"/>
          <w:sz w:val="24"/>
        </w:rPr>
        <w:t xml:space="preserve"> Physicists have meticulously designed detectors, sensitive to the faintest interactions of dark matter particles, such as liquid xenon detectors and underground laboratories shielded from cosmic rays</w:t>
      </w:r>
      <w:r w:rsidR="009730B5">
        <w:rPr>
          <w:rFonts w:ascii="Calibri" w:hAnsi="Calibri"/>
          <w:sz w:val="24"/>
        </w:rPr>
        <w:t>.</w:t>
      </w:r>
      <w:r>
        <w:rPr>
          <w:rFonts w:ascii="Calibri" w:hAnsi="Calibri"/>
          <w:sz w:val="24"/>
        </w:rPr>
        <w:t xml:space="preserve"> These experiments, conducted in remote locations like deep mines or underground bunkers, provide a glimpse into the hidden realm of dark matter, pushing the boundaries of our knowledge and understanding</w:t>
      </w:r>
      <w:r w:rsidR="009730B5">
        <w:rPr>
          <w:rFonts w:ascii="Calibri" w:hAnsi="Calibri"/>
          <w:sz w:val="24"/>
        </w:rPr>
        <w:t>.</w:t>
      </w:r>
      <w:r>
        <w:rPr>
          <w:rFonts w:ascii="Calibri" w:hAnsi="Calibri"/>
          <w:sz w:val="24"/>
        </w:rPr>
        <w:t xml:space="preserve"> As the quest for dark matter continues, scientists are eagerly anticipating the day when the true nature of this elusive substance is finally revealed</w:t>
      </w:r>
      <w:r w:rsidR="009730B5">
        <w:rPr>
          <w:rFonts w:ascii="Calibri" w:hAnsi="Calibri"/>
          <w:sz w:val="24"/>
        </w:rPr>
        <w:t>.</w:t>
      </w:r>
    </w:p>
    <w:p w:rsidR="00DF113E" w:rsidRDefault="00197CFE">
      <w:r>
        <w:rPr>
          <w:rFonts w:ascii="Calibri" w:hAnsi="Calibri"/>
          <w:sz w:val="28"/>
        </w:rPr>
        <w:t>Summary</w:t>
      </w:r>
    </w:p>
    <w:p w:rsidR="00DF113E" w:rsidRDefault="00197CFE">
      <w:r>
        <w:rPr>
          <w:rFonts w:ascii="Calibri" w:hAnsi="Calibri"/>
        </w:rPr>
        <w:lastRenderedPageBreak/>
        <w:t>Dark matter, an invisible and enigmatic substance, comprises a significant portion of the universe's total mass</w:t>
      </w:r>
      <w:r w:rsidR="009730B5">
        <w:rPr>
          <w:rFonts w:ascii="Calibri" w:hAnsi="Calibri"/>
        </w:rPr>
        <w:t>.</w:t>
      </w:r>
      <w:r>
        <w:rPr>
          <w:rFonts w:ascii="Calibri" w:hAnsi="Calibri"/>
        </w:rPr>
        <w:t xml:space="preserve"> Its gravitational influence shapes the structure and behavior of galaxies and influences the expansion rate of the universe</w:t>
      </w:r>
      <w:r w:rsidR="009730B5">
        <w:rPr>
          <w:rFonts w:ascii="Calibri" w:hAnsi="Calibri"/>
        </w:rPr>
        <w:t>.</w:t>
      </w:r>
      <w:r>
        <w:rPr>
          <w:rFonts w:ascii="Calibri" w:hAnsi="Calibri"/>
        </w:rPr>
        <w:t xml:space="preserve"> Despite its profound impact, dark matter remains elusive to direct observation</w:t>
      </w:r>
      <w:r w:rsidR="009730B5">
        <w:rPr>
          <w:rFonts w:ascii="Calibri" w:hAnsi="Calibri"/>
        </w:rPr>
        <w:t>.</w:t>
      </w:r>
      <w:r>
        <w:rPr>
          <w:rFonts w:ascii="Calibri" w:hAnsi="Calibri"/>
        </w:rPr>
        <w:t xml:space="preserve"> The scientific community, driven by curiosity and ingenuity, has devoted decades to unraveling the secrets of this mysterious substance, proposing theories and conducting experiments to shed light on its true nature</w:t>
      </w:r>
      <w:r w:rsidR="009730B5">
        <w:rPr>
          <w:rFonts w:ascii="Calibri" w:hAnsi="Calibri"/>
        </w:rPr>
        <w:t>.</w:t>
      </w:r>
      <w:r>
        <w:rPr>
          <w:rFonts w:ascii="Calibri" w:hAnsi="Calibri"/>
        </w:rPr>
        <w:t xml:space="preserve"> The ongoing search for dark matter continues, employing cutting-edge technology and sophisticated detectors in hopes of unmasking this hidden component of the universe</w:t>
      </w:r>
      <w:r w:rsidR="009730B5">
        <w:rPr>
          <w:rFonts w:ascii="Calibri" w:hAnsi="Calibri"/>
        </w:rPr>
        <w:t>.</w:t>
      </w:r>
    </w:p>
    <w:sectPr w:rsidR="00DF11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0473132">
    <w:abstractNumId w:val="8"/>
  </w:num>
  <w:num w:numId="2" w16cid:durableId="1992708732">
    <w:abstractNumId w:val="6"/>
  </w:num>
  <w:num w:numId="3" w16cid:durableId="1743913218">
    <w:abstractNumId w:val="5"/>
  </w:num>
  <w:num w:numId="4" w16cid:durableId="1010136114">
    <w:abstractNumId w:val="4"/>
  </w:num>
  <w:num w:numId="5" w16cid:durableId="526405773">
    <w:abstractNumId w:val="7"/>
  </w:num>
  <w:num w:numId="6" w16cid:durableId="605623549">
    <w:abstractNumId w:val="3"/>
  </w:num>
  <w:num w:numId="7" w16cid:durableId="1623417057">
    <w:abstractNumId w:val="2"/>
  </w:num>
  <w:num w:numId="8" w16cid:durableId="80835466">
    <w:abstractNumId w:val="1"/>
  </w:num>
  <w:num w:numId="9" w16cid:durableId="186330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CFE"/>
    <w:rsid w:val="0029639D"/>
    <w:rsid w:val="00326F90"/>
    <w:rsid w:val="009730B5"/>
    <w:rsid w:val="00AA1D8D"/>
    <w:rsid w:val="00B47730"/>
    <w:rsid w:val="00CB0664"/>
    <w:rsid w:val="00DF11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2024-01-10T03:58:00Z</dcterms:modified>
  <cp:category/>
</cp:coreProperties>
</file>
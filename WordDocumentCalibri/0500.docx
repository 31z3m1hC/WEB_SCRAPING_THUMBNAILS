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7F5B" w:rsidRDefault="0097219B">
      <w:pPr>
        <w:jc w:val="center"/>
      </w:pPr>
      <w:r>
        <w:rPr>
          <w:rFonts w:ascii="Calibri" w:hAnsi="Calibri"/>
          <w:sz w:val="44"/>
        </w:rPr>
        <w:t>Echoes of the Cosmos: A Journey Through Time and Space</w:t>
      </w:r>
    </w:p>
    <w:p w:rsidR="00CF7F5B" w:rsidRDefault="0097219B">
      <w:pPr>
        <w:pStyle w:val="NoSpacing"/>
        <w:jc w:val="center"/>
      </w:pPr>
      <w:r>
        <w:rPr>
          <w:rFonts w:ascii="Calibri" w:hAnsi="Calibri"/>
          <w:sz w:val="36"/>
        </w:rPr>
        <w:t>Amelia Kingsley</w:t>
      </w:r>
    </w:p>
    <w:p w:rsidR="00CF7F5B" w:rsidRDefault="0097219B">
      <w:pPr>
        <w:jc w:val="center"/>
      </w:pPr>
      <w:r>
        <w:rPr>
          <w:rFonts w:ascii="Calibri" w:hAnsi="Calibri"/>
          <w:sz w:val="32"/>
        </w:rPr>
        <w:t>amkings03@sciencepundits</w:t>
      </w:r>
      <w:r w:rsidR="004D5A65">
        <w:rPr>
          <w:rFonts w:ascii="Calibri" w:hAnsi="Calibri"/>
          <w:sz w:val="32"/>
        </w:rPr>
        <w:t>.</w:t>
      </w:r>
      <w:r>
        <w:rPr>
          <w:rFonts w:ascii="Calibri" w:hAnsi="Calibri"/>
          <w:sz w:val="32"/>
        </w:rPr>
        <w:t>org</w:t>
      </w:r>
    </w:p>
    <w:p w:rsidR="00CF7F5B" w:rsidRDefault="00CF7F5B"/>
    <w:p w:rsidR="00CF7F5B" w:rsidRDefault="0097219B">
      <w:r>
        <w:rPr>
          <w:rFonts w:ascii="Calibri" w:hAnsi="Calibri"/>
          <w:sz w:val="24"/>
        </w:rPr>
        <w:t>In the vast expanse of the universe, where celestial bodies dance in harmonious rhythm, our curiosity propels us to embark on an enthralling journey of discovery, seeking to unravel the enigmatic secrets of time and space</w:t>
      </w:r>
      <w:r w:rsidR="004D5A65">
        <w:rPr>
          <w:rFonts w:ascii="Calibri" w:hAnsi="Calibri"/>
          <w:sz w:val="24"/>
        </w:rPr>
        <w:t>.</w:t>
      </w:r>
      <w:r>
        <w:rPr>
          <w:rFonts w:ascii="Calibri" w:hAnsi="Calibri"/>
          <w:sz w:val="24"/>
        </w:rPr>
        <w:t xml:space="preserve"> From the intricate choreography of galaxies to the profound mysteries of black holes, we strive to comprehend both the boundless wonders of the cosmos and our place within its infinite tapestry</w:t>
      </w:r>
      <w:r w:rsidR="004D5A65">
        <w:rPr>
          <w:rFonts w:ascii="Calibri" w:hAnsi="Calibri"/>
          <w:sz w:val="24"/>
        </w:rPr>
        <w:t>.</w:t>
      </w:r>
      <w:r>
        <w:rPr>
          <w:rFonts w:ascii="Calibri" w:hAnsi="Calibri"/>
          <w:sz w:val="24"/>
        </w:rPr>
        <w:t xml:space="preserve"> As we peer into the depths of our universe, we are reminded of our profound connection to the universe, contemplating our origins, our purpose, and our destiny</w:t>
      </w:r>
      <w:r w:rsidR="004D5A65">
        <w:rPr>
          <w:rFonts w:ascii="Calibri" w:hAnsi="Calibri"/>
          <w:sz w:val="24"/>
        </w:rPr>
        <w:t>.</w:t>
      </w:r>
      <w:r>
        <w:rPr>
          <w:rFonts w:ascii="Calibri" w:hAnsi="Calibri"/>
          <w:sz w:val="24"/>
        </w:rPr>
        <w:br/>
      </w:r>
      <w:r>
        <w:rPr>
          <w:rFonts w:ascii="Calibri" w:hAnsi="Calibri"/>
          <w:sz w:val="24"/>
        </w:rPr>
        <w:br/>
        <w:t>As we venture into the uncharted realms of space, our quest for knowledge leads us to explore celestial phenomena beyond our earthly confines</w:t>
      </w:r>
      <w:r w:rsidR="004D5A65">
        <w:rPr>
          <w:rFonts w:ascii="Calibri" w:hAnsi="Calibri"/>
          <w:sz w:val="24"/>
        </w:rPr>
        <w:t>.</w:t>
      </w:r>
      <w:r>
        <w:rPr>
          <w:rFonts w:ascii="Calibri" w:hAnsi="Calibri"/>
          <w:sz w:val="24"/>
        </w:rPr>
        <w:t xml:space="preserve"> We marvel at the brilliance of distant stars, ponder the origins of life, and delve into the mysteries of dark matter and energy</w:t>
      </w:r>
      <w:r w:rsidR="004D5A65">
        <w:rPr>
          <w:rFonts w:ascii="Calibri" w:hAnsi="Calibri"/>
          <w:sz w:val="24"/>
        </w:rPr>
        <w:t>.</w:t>
      </w:r>
      <w:r>
        <w:rPr>
          <w:rFonts w:ascii="Calibri" w:hAnsi="Calibri"/>
          <w:sz w:val="24"/>
        </w:rPr>
        <w:t xml:space="preserve"> Each discovery, each revelation, brings us closer to understanding the intricate symphony of the universe and solidifies our interconnectedness with all that exists</w:t>
      </w:r>
      <w:r w:rsidR="004D5A65">
        <w:rPr>
          <w:rFonts w:ascii="Calibri" w:hAnsi="Calibri"/>
          <w:sz w:val="24"/>
        </w:rPr>
        <w:t>.</w:t>
      </w:r>
      <w:r>
        <w:rPr>
          <w:rFonts w:ascii="Calibri" w:hAnsi="Calibri"/>
          <w:sz w:val="24"/>
        </w:rPr>
        <w:t xml:space="preserve"> The more we uncover, the more questions arise, propelling us further into the depths of exploration</w:t>
      </w:r>
      <w:r w:rsidR="004D5A65">
        <w:rPr>
          <w:rFonts w:ascii="Calibri" w:hAnsi="Calibri"/>
          <w:sz w:val="24"/>
        </w:rPr>
        <w:t>.</w:t>
      </w:r>
      <w:r>
        <w:rPr>
          <w:rFonts w:ascii="Calibri" w:hAnsi="Calibri"/>
          <w:sz w:val="24"/>
        </w:rPr>
        <w:br/>
      </w:r>
      <w:r>
        <w:rPr>
          <w:rFonts w:ascii="Calibri" w:hAnsi="Calibri"/>
          <w:sz w:val="24"/>
        </w:rPr>
        <w:br/>
        <w:t>Yet, as we traverse the void, we also embark on a profound journey of self-discovery</w:t>
      </w:r>
      <w:r w:rsidR="004D5A65">
        <w:rPr>
          <w:rFonts w:ascii="Calibri" w:hAnsi="Calibri"/>
          <w:sz w:val="24"/>
        </w:rPr>
        <w:t>.</w:t>
      </w:r>
      <w:r>
        <w:rPr>
          <w:rFonts w:ascii="Calibri" w:hAnsi="Calibri"/>
          <w:sz w:val="24"/>
        </w:rPr>
        <w:t xml:space="preserve"> By peering into the cosmos, we gain a heightened appreciation for our own existence, our place in the grand scheme of things</w:t>
      </w:r>
      <w:r w:rsidR="004D5A65">
        <w:rPr>
          <w:rFonts w:ascii="Calibri" w:hAnsi="Calibri"/>
          <w:sz w:val="24"/>
        </w:rPr>
        <w:t>.</w:t>
      </w:r>
      <w:r>
        <w:rPr>
          <w:rFonts w:ascii="Calibri" w:hAnsi="Calibri"/>
          <w:sz w:val="24"/>
        </w:rPr>
        <w:t xml:space="preserve"> We contemplate our mortality, our impact on the world, and our legacy</w:t>
      </w:r>
      <w:r w:rsidR="004D5A65">
        <w:rPr>
          <w:rFonts w:ascii="Calibri" w:hAnsi="Calibri"/>
          <w:sz w:val="24"/>
        </w:rPr>
        <w:t>.</w:t>
      </w:r>
      <w:r>
        <w:rPr>
          <w:rFonts w:ascii="Calibri" w:hAnsi="Calibri"/>
          <w:sz w:val="24"/>
        </w:rPr>
        <w:t xml:space="preserve"> The vastness of the universe mirrors the complexities and wonders of our own inner worlds, inviting us to contemplate the boundless possibilities of human potential and the meaning of our existence</w:t>
      </w:r>
      <w:r w:rsidR="004D5A65">
        <w:rPr>
          <w:rFonts w:ascii="Calibri" w:hAnsi="Calibri"/>
          <w:sz w:val="24"/>
        </w:rPr>
        <w:t>.</w:t>
      </w:r>
    </w:p>
    <w:p w:rsidR="00CF7F5B" w:rsidRDefault="0097219B">
      <w:r>
        <w:rPr>
          <w:rFonts w:ascii="Calibri" w:hAnsi="Calibri"/>
          <w:sz w:val="28"/>
        </w:rPr>
        <w:t>Summary</w:t>
      </w:r>
    </w:p>
    <w:p w:rsidR="00CF7F5B" w:rsidRDefault="0097219B">
      <w:r>
        <w:rPr>
          <w:rFonts w:ascii="Calibri" w:hAnsi="Calibri"/>
        </w:rPr>
        <w:t>Our exploration of time and space through the lens of cosmic phenomena invites us to marvel at the wonders of the universe and delve into the mysteries that surround us</w:t>
      </w:r>
      <w:r w:rsidR="004D5A65">
        <w:rPr>
          <w:rFonts w:ascii="Calibri" w:hAnsi="Calibri"/>
        </w:rPr>
        <w:t>.</w:t>
      </w:r>
      <w:r>
        <w:rPr>
          <w:rFonts w:ascii="Calibri" w:hAnsi="Calibri"/>
        </w:rPr>
        <w:t xml:space="preserve"> From celestial bodies to the vastness of space and the profound implications of our existence, we embark on a journey of discovery and self-reflection</w:t>
      </w:r>
      <w:r w:rsidR="004D5A65">
        <w:rPr>
          <w:rFonts w:ascii="Calibri" w:hAnsi="Calibri"/>
        </w:rPr>
        <w:t>.</w:t>
      </w:r>
      <w:r>
        <w:rPr>
          <w:rFonts w:ascii="Calibri" w:hAnsi="Calibri"/>
        </w:rPr>
        <w:t xml:space="preserve"> As we continue to probe the depths of the cosmos, we find ourselves caught in a captivating web of cosmic connections, reminding us of our own </w:t>
      </w:r>
      <w:r>
        <w:rPr>
          <w:rFonts w:ascii="Calibri" w:hAnsi="Calibri"/>
        </w:rPr>
        <w:lastRenderedPageBreak/>
        <w:t>insignificance and yet our remarkable significance</w:t>
      </w:r>
      <w:r w:rsidR="004D5A65">
        <w:rPr>
          <w:rFonts w:ascii="Calibri" w:hAnsi="Calibri"/>
        </w:rPr>
        <w:t>.</w:t>
      </w:r>
      <w:r>
        <w:rPr>
          <w:rFonts w:ascii="Calibri" w:hAnsi="Calibri"/>
        </w:rPr>
        <w:t xml:space="preserve"> The echoes of the cosmos resonate within us, inspiring awe and curiosity, urging us to continue our quest for knowledge and understanding</w:t>
      </w:r>
      <w:r w:rsidR="004D5A65">
        <w:rPr>
          <w:rFonts w:ascii="Calibri" w:hAnsi="Calibri"/>
        </w:rPr>
        <w:t>.</w:t>
      </w:r>
    </w:p>
    <w:sectPr w:rsidR="00CF7F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2153291">
    <w:abstractNumId w:val="8"/>
  </w:num>
  <w:num w:numId="2" w16cid:durableId="375937931">
    <w:abstractNumId w:val="6"/>
  </w:num>
  <w:num w:numId="3" w16cid:durableId="1991058167">
    <w:abstractNumId w:val="5"/>
  </w:num>
  <w:num w:numId="4" w16cid:durableId="1691182691">
    <w:abstractNumId w:val="4"/>
  </w:num>
  <w:num w:numId="5" w16cid:durableId="993528767">
    <w:abstractNumId w:val="7"/>
  </w:num>
  <w:num w:numId="6" w16cid:durableId="547375337">
    <w:abstractNumId w:val="3"/>
  </w:num>
  <w:num w:numId="7" w16cid:durableId="1818646194">
    <w:abstractNumId w:val="2"/>
  </w:num>
  <w:num w:numId="8" w16cid:durableId="451824475">
    <w:abstractNumId w:val="1"/>
  </w:num>
  <w:num w:numId="9" w16cid:durableId="1909028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5A65"/>
    <w:rsid w:val="0097219B"/>
    <w:rsid w:val="00AA1D8D"/>
    <w:rsid w:val="00B47730"/>
    <w:rsid w:val="00CB0664"/>
    <w:rsid w:val="00CF7F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2024-01-10T04:08:00Z</dcterms:modified>
  <cp:category/>
</cp:coreProperties>
</file>
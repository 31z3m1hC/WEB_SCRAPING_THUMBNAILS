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4A4E" w:rsidRDefault="001D056B">
      <w:pPr>
        <w:jc w:val="center"/>
      </w:pPr>
      <w:r>
        <w:rPr>
          <w:rFonts w:ascii="Calibri" w:hAnsi="Calibri"/>
          <w:sz w:val="44"/>
        </w:rPr>
        <w:t>Unraveling the Cosmos: A Journey Through Time and Space</w:t>
      </w:r>
    </w:p>
    <w:p w:rsidR="00C14A4E" w:rsidRDefault="001D056B">
      <w:pPr>
        <w:pStyle w:val="NoSpacing"/>
        <w:jc w:val="center"/>
      </w:pPr>
      <w:r>
        <w:rPr>
          <w:rFonts w:ascii="Calibri" w:hAnsi="Calibri"/>
          <w:sz w:val="36"/>
        </w:rPr>
        <w:t>Jessica Reynolds</w:t>
      </w:r>
    </w:p>
    <w:p w:rsidR="00C14A4E" w:rsidRDefault="001D056B">
      <w:pPr>
        <w:jc w:val="center"/>
      </w:pPr>
      <w:r>
        <w:rPr>
          <w:rFonts w:ascii="Calibri" w:hAnsi="Calibri"/>
          <w:sz w:val="32"/>
        </w:rPr>
        <w:t>jessicareynolds88@gmail</w:t>
      </w:r>
      <w:r w:rsidR="00F81A65">
        <w:rPr>
          <w:rFonts w:ascii="Calibri" w:hAnsi="Calibri"/>
          <w:sz w:val="32"/>
        </w:rPr>
        <w:t>.</w:t>
      </w:r>
      <w:r>
        <w:rPr>
          <w:rFonts w:ascii="Calibri" w:hAnsi="Calibri"/>
          <w:sz w:val="32"/>
        </w:rPr>
        <w:t>com</w:t>
      </w:r>
    </w:p>
    <w:p w:rsidR="00C14A4E" w:rsidRDefault="00C14A4E"/>
    <w:p w:rsidR="00C14A4E" w:rsidRDefault="001D056B">
      <w:r>
        <w:rPr>
          <w:rFonts w:ascii="Calibri" w:hAnsi="Calibri"/>
          <w:sz w:val="24"/>
        </w:rPr>
        <w:t>Immerse yourself in the boundless realm of the cosmos, where stars dance in celestial harmony and galaxies stretch beyond comprehension</w:t>
      </w:r>
      <w:r w:rsidR="00F81A65">
        <w:rPr>
          <w:rFonts w:ascii="Calibri" w:hAnsi="Calibri"/>
          <w:sz w:val="24"/>
        </w:rPr>
        <w:t>.</w:t>
      </w:r>
      <w:r>
        <w:rPr>
          <w:rFonts w:ascii="Calibri" w:hAnsi="Calibri"/>
          <w:sz w:val="24"/>
        </w:rPr>
        <w:t xml:space="preserve"> Journey through the vast expanse of time and space in an enthralling expedition of exploration and discovery</w:t>
      </w:r>
      <w:r w:rsidR="00F81A65">
        <w:rPr>
          <w:rFonts w:ascii="Calibri" w:hAnsi="Calibri"/>
          <w:sz w:val="24"/>
        </w:rPr>
        <w:t>.</w:t>
      </w:r>
      <w:r>
        <w:rPr>
          <w:rFonts w:ascii="Calibri" w:hAnsi="Calibri"/>
          <w:sz w:val="24"/>
        </w:rPr>
        <w:t xml:space="preserve"> Witness the birth and evolution of stars, the inexorable march of planets around their host suns, and the enigma of black holes</w:t>
      </w:r>
      <w:r w:rsidR="00F81A65">
        <w:rPr>
          <w:rFonts w:ascii="Calibri" w:hAnsi="Calibri"/>
          <w:sz w:val="24"/>
        </w:rPr>
        <w:t>.</w:t>
      </w:r>
      <w:r>
        <w:rPr>
          <w:rFonts w:ascii="Calibri" w:hAnsi="Calibri"/>
          <w:sz w:val="24"/>
        </w:rPr>
        <w:t xml:space="preserve"> Grasp the fundamental forces shaping our universe, from the enigmatic gravitational pull that binds us to the ground to the enigmatic interactions of subatomic particles</w:t>
      </w:r>
      <w:r w:rsidR="00F81A65">
        <w:rPr>
          <w:rFonts w:ascii="Calibri" w:hAnsi="Calibri"/>
          <w:sz w:val="24"/>
        </w:rPr>
        <w:t>.</w:t>
      </w:r>
      <w:r>
        <w:rPr>
          <w:rFonts w:ascii="Calibri" w:hAnsi="Calibri"/>
          <w:sz w:val="24"/>
        </w:rPr>
        <w:t xml:space="preserve"> Step into the realm where theory and observation converge, unveiling the secrets of the universe's origin and tracing the echoes of time itself</w:t>
      </w:r>
      <w:r w:rsidR="00F81A65">
        <w:rPr>
          <w:rFonts w:ascii="Calibri" w:hAnsi="Calibri"/>
          <w:sz w:val="24"/>
        </w:rPr>
        <w:t>.</w:t>
      </w:r>
      <w:r>
        <w:rPr>
          <w:rFonts w:ascii="Calibri" w:hAnsi="Calibri"/>
          <w:sz w:val="24"/>
        </w:rPr>
        <w:br/>
      </w:r>
      <w:r>
        <w:rPr>
          <w:rFonts w:ascii="Calibri" w:hAnsi="Calibri"/>
          <w:sz w:val="24"/>
        </w:rPr>
        <w:br/>
        <w:t>Delve into the captivating saga of cosmic evolution, where time unfurls like an intricate tapestry woven with the fabric of existence</w:t>
      </w:r>
      <w:r w:rsidR="00F81A65">
        <w:rPr>
          <w:rFonts w:ascii="Calibri" w:hAnsi="Calibri"/>
          <w:sz w:val="24"/>
        </w:rPr>
        <w:t>.</w:t>
      </w:r>
      <w:r>
        <w:rPr>
          <w:rFonts w:ascii="Calibri" w:hAnsi="Calibri"/>
          <w:sz w:val="24"/>
        </w:rPr>
        <w:t xml:space="preserve"> Unearth the remnants of ancient galaxies, gleaning clues to the early moments of the universe's existence</w:t>
      </w:r>
      <w:r w:rsidR="00F81A65">
        <w:rPr>
          <w:rFonts w:ascii="Calibri" w:hAnsi="Calibri"/>
          <w:sz w:val="24"/>
        </w:rPr>
        <w:t>.</w:t>
      </w:r>
      <w:r>
        <w:rPr>
          <w:rFonts w:ascii="Calibri" w:hAnsi="Calibri"/>
          <w:sz w:val="24"/>
        </w:rPr>
        <w:t xml:space="preserve"> Unravel the mysteries of stellar life cycles, witnessing the gravitational collapse of gaseous clouds into nascent stars and tracing their eventual transformation into dazzling supernovas, forging the very elements that comprise our world</w:t>
      </w:r>
      <w:r w:rsidR="00F81A65">
        <w:rPr>
          <w:rFonts w:ascii="Calibri" w:hAnsi="Calibri"/>
          <w:sz w:val="24"/>
        </w:rPr>
        <w:t>.</w:t>
      </w:r>
      <w:r>
        <w:rPr>
          <w:rFonts w:ascii="Calibri" w:hAnsi="Calibri"/>
          <w:sz w:val="24"/>
        </w:rPr>
        <w:t xml:space="preserve"> Journey to the enigmatic realm of black holes, where gravitational forces reach their zenith, bending spacetime in tantalizing ways, and unveiling secrets of the universe's most extreme phenomena</w:t>
      </w:r>
      <w:r w:rsidR="00F81A65">
        <w:rPr>
          <w:rFonts w:ascii="Calibri" w:hAnsi="Calibri"/>
          <w:sz w:val="24"/>
        </w:rPr>
        <w:t>.</w:t>
      </w:r>
      <w:r>
        <w:rPr>
          <w:rFonts w:ascii="Calibri" w:hAnsi="Calibri"/>
          <w:sz w:val="24"/>
        </w:rPr>
        <w:br/>
      </w:r>
      <w:r>
        <w:rPr>
          <w:rFonts w:ascii="Calibri" w:hAnsi="Calibri"/>
          <w:sz w:val="24"/>
        </w:rPr>
        <w:br/>
        <w:t>Contemplate the profound impact of astrophysics on our lives</w:t>
      </w:r>
      <w:r w:rsidR="00F81A65">
        <w:rPr>
          <w:rFonts w:ascii="Calibri" w:hAnsi="Calibri"/>
          <w:sz w:val="24"/>
        </w:rPr>
        <w:t>.</w:t>
      </w:r>
      <w:r>
        <w:rPr>
          <w:rFonts w:ascii="Calibri" w:hAnsi="Calibri"/>
          <w:sz w:val="24"/>
        </w:rPr>
        <w:t xml:space="preserve"> Understand how celestial phenomena influence Earth's climate, guiding weather patterns and shaping the tapestry of life</w:t>
      </w:r>
      <w:r w:rsidR="00F81A65">
        <w:rPr>
          <w:rFonts w:ascii="Calibri" w:hAnsi="Calibri"/>
          <w:sz w:val="24"/>
        </w:rPr>
        <w:t>.</w:t>
      </w:r>
      <w:r>
        <w:rPr>
          <w:rFonts w:ascii="Calibri" w:hAnsi="Calibri"/>
          <w:sz w:val="24"/>
        </w:rPr>
        <w:t xml:space="preserve"> Gaze upon the celestial canvas, adorned with galaxies and nebulae, casting enchanting patterns that have inspired generations of poets, artists, and dreamers</w:t>
      </w:r>
      <w:r w:rsidR="00F81A65">
        <w:rPr>
          <w:rFonts w:ascii="Calibri" w:hAnsi="Calibri"/>
          <w:sz w:val="24"/>
        </w:rPr>
        <w:t>.</w:t>
      </w:r>
      <w:r>
        <w:rPr>
          <w:rFonts w:ascii="Calibri" w:hAnsi="Calibri"/>
          <w:sz w:val="24"/>
        </w:rPr>
        <w:t xml:space="preserve"> Discover the symbiotic relationship between astronomy and technology, as advancements in telescopes and satellites fuel new discoveries, expanding our comprehension of the cosmos while revolutionizing communication, navigation, and our understanding of time itself</w:t>
      </w:r>
      <w:r w:rsidR="00F81A65">
        <w:rPr>
          <w:rFonts w:ascii="Calibri" w:hAnsi="Calibri"/>
          <w:sz w:val="24"/>
        </w:rPr>
        <w:t>.</w:t>
      </w:r>
    </w:p>
    <w:p w:rsidR="00C14A4E" w:rsidRDefault="001D056B">
      <w:r>
        <w:rPr>
          <w:rFonts w:ascii="Calibri" w:hAnsi="Calibri"/>
          <w:sz w:val="28"/>
        </w:rPr>
        <w:t>Summary</w:t>
      </w:r>
    </w:p>
    <w:p w:rsidR="00C14A4E" w:rsidRDefault="001D056B">
      <w:r>
        <w:rPr>
          <w:rFonts w:ascii="Calibri" w:hAnsi="Calibri"/>
        </w:rPr>
        <w:lastRenderedPageBreak/>
        <w:t>Through an enthralling expedition into the vast realm of astrophysics, we embark on a journey through time and space, unraveling the mysteries of the cosmos</w:t>
      </w:r>
      <w:r w:rsidR="00F81A65">
        <w:rPr>
          <w:rFonts w:ascii="Calibri" w:hAnsi="Calibri"/>
        </w:rPr>
        <w:t>.</w:t>
      </w:r>
      <w:r>
        <w:rPr>
          <w:rFonts w:ascii="Calibri" w:hAnsi="Calibri"/>
        </w:rPr>
        <w:t xml:space="preserve"> With each newfound insight, we inch closer to comprehending the intricacies of celestial bodies, the forces that govern their interactions, and the symphony of cosmic evolution</w:t>
      </w:r>
      <w:r w:rsidR="00F81A65">
        <w:rPr>
          <w:rFonts w:ascii="Calibri" w:hAnsi="Calibri"/>
        </w:rPr>
        <w:t>.</w:t>
      </w:r>
      <w:r>
        <w:rPr>
          <w:rFonts w:ascii="Calibri" w:hAnsi="Calibri"/>
        </w:rPr>
        <w:t xml:space="preserve"> From the birth and evolution of stars to the impenetrable enigma of black holes, the quest to unravel the secrets of the universe continues, fueled by our insatiable thirst for cosmic knowledge and the unwavering belief that we are part of something far grander than ourselves</w:t>
      </w:r>
      <w:r w:rsidR="00F81A65">
        <w:rPr>
          <w:rFonts w:ascii="Calibri" w:hAnsi="Calibri"/>
        </w:rPr>
        <w:t>.</w:t>
      </w:r>
    </w:p>
    <w:sectPr w:rsidR="00C14A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5189278">
    <w:abstractNumId w:val="8"/>
  </w:num>
  <w:num w:numId="2" w16cid:durableId="634332832">
    <w:abstractNumId w:val="6"/>
  </w:num>
  <w:num w:numId="3" w16cid:durableId="1882595951">
    <w:abstractNumId w:val="5"/>
  </w:num>
  <w:num w:numId="4" w16cid:durableId="1732775770">
    <w:abstractNumId w:val="4"/>
  </w:num>
  <w:num w:numId="5" w16cid:durableId="1395157949">
    <w:abstractNumId w:val="7"/>
  </w:num>
  <w:num w:numId="6" w16cid:durableId="1718623400">
    <w:abstractNumId w:val="3"/>
  </w:num>
  <w:num w:numId="7" w16cid:durableId="1783918747">
    <w:abstractNumId w:val="2"/>
  </w:num>
  <w:num w:numId="8" w16cid:durableId="384913518">
    <w:abstractNumId w:val="1"/>
  </w:num>
  <w:num w:numId="9" w16cid:durableId="89404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56B"/>
    <w:rsid w:val="0029639D"/>
    <w:rsid w:val="00326F90"/>
    <w:rsid w:val="00AA1D8D"/>
    <w:rsid w:val="00B47730"/>
    <w:rsid w:val="00C14A4E"/>
    <w:rsid w:val="00CB0664"/>
    <w:rsid w:val="00F81A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2024-01-10T04:21:00Z</dcterms:modified>
  <cp:category/>
</cp:coreProperties>
</file>
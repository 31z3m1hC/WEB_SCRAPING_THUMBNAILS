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E09" w:rsidRDefault="000E5D53">
      <w:pPr>
        <w:jc w:val="center"/>
      </w:pPr>
      <w:r>
        <w:rPr>
          <w:rFonts w:ascii="Calibri" w:hAnsi="Calibri"/>
          <w:sz w:val="44"/>
        </w:rPr>
        <w:t>Unraveling the Enigma of Dark Matter</w:t>
      </w:r>
    </w:p>
    <w:p w:rsidR="001F2E09" w:rsidRDefault="000E5D53">
      <w:pPr>
        <w:pStyle w:val="NoSpacing"/>
        <w:jc w:val="center"/>
      </w:pPr>
      <w:r>
        <w:rPr>
          <w:rFonts w:ascii="Calibri" w:hAnsi="Calibri"/>
          <w:sz w:val="36"/>
        </w:rPr>
        <w:t>Dr</w:t>
      </w:r>
      <w:r w:rsidR="00F92C83">
        <w:rPr>
          <w:rFonts w:ascii="Calibri" w:hAnsi="Calibri"/>
          <w:sz w:val="36"/>
        </w:rPr>
        <w:t>.</w:t>
      </w:r>
      <w:r>
        <w:rPr>
          <w:rFonts w:ascii="Calibri" w:hAnsi="Calibri"/>
          <w:sz w:val="36"/>
        </w:rPr>
        <w:t xml:space="preserve"> Arishathan Chetty</w:t>
      </w:r>
    </w:p>
    <w:p w:rsidR="001F2E09" w:rsidRDefault="000E5D53">
      <w:pPr>
        <w:jc w:val="center"/>
      </w:pPr>
      <w:r>
        <w:rPr>
          <w:rFonts w:ascii="Calibri" w:hAnsi="Calibri"/>
          <w:sz w:val="32"/>
        </w:rPr>
        <w:t>chetty</w:t>
      </w:r>
      <w:r w:rsidR="00F92C83">
        <w:rPr>
          <w:rFonts w:ascii="Calibri" w:hAnsi="Calibri"/>
          <w:sz w:val="32"/>
        </w:rPr>
        <w:t>.</w:t>
      </w:r>
      <w:r>
        <w:rPr>
          <w:rFonts w:ascii="Calibri" w:hAnsi="Calibri"/>
          <w:sz w:val="32"/>
        </w:rPr>
        <w:t>arishathan@universitas</w:t>
      </w:r>
      <w:r w:rsidR="00F92C83">
        <w:rPr>
          <w:rFonts w:ascii="Calibri" w:hAnsi="Calibri"/>
          <w:sz w:val="32"/>
        </w:rPr>
        <w:t>.</w:t>
      </w:r>
      <w:r>
        <w:rPr>
          <w:rFonts w:ascii="Calibri" w:hAnsi="Calibri"/>
          <w:sz w:val="32"/>
        </w:rPr>
        <w:t>edu</w:t>
      </w:r>
    </w:p>
    <w:p w:rsidR="001F2E09" w:rsidRDefault="001F2E09"/>
    <w:p w:rsidR="001F2E09" w:rsidRDefault="000E5D53">
      <w:r>
        <w:rPr>
          <w:rFonts w:ascii="Calibri" w:hAnsi="Calibri"/>
          <w:sz w:val="24"/>
        </w:rPr>
        <w:t>The cosmos, with its boundless expanse and intricate tapestry of celestial wonders, harbors many mysteries waiting to be unraveled</w:t>
      </w:r>
      <w:r w:rsidR="00F92C83">
        <w:rPr>
          <w:rFonts w:ascii="Calibri" w:hAnsi="Calibri"/>
          <w:sz w:val="24"/>
        </w:rPr>
        <w:t>.</w:t>
      </w:r>
      <w:r>
        <w:rPr>
          <w:rFonts w:ascii="Calibri" w:hAnsi="Calibri"/>
          <w:sz w:val="24"/>
        </w:rPr>
        <w:t xml:space="preserve"> One such enigma is the elusive substance known as dark matter which accounts for approximately 27% of the universe's mass-energy composition</w:t>
      </w:r>
      <w:r w:rsidR="00F92C83">
        <w:rPr>
          <w:rFonts w:ascii="Calibri" w:hAnsi="Calibri"/>
          <w:sz w:val="24"/>
        </w:rPr>
        <w:t>.</w:t>
      </w:r>
      <w:r>
        <w:rPr>
          <w:rFonts w:ascii="Calibri" w:hAnsi="Calibri"/>
          <w:sz w:val="24"/>
        </w:rPr>
        <w:t xml:space="preserve"> Despite its prevalence, dark matter remains a subject of intense scientific scrutiny, with researchers delving into its enigmatic nature to unravel the secrets it holds</w:t>
      </w:r>
      <w:r w:rsidR="00F92C83">
        <w:rPr>
          <w:rFonts w:ascii="Calibri" w:hAnsi="Calibri"/>
          <w:sz w:val="24"/>
        </w:rPr>
        <w:t>.</w:t>
      </w:r>
      <w:r>
        <w:rPr>
          <w:rFonts w:ascii="Calibri" w:hAnsi="Calibri"/>
          <w:sz w:val="24"/>
        </w:rPr>
        <w:t xml:space="preserve"> Its perplexing characteristics, invisible to any electromagnetic radiation, have sparked curiosity and ignited a quest for understanding</w:t>
      </w:r>
      <w:r w:rsidR="00F92C83">
        <w:rPr>
          <w:rFonts w:ascii="Calibri" w:hAnsi="Calibri"/>
          <w:sz w:val="24"/>
        </w:rPr>
        <w:t>.</w:t>
      </w:r>
      <w:r>
        <w:rPr>
          <w:rFonts w:ascii="Calibri" w:hAnsi="Calibri"/>
          <w:sz w:val="24"/>
        </w:rPr>
        <w:t xml:space="preserve"> As we embark on this journey to comprehend dark matter, we explore three compelling schools of thought regarding its composition and behavior</w:t>
      </w:r>
      <w:r w:rsidR="00F92C83">
        <w:rPr>
          <w:rFonts w:ascii="Calibri" w:hAnsi="Calibri"/>
          <w:sz w:val="24"/>
        </w:rPr>
        <w:t>.</w:t>
      </w:r>
      <w:r>
        <w:rPr>
          <w:rFonts w:ascii="Calibri" w:hAnsi="Calibri"/>
          <w:sz w:val="24"/>
        </w:rPr>
        <w:br/>
      </w:r>
      <w:r>
        <w:rPr>
          <w:rFonts w:ascii="Calibri" w:hAnsi="Calibri"/>
          <w:sz w:val="24"/>
        </w:rPr>
        <w:br/>
        <w:t>Dark matter unveils complex and multifaceted portraits</w:t>
      </w:r>
      <w:r w:rsidR="00F92C83">
        <w:rPr>
          <w:rFonts w:ascii="Calibri" w:hAnsi="Calibri"/>
          <w:sz w:val="24"/>
        </w:rPr>
        <w:t>.</w:t>
      </w:r>
      <w:r>
        <w:rPr>
          <w:rFonts w:ascii="Calibri" w:hAnsi="Calibri"/>
          <w:sz w:val="24"/>
        </w:rPr>
        <w:t xml:space="preserve"> One captivating theory suggests that it consists of weakly interacting massive particles (WIMPs), mysterious entities with masses ranging from a few to a thousand times that of a proton</w:t>
      </w:r>
      <w:r w:rsidR="00F92C83">
        <w:rPr>
          <w:rFonts w:ascii="Calibri" w:hAnsi="Calibri"/>
          <w:sz w:val="24"/>
        </w:rPr>
        <w:t>.</w:t>
      </w:r>
      <w:r>
        <w:rPr>
          <w:rFonts w:ascii="Calibri" w:hAnsi="Calibri"/>
          <w:sz w:val="24"/>
        </w:rPr>
        <w:t xml:space="preserve"> These elusive particles possess the distinct characteristic of being insusceptible to detection through direct interaction, making them a constant enigma in the scientific realm</w:t>
      </w:r>
      <w:r w:rsidR="00F92C83">
        <w:rPr>
          <w:rFonts w:ascii="Calibri" w:hAnsi="Calibri"/>
          <w:sz w:val="24"/>
        </w:rPr>
        <w:t>.</w:t>
      </w:r>
      <w:r>
        <w:rPr>
          <w:rFonts w:ascii="Calibri" w:hAnsi="Calibri"/>
          <w:sz w:val="24"/>
        </w:rPr>
        <w:t xml:space="preserve"> Another prevalent hypothesis rests on the idea that dark matter is made up of massive compact halo objects (MACHOs), an assembly of stellar remnants, such as black holes, neutron stars, or white dwarfs</w:t>
      </w:r>
      <w:r w:rsidR="00F92C83">
        <w:rPr>
          <w:rFonts w:ascii="Calibri" w:hAnsi="Calibri"/>
          <w:sz w:val="24"/>
        </w:rPr>
        <w:t>.</w:t>
      </w:r>
      <w:r>
        <w:rPr>
          <w:rFonts w:ascii="Calibri" w:hAnsi="Calibri"/>
          <w:sz w:val="24"/>
        </w:rPr>
        <w:t xml:space="preserve"> Finally, the compelling nature of dark energy stirs the imagination, a hypothetical force counteracting gravity, potentially responsible for the universe's accelerated expansion</w:t>
      </w:r>
      <w:r w:rsidR="00F92C83">
        <w:rPr>
          <w:rFonts w:ascii="Calibri" w:hAnsi="Calibri"/>
          <w:sz w:val="24"/>
        </w:rPr>
        <w:t>.</w:t>
      </w:r>
      <w:r>
        <w:rPr>
          <w:rFonts w:ascii="Calibri" w:hAnsi="Calibri"/>
          <w:sz w:val="24"/>
        </w:rPr>
        <w:t xml:space="preserve"> This complex landscape of theories propels scientists on an ardent odyssey to uncover the truth behind dark matter</w:t>
      </w:r>
      <w:r w:rsidR="00F92C83">
        <w:rPr>
          <w:rFonts w:ascii="Calibri" w:hAnsi="Calibri"/>
          <w:sz w:val="24"/>
        </w:rPr>
        <w:t>.</w:t>
      </w:r>
      <w:r>
        <w:rPr>
          <w:rFonts w:ascii="Calibri" w:hAnsi="Calibri"/>
          <w:sz w:val="24"/>
        </w:rPr>
        <w:br/>
      </w:r>
      <w:r>
        <w:rPr>
          <w:rFonts w:ascii="Calibri" w:hAnsi="Calibri"/>
          <w:sz w:val="24"/>
        </w:rPr>
        <w:br/>
        <w:t>Unveiling the enigma of dark matter carries profound implications for our understanding of the universe</w:t>
      </w:r>
      <w:r w:rsidR="00F92C83">
        <w:rPr>
          <w:rFonts w:ascii="Calibri" w:hAnsi="Calibri"/>
          <w:sz w:val="24"/>
        </w:rPr>
        <w:t>.</w:t>
      </w:r>
      <w:r>
        <w:rPr>
          <w:rFonts w:ascii="Calibri" w:hAnsi="Calibri"/>
          <w:sz w:val="24"/>
        </w:rPr>
        <w:t xml:space="preserve"> By unraveling its mysteries, we may gain insights into the fabric of reality, enabling us to tackle profound questions about our origin and fate</w:t>
      </w:r>
      <w:r w:rsidR="00F92C83">
        <w:rPr>
          <w:rFonts w:ascii="Calibri" w:hAnsi="Calibri"/>
          <w:sz w:val="24"/>
        </w:rPr>
        <w:t>.</w:t>
      </w:r>
      <w:r>
        <w:rPr>
          <w:rFonts w:ascii="Calibri" w:hAnsi="Calibri"/>
          <w:sz w:val="24"/>
        </w:rPr>
        <w:t xml:space="preserve"> The exploration of dark matter serves as a testament to human curiosity and our unyielding yearning to push the boundaries of knowledge</w:t>
      </w:r>
      <w:r w:rsidR="00F92C83">
        <w:rPr>
          <w:rFonts w:ascii="Calibri" w:hAnsi="Calibri"/>
          <w:sz w:val="24"/>
        </w:rPr>
        <w:t>.</w:t>
      </w:r>
      <w:r>
        <w:rPr>
          <w:rFonts w:ascii="Calibri" w:hAnsi="Calibri"/>
          <w:sz w:val="24"/>
        </w:rPr>
        <w:t xml:space="preserve"> Each revelation brings us closer to elucidating the cosmos's enigmatic tapestry, empowering us to comprehend the symphony of forces that orchestrate its evolution</w:t>
      </w:r>
      <w:r w:rsidR="00F92C83">
        <w:rPr>
          <w:rFonts w:ascii="Calibri" w:hAnsi="Calibri"/>
          <w:sz w:val="24"/>
        </w:rPr>
        <w:t>.</w:t>
      </w:r>
      <w:r>
        <w:rPr>
          <w:rFonts w:ascii="Calibri" w:hAnsi="Calibri"/>
          <w:sz w:val="24"/>
        </w:rPr>
        <w:t xml:space="preserve"> The unraveling of dark matter's secrets promises transformative vistas into the mysteries of our universe, transcending our current perceptions of matter, energy, and space-time</w:t>
      </w:r>
      <w:r w:rsidR="00F92C83">
        <w:rPr>
          <w:rFonts w:ascii="Calibri" w:hAnsi="Calibri"/>
          <w:sz w:val="24"/>
        </w:rPr>
        <w:t>.</w:t>
      </w:r>
    </w:p>
    <w:p w:rsidR="001F2E09" w:rsidRDefault="000E5D53">
      <w:r>
        <w:rPr>
          <w:rFonts w:ascii="Calibri" w:hAnsi="Calibri"/>
          <w:sz w:val="28"/>
        </w:rPr>
        <w:lastRenderedPageBreak/>
        <w:t>Summary</w:t>
      </w:r>
    </w:p>
    <w:p w:rsidR="001F2E09" w:rsidRDefault="000E5D53">
      <w:r>
        <w:rPr>
          <w:rFonts w:ascii="Calibri" w:hAnsi="Calibri"/>
        </w:rPr>
        <w:t>Dark matter remains a captivating cosmic riddle, with its elusive nature posing a formidable challenge to scientific exploration</w:t>
      </w:r>
      <w:r w:rsidR="00F92C83">
        <w:rPr>
          <w:rFonts w:ascii="Calibri" w:hAnsi="Calibri"/>
        </w:rPr>
        <w:t>.</w:t>
      </w:r>
      <w:r>
        <w:rPr>
          <w:rFonts w:ascii="Calibri" w:hAnsi="Calibri"/>
        </w:rPr>
        <w:t xml:space="preserve"> Three prominent theories vying for attention include weakly interacting massive particles (WIMPs), massive compact halo objects (MACHOs), and dark energy</w:t>
      </w:r>
      <w:r w:rsidR="00F92C83">
        <w:rPr>
          <w:rFonts w:ascii="Calibri" w:hAnsi="Calibri"/>
        </w:rPr>
        <w:t>.</w:t>
      </w:r>
      <w:r>
        <w:rPr>
          <w:rFonts w:ascii="Calibri" w:hAnsi="Calibri"/>
        </w:rPr>
        <w:t xml:space="preserve"> Comprehending dark matter's enigmatic properties carries deep significance, offering potential insights into the universe's fabric and our place within it</w:t>
      </w:r>
      <w:r w:rsidR="00F92C83">
        <w:rPr>
          <w:rFonts w:ascii="Calibri" w:hAnsi="Calibri"/>
        </w:rPr>
        <w:t>.</w:t>
      </w:r>
      <w:r>
        <w:rPr>
          <w:rFonts w:ascii="Calibri" w:hAnsi="Calibri"/>
        </w:rPr>
        <w:t xml:space="preserve"> Unraveling the secrets of dark matter holds the promise of transformative vistas, transcending our current understanding of matter, energy, and the fundamental forces that shape our cosmos</w:t>
      </w:r>
      <w:r w:rsidR="00F92C83">
        <w:rPr>
          <w:rFonts w:ascii="Calibri" w:hAnsi="Calibri"/>
        </w:rPr>
        <w:t>.</w:t>
      </w:r>
    </w:p>
    <w:sectPr w:rsidR="001F2E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362608">
    <w:abstractNumId w:val="8"/>
  </w:num>
  <w:num w:numId="2" w16cid:durableId="1279490358">
    <w:abstractNumId w:val="6"/>
  </w:num>
  <w:num w:numId="3" w16cid:durableId="445781227">
    <w:abstractNumId w:val="5"/>
  </w:num>
  <w:num w:numId="4" w16cid:durableId="153301003">
    <w:abstractNumId w:val="4"/>
  </w:num>
  <w:num w:numId="5" w16cid:durableId="2084133784">
    <w:abstractNumId w:val="7"/>
  </w:num>
  <w:num w:numId="6" w16cid:durableId="1324554122">
    <w:abstractNumId w:val="3"/>
  </w:num>
  <w:num w:numId="7" w16cid:durableId="344787017">
    <w:abstractNumId w:val="2"/>
  </w:num>
  <w:num w:numId="8" w16cid:durableId="1237983003">
    <w:abstractNumId w:val="1"/>
  </w:num>
  <w:num w:numId="9" w16cid:durableId="977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D53"/>
    <w:rsid w:val="0015074B"/>
    <w:rsid w:val="001F2E09"/>
    <w:rsid w:val="0029639D"/>
    <w:rsid w:val="00326F90"/>
    <w:rsid w:val="00AA1D8D"/>
    <w:rsid w:val="00B47730"/>
    <w:rsid w:val="00CB0664"/>
    <w:rsid w:val="00F92C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
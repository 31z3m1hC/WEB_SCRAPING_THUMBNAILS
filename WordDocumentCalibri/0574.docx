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4D5" w:rsidRDefault="0029250C">
      <w:pPr>
        <w:jc w:val="center"/>
      </w:pPr>
      <w:r>
        <w:rPr>
          <w:rFonts w:ascii="Calibri" w:hAnsi="Calibri"/>
          <w:sz w:val="44"/>
        </w:rPr>
        <w:t>The Cosmos: A Tapestry of Wonder and Enigma</w:t>
      </w:r>
    </w:p>
    <w:p w:rsidR="00EA64D5" w:rsidRDefault="0029250C">
      <w:pPr>
        <w:pStyle w:val="NoSpacing"/>
        <w:jc w:val="center"/>
      </w:pPr>
      <w:r>
        <w:rPr>
          <w:rFonts w:ascii="Calibri" w:hAnsi="Calibri"/>
          <w:sz w:val="36"/>
        </w:rPr>
        <w:t>Dr</w:t>
      </w:r>
      <w:r w:rsidR="00173657">
        <w:rPr>
          <w:rFonts w:ascii="Calibri" w:hAnsi="Calibri"/>
          <w:sz w:val="36"/>
        </w:rPr>
        <w:t>.</w:t>
      </w:r>
      <w:r>
        <w:rPr>
          <w:rFonts w:ascii="Calibri" w:hAnsi="Calibri"/>
          <w:sz w:val="36"/>
        </w:rPr>
        <w:t xml:space="preserve"> Amelia Rosenzweig</w:t>
      </w:r>
    </w:p>
    <w:p w:rsidR="00EA64D5" w:rsidRDefault="0029250C">
      <w:pPr>
        <w:jc w:val="center"/>
      </w:pPr>
      <w:r>
        <w:rPr>
          <w:rFonts w:ascii="Calibri" w:hAnsi="Calibri"/>
          <w:sz w:val="32"/>
        </w:rPr>
        <w:t>Amelia</w:t>
      </w:r>
      <w:r w:rsidR="00173657">
        <w:rPr>
          <w:rFonts w:ascii="Calibri" w:hAnsi="Calibri"/>
          <w:sz w:val="32"/>
        </w:rPr>
        <w:t>.</w:t>
      </w:r>
      <w:r>
        <w:rPr>
          <w:rFonts w:ascii="Calibri" w:hAnsi="Calibri"/>
          <w:sz w:val="32"/>
        </w:rPr>
        <w:t>Rosenzweig@Astroscience</w:t>
      </w:r>
      <w:r w:rsidR="00173657">
        <w:rPr>
          <w:rFonts w:ascii="Calibri" w:hAnsi="Calibri"/>
          <w:sz w:val="32"/>
        </w:rPr>
        <w:t>.</w:t>
      </w:r>
      <w:r>
        <w:rPr>
          <w:rFonts w:ascii="Calibri" w:hAnsi="Calibri"/>
          <w:sz w:val="32"/>
        </w:rPr>
        <w:t>edu</w:t>
      </w:r>
    </w:p>
    <w:p w:rsidR="00EA64D5" w:rsidRDefault="00EA64D5"/>
    <w:p w:rsidR="00EA64D5" w:rsidRDefault="0029250C">
      <w:r>
        <w:rPr>
          <w:rFonts w:ascii="Calibri" w:hAnsi="Calibri"/>
          <w:sz w:val="24"/>
        </w:rPr>
        <w:t>In the vast expanse of the universe, nestled among countless celestial bodies, lies a realm shrouded in mystery and awe-inspiring beauty - the cosmos</w:t>
      </w:r>
      <w:r w:rsidR="00173657">
        <w:rPr>
          <w:rFonts w:ascii="Calibri" w:hAnsi="Calibri"/>
          <w:sz w:val="24"/>
        </w:rPr>
        <w:t>.</w:t>
      </w:r>
      <w:r>
        <w:rPr>
          <w:rFonts w:ascii="Calibri" w:hAnsi="Calibri"/>
          <w:sz w:val="24"/>
        </w:rPr>
        <w:t xml:space="preserve"> Humanity's exploration and understanding of this enigmatic tapestry have ignited profound questions about our origins, existence, and destiny</w:t>
      </w:r>
      <w:r w:rsidR="00173657">
        <w:rPr>
          <w:rFonts w:ascii="Calibri" w:hAnsi="Calibri"/>
          <w:sz w:val="24"/>
        </w:rPr>
        <w:t>.</w:t>
      </w:r>
      <w:r>
        <w:rPr>
          <w:rFonts w:ascii="Calibri" w:hAnsi="Calibri"/>
          <w:sz w:val="24"/>
        </w:rPr>
        <w:t xml:space="preserve"> From ancient civilizations gazing at the starlit skies, marveling at the cosmic ballet, to modern-day scientists peering into the depths of spacetime, the cosmos continues to evoke a sense of wonder and intellectual curiosity</w:t>
      </w:r>
      <w:r w:rsidR="00173657">
        <w:rPr>
          <w:rFonts w:ascii="Calibri" w:hAnsi="Calibri"/>
          <w:sz w:val="24"/>
        </w:rPr>
        <w:t>.</w:t>
      </w:r>
      <w:r>
        <w:rPr>
          <w:rFonts w:ascii="Calibri" w:hAnsi="Calibri"/>
          <w:sz w:val="24"/>
        </w:rPr>
        <w:br/>
      </w:r>
      <w:r>
        <w:rPr>
          <w:rFonts w:ascii="Calibri" w:hAnsi="Calibri"/>
          <w:sz w:val="24"/>
        </w:rPr>
        <w:br/>
        <w:t>Throughout history, humanity's fascination with the cosmos has birthed extraordinary feats of exploration and scientific discovery</w:t>
      </w:r>
      <w:r w:rsidR="00173657">
        <w:rPr>
          <w:rFonts w:ascii="Calibri" w:hAnsi="Calibri"/>
          <w:sz w:val="24"/>
        </w:rPr>
        <w:t>.</w:t>
      </w:r>
      <w:r>
        <w:rPr>
          <w:rFonts w:ascii="Calibri" w:hAnsi="Calibri"/>
          <w:sz w:val="24"/>
        </w:rPr>
        <w:t xml:space="preserve"> From the early astronomers who mapped the constellations and charted the movements of the planets to modern-day space missions venturing into the far reaches of our solar system and beyond, our thirst for knowledge about the universe remains insatiable</w:t>
      </w:r>
      <w:r w:rsidR="00173657">
        <w:rPr>
          <w:rFonts w:ascii="Calibri" w:hAnsi="Calibri"/>
          <w:sz w:val="24"/>
        </w:rPr>
        <w:t>.</w:t>
      </w:r>
      <w:r>
        <w:rPr>
          <w:rFonts w:ascii="Calibri" w:hAnsi="Calibri"/>
          <w:sz w:val="24"/>
        </w:rPr>
        <w:t xml:space="preserve"> The achievements of pioneers like Copernicus, Tycho Brahe, and Galileo Galilei, who dared to challenge conventional wisdom and redefine our understanding of the cosmos, stand as testaments to human ingenuity and the boundless pursuit of knowledge</w:t>
      </w:r>
      <w:r w:rsidR="00173657">
        <w:rPr>
          <w:rFonts w:ascii="Calibri" w:hAnsi="Calibri"/>
          <w:sz w:val="24"/>
        </w:rPr>
        <w:t>.</w:t>
      </w:r>
      <w:r>
        <w:rPr>
          <w:rFonts w:ascii="Calibri" w:hAnsi="Calibri"/>
          <w:sz w:val="24"/>
        </w:rPr>
        <w:br/>
      </w:r>
      <w:r>
        <w:rPr>
          <w:rFonts w:ascii="Calibri" w:hAnsi="Calibri"/>
          <w:sz w:val="24"/>
        </w:rPr>
        <w:br/>
        <w:t>However, despite the tremendous advancements in astronomy and astrophysics, the cosmos remains an enigma, filled with unsolved mysteries and unanswered questions</w:t>
      </w:r>
      <w:r w:rsidR="00173657">
        <w:rPr>
          <w:rFonts w:ascii="Calibri" w:hAnsi="Calibri"/>
          <w:sz w:val="24"/>
        </w:rPr>
        <w:t>.</w:t>
      </w:r>
      <w:r>
        <w:rPr>
          <w:rFonts w:ascii="Calibri" w:hAnsi="Calibri"/>
          <w:sz w:val="24"/>
        </w:rPr>
        <w:t xml:space="preserve"> The nature of dark matter and dark energy, the search for life beyond Earth, and the ultimate fate of the universe continue to tantalize scientists and inspire countless theories and hypotheses</w:t>
      </w:r>
      <w:r w:rsidR="00173657">
        <w:rPr>
          <w:rFonts w:ascii="Calibri" w:hAnsi="Calibri"/>
          <w:sz w:val="24"/>
        </w:rPr>
        <w:t>.</w:t>
      </w:r>
      <w:r>
        <w:rPr>
          <w:rFonts w:ascii="Calibri" w:hAnsi="Calibri"/>
          <w:sz w:val="24"/>
        </w:rPr>
        <w:t xml:space="preserve"> The vastness of the cosmos challenges our comprehension, while its beauty and complexity captivate our imaginations</w:t>
      </w:r>
      <w:r w:rsidR="00173657">
        <w:rPr>
          <w:rFonts w:ascii="Calibri" w:hAnsi="Calibri"/>
          <w:sz w:val="24"/>
        </w:rPr>
        <w:t>.</w:t>
      </w:r>
      <w:r>
        <w:rPr>
          <w:rFonts w:ascii="Calibri" w:hAnsi="Calibri"/>
          <w:sz w:val="24"/>
        </w:rPr>
        <w:t xml:space="preserve"> As we delve deeper into the mysteries of the universe, we not only expand our understanding of the physical world but also gain profound insights into our own existence and place within the grand cosmic tapestry</w:t>
      </w:r>
      <w:r w:rsidR="00173657">
        <w:rPr>
          <w:rFonts w:ascii="Calibri" w:hAnsi="Calibri"/>
          <w:sz w:val="24"/>
        </w:rPr>
        <w:t>.</w:t>
      </w:r>
    </w:p>
    <w:p w:rsidR="00EA64D5" w:rsidRDefault="0029250C">
      <w:r>
        <w:rPr>
          <w:rFonts w:ascii="Calibri" w:hAnsi="Calibri"/>
          <w:sz w:val="28"/>
        </w:rPr>
        <w:t>Summary</w:t>
      </w:r>
    </w:p>
    <w:p w:rsidR="00EA64D5" w:rsidRDefault="0029250C">
      <w:r>
        <w:rPr>
          <w:rFonts w:ascii="Calibri" w:hAnsi="Calibri"/>
        </w:rPr>
        <w:t>The cosmos, with its boundless expanse and enigmatic beauty, has captivated humankind for millennia</w:t>
      </w:r>
      <w:r w:rsidR="00173657">
        <w:rPr>
          <w:rFonts w:ascii="Calibri" w:hAnsi="Calibri"/>
        </w:rPr>
        <w:t>.</w:t>
      </w:r>
      <w:r>
        <w:rPr>
          <w:rFonts w:ascii="Calibri" w:hAnsi="Calibri"/>
        </w:rPr>
        <w:t xml:space="preserve"> Our exploration and understanding of the universe have yielded remarkable discoveries, transforming our perception of reality and our place within it</w:t>
      </w:r>
      <w:r w:rsidR="00173657">
        <w:rPr>
          <w:rFonts w:ascii="Calibri" w:hAnsi="Calibri"/>
        </w:rPr>
        <w:t>.</w:t>
      </w:r>
      <w:r>
        <w:rPr>
          <w:rFonts w:ascii="Calibri" w:hAnsi="Calibri"/>
        </w:rPr>
        <w:t xml:space="preserve"> Yet, the cosmos </w:t>
      </w:r>
      <w:r>
        <w:rPr>
          <w:rFonts w:ascii="Calibri" w:hAnsi="Calibri"/>
        </w:rPr>
        <w:lastRenderedPageBreak/>
        <w:t>remains a realm filled with unsolved mysteries, beckoning us to embark on an endless journey of exploration and discovery</w:t>
      </w:r>
      <w:r w:rsidR="00173657">
        <w:rPr>
          <w:rFonts w:ascii="Calibri" w:hAnsi="Calibri"/>
        </w:rPr>
        <w:t>.</w:t>
      </w:r>
      <w:r>
        <w:rPr>
          <w:rFonts w:ascii="Calibri" w:hAnsi="Calibri"/>
        </w:rPr>
        <w:t xml:space="preserve"> As we continue to unravel the secrets of the universe, we not only enrich our scientific knowledge but also deepen our appreciation for the awe-inspiring tapestry of existence that surrounds us</w:t>
      </w:r>
      <w:r w:rsidR="00173657">
        <w:rPr>
          <w:rFonts w:ascii="Calibri" w:hAnsi="Calibri"/>
        </w:rPr>
        <w:t>.</w:t>
      </w:r>
    </w:p>
    <w:sectPr w:rsidR="00EA64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8141808">
    <w:abstractNumId w:val="8"/>
  </w:num>
  <w:num w:numId="2" w16cid:durableId="1269005209">
    <w:abstractNumId w:val="6"/>
  </w:num>
  <w:num w:numId="3" w16cid:durableId="1261185851">
    <w:abstractNumId w:val="5"/>
  </w:num>
  <w:num w:numId="4" w16cid:durableId="113983078">
    <w:abstractNumId w:val="4"/>
  </w:num>
  <w:num w:numId="5" w16cid:durableId="1420256226">
    <w:abstractNumId w:val="7"/>
  </w:num>
  <w:num w:numId="6" w16cid:durableId="1372530538">
    <w:abstractNumId w:val="3"/>
  </w:num>
  <w:num w:numId="7" w16cid:durableId="470485004">
    <w:abstractNumId w:val="2"/>
  </w:num>
  <w:num w:numId="8" w16cid:durableId="1027370181">
    <w:abstractNumId w:val="1"/>
  </w:num>
  <w:num w:numId="9" w16cid:durableId="147328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657"/>
    <w:rsid w:val="0029250C"/>
    <w:rsid w:val="0029639D"/>
    <w:rsid w:val="00326F90"/>
    <w:rsid w:val="00AA1D8D"/>
    <w:rsid w:val="00B47730"/>
    <w:rsid w:val="00CB0664"/>
    <w:rsid w:val="00EA64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
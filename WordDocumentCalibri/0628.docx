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7CD0" w:rsidRDefault="007E3FBF">
      <w:pPr>
        <w:jc w:val="center"/>
      </w:pPr>
      <w:r>
        <w:rPr>
          <w:rFonts w:ascii="Calibri" w:hAnsi="Calibri"/>
          <w:sz w:val="44"/>
        </w:rPr>
        <w:t>Through the Microscopic Lens: Unveiling Life's Infinitesimal Wonders</w:t>
      </w:r>
    </w:p>
    <w:p w:rsidR="001E7CD0" w:rsidRDefault="007E3FBF">
      <w:pPr>
        <w:pStyle w:val="NoSpacing"/>
        <w:jc w:val="center"/>
      </w:pPr>
      <w:r>
        <w:rPr>
          <w:rFonts w:ascii="Calibri" w:hAnsi="Calibri"/>
          <w:sz w:val="36"/>
        </w:rPr>
        <w:t>Dr</w:t>
      </w:r>
      <w:r w:rsidR="003375EE">
        <w:rPr>
          <w:rFonts w:ascii="Calibri" w:hAnsi="Calibri"/>
          <w:sz w:val="36"/>
        </w:rPr>
        <w:t>.</w:t>
      </w:r>
      <w:r>
        <w:rPr>
          <w:rFonts w:ascii="Calibri" w:hAnsi="Calibri"/>
          <w:sz w:val="36"/>
        </w:rPr>
        <w:t xml:space="preserve"> Sarah Jameson</w:t>
      </w:r>
    </w:p>
    <w:p w:rsidR="001E7CD0" w:rsidRDefault="007E3FBF">
      <w:pPr>
        <w:jc w:val="center"/>
      </w:pPr>
      <w:r>
        <w:rPr>
          <w:rFonts w:ascii="Calibri" w:hAnsi="Calibri"/>
          <w:sz w:val="32"/>
        </w:rPr>
        <w:t>sarah</w:t>
      </w:r>
      <w:r w:rsidR="003375EE">
        <w:rPr>
          <w:rFonts w:ascii="Calibri" w:hAnsi="Calibri"/>
          <w:sz w:val="32"/>
        </w:rPr>
        <w:t>.</w:t>
      </w:r>
      <w:r>
        <w:rPr>
          <w:rFonts w:ascii="Calibri" w:hAnsi="Calibri"/>
          <w:sz w:val="32"/>
        </w:rPr>
        <w:t>jameson@biodiscovery</w:t>
      </w:r>
      <w:r w:rsidR="003375EE">
        <w:rPr>
          <w:rFonts w:ascii="Calibri" w:hAnsi="Calibri"/>
          <w:sz w:val="32"/>
        </w:rPr>
        <w:t>.</w:t>
      </w:r>
      <w:r>
        <w:rPr>
          <w:rFonts w:ascii="Calibri" w:hAnsi="Calibri"/>
          <w:sz w:val="32"/>
        </w:rPr>
        <w:t>org</w:t>
      </w:r>
    </w:p>
    <w:p w:rsidR="001E7CD0" w:rsidRDefault="001E7CD0"/>
    <w:p w:rsidR="001E7CD0" w:rsidRDefault="007E3FBF">
      <w:r>
        <w:rPr>
          <w:rFonts w:ascii="Calibri" w:hAnsi="Calibri"/>
          <w:sz w:val="24"/>
        </w:rPr>
        <w:t>In the realm of science, the microscopic world holds a profound fascination, revealing intricate and wondrous phenomena that challenge our perception of life itself</w:t>
      </w:r>
      <w:r w:rsidR="003375EE">
        <w:rPr>
          <w:rFonts w:ascii="Calibri" w:hAnsi="Calibri"/>
          <w:sz w:val="24"/>
        </w:rPr>
        <w:t>.</w:t>
      </w:r>
      <w:r>
        <w:rPr>
          <w:rFonts w:ascii="Calibri" w:hAnsi="Calibri"/>
          <w:sz w:val="24"/>
        </w:rPr>
        <w:t xml:space="preserve"> Beyond what the naked eye can discern, a microscopic lens unveils a universe of hidden beauty, revealing the intricate details that shape the very foundation of existence</w:t>
      </w:r>
      <w:r w:rsidR="003375EE">
        <w:rPr>
          <w:rFonts w:ascii="Calibri" w:hAnsi="Calibri"/>
          <w:sz w:val="24"/>
        </w:rPr>
        <w:t>.</w:t>
      </w:r>
      <w:r>
        <w:rPr>
          <w:rFonts w:ascii="Calibri" w:hAnsi="Calibri"/>
          <w:sz w:val="24"/>
        </w:rPr>
        <w:t xml:space="preserve"> From the grandeur of celestial bodies in distant galaxies to the minuscule wonders of subatomic particles, this exploration into the microscopic realm invites us on a captivating journey of discovery, prompting us to question and understand the universe that surrounds us</w:t>
      </w:r>
      <w:r w:rsidR="003375EE">
        <w:rPr>
          <w:rFonts w:ascii="Calibri" w:hAnsi="Calibri"/>
          <w:sz w:val="24"/>
        </w:rPr>
        <w:t>.</w:t>
      </w:r>
      <w:r>
        <w:rPr>
          <w:rFonts w:ascii="Calibri" w:hAnsi="Calibri"/>
          <w:sz w:val="24"/>
        </w:rPr>
        <w:br/>
      </w:r>
      <w:r>
        <w:rPr>
          <w:rFonts w:ascii="Calibri" w:hAnsi="Calibri"/>
          <w:sz w:val="24"/>
        </w:rPr>
        <w:br/>
        <w:t>As scientists peer through microscopes, they encounter a symphony of movement and interactions among microscopic organisms</w:t>
      </w:r>
      <w:r w:rsidR="003375EE">
        <w:rPr>
          <w:rFonts w:ascii="Calibri" w:hAnsi="Calibri"/>
          <w:sz w:val="24"/>
        </w:rPr>
        <w:t>.</w:t>
      </w:r>
      <w:r>
        <w:rPr>
          <w:rFonts w:ascii="Calibri" w:hAnsi="Calibri"/>
          <w:sz w:val="24"/>
        </w:rPr>
        <w:t xml:space="preserve"> Single-celled creatures exhibit complex behaviors, while intricate cellular structures reveal the delicate balance that sustains life</w:t>
      </w:r>
      <w:r w:rsidR="003375EE">
        <w:rPr>
          <w:rFonts w:ascii="Calibri" w:hAnsi="Calibri"/>
          <w:sz w:val="24"/>
        </w:rPr>
        <w:t>.</w:t>
      </w:r>
      <w:r>
        <w:rPr>
          <w:rFonts w:ascii="Calibri" w:hAnsi="Calibri"/>
          <w:sz w:val="24"/>
        </w:rPr>
        <w:t xml:space="preserve"> The study of microorganisms has revolutionized our understanding of evolution, revealing the interconnectedness of all living beings and challenging long-held assumptions about the origin of life</w:t>
      </w:r>
      <w:r w:rsidR="003375EE">
        <w:rPr>
          <w:rFonts w:ascii="Calibri" w:hAnsi="Calibri"/>
          <w:sz w:val="24"/>
        </w:rPr>
        <w:t>.</w:t>
      </w:r>
      <w:r>
        <w:rPr>
          <w:rFonts w:ascii="Calibri" w:hAnsi="Calibri"/>
          <w:sz w:val="24"/>
        </w:rPr>
        <w:t xml:space="preserve"> It is within this realm of the infinitesimal that we begin to unravel the mysteries of life's earliest beginnings, gaining insights into the fundamental processes that have shaped the diversity of life on Earth</w:t>
      </w:r>
      <w:r w:rsidR="003375EE">
        <w:rPr>
          <w:rFonts w:ascii="Calibri" w:hAnsi="Calibri"/>
          <w:sz w:val="24"/>
        </w:rPr>
        <w:t>.</w:t>
      </w:r>
      <w:r>
        <w:rPr>
          <w:rFonts w:ascii="Calibri" w:hAnsi="Calibri"/>
          <w:sz w:val="24"/>
        </w:rPr>
        <w:br/>
      </w:r>
      <w:r>
        <w:rPr>
          <w:rFonts w:ascii="Calibri" w:hAnsi="Calibri"/>
          <w:sz w:val="24"/>
        </w:rPr>
        <w:br/>
        <w:t>Intriguing discoveries await within the microscopic realm, pushing the boundaries of human knowledge</w:t>
      </w:r>
      <w:r w:rsidR="003375EE">
        <w:rPr>
          <w:rFonts w:ascii="Calibri" w:hAnsi="Calibri"/>
          <w:sz w:val="24"/>
        </w:rPr>
        <w:t>.</w:t>
      </w:r>
      <w:r>
        <w:rPr>
          <w:rFonts w:ascii="Calibri" w:hAnsi="Calibri"/>
          <w:sz w:val="24"/>
        </w:rPr>
        <w:t xml:space="preserve"> Researchers delve into the depths of molecular biology, seeking to understand the intricate mechanisms that govern cellular processes</w:t>
      </w:r>
      <w:r w:rsidR="003375EE">
        <w:rPr>
          <w:rFonts w:ascii="Calibri" w:hAnsi="Calibri"/>
          <w:sz w:val="24"/>
        </w:rPr>
        <w:t>.</w:t>
      </w:r>
      <w:r>
        <w:rPr>
          <w:rFonts w:ascii="Calibri" w:hAnsi="Calibri"/>
          <w:sz w:val="24"/>
        </w:rPr>
        <w:t xml:space="preserve"> They investigate the complex interactions between microorganisms and their environment, unraveling the intricate web that sustains ecosystems and drives biogeochemical cycles</w:t>
      </w:r>
      <w:r w:rsidR="003375EE">
        <w:rPr>
          <w:rFonts w:ascii="Calibri" w:hAnsi="Calibri"/>
          <w:sz w:val="24"/>
        </w:rPr>
        <w:t>.</w:t>
      </w:r>
      <w:r>
        <w:rPr>
          <w:rFonts w:ascii="Calibri" w:hAnsi="Calibri"/>
          <w:sz w:val="24"/>
        </w:rPr>
        <w:t xml:space="preserve"> This quest for understanding the microscopic world not only satiates our curiosity but also holds immense practical significance, leading to groundbreaking applications in medicine, biotechnology, and environmental conservation</w:t>
      </w:r>
      <w:r w:rsidR="003375EE">
        <w:rPr>
          <w:rFonts w:ascii="Calibri" w:hAnsi="Calibri"/>
          <w:sz w:val="24"/>
        </w:rPr>
        <w:t>.</w:t>
      </w:r>
      <w:r>
        <w:rPr>
          <w:rFonts w:ascii="Calibri" w:hAnsi="Calibri"/>
          <w:sz w:val="24"/>
        </w:rPr>
        <w:t xml:space="preserve"> From unraveling disease mechanisms to developing life-saving vaccines, the study of microorganisms has irrevocably changed the course of history</w:t>
      </w:r>
      <w:r w:rsidR="003375EE">
        <w:rPr>
          <w:rFonts w:ascii="Calibri" w:hAnsi="Calibri"/>
          <w:sz w:val="24"/>
        </w:rPr>
        <w:t>.</w:t>
      </w:r>
    </w:p>
    <w:p w:rsidR="001E7CD0" w:rsidRDefault="007E3FBF">
      <w:r>
        <w:rPr>
          <w:rFonts w:ascii="Calibri" w:hAnsi="Calibri"/>
          <w:sz w:val="28"/>
        </w:rPr>
        <w:t>Summary</w:t>
      </w:r>
    </w:p>
    <w:p w:rsidR="001E7CD0" w:rsidRDefault="007E3FBF">
      <w:r>
        <w:rPr>
          <w:rFonts w:ascii="Calibri" w:hAnsi="Calibri"/>
        </w:rPr>
        <w:lastRenderedPageBreak/>
        <w:t>Our journey through the microscopic lens has revealed a hidden universe of intricate beauty, where tiny organisms play pivotal roles in shaping the world we experience</w:t>
      </w:r>
      <w:r w:rsidR="003375EE">
        <w:rPr>
          <w:rFonts w:ascii="Calibri" w:hAnsi="Calibri"/>
        </w:rPr>
        <w:t>.</w:t>
      </w:r>
      <w:r>
        <w:rPr>
          <w:rFonts w:ascii="Calibri" w:hAnsi="Calibri"/>
        </w:rPr>
        <w:t xml:space="preserve"> From the depths of cellular structures to the marvels of subatomic particles, the exploration of the microscopic realm has expanded our understanding of life's origins and interconnectedness</w:t>
      </w:r>
      <w:r w:rsidR="003375EE">
        <w:rPr>
          <w:rFonts w:ascii="Calibri" w:hAnsi="Calibri"/>
        </w:rPr>
        <w:t>.</w:t>
      </w:r>
      <w:r>
        <w:rPr>
          <w:rFonts w:ascii="Calibri" w:hAnsi="Calibri"/>
        </w:rPr>
        <w:t xml:space="preserve"> With each discovery, we inch closer to comprehending the universe's complexity, gaining invaluable insights that have revolutionized science, medicine, and our perception of existence</w:t>
      </w:r>
      <w:r w:rsidR="003375EE">
        <w:rPr>
          <w:rFonts w:ascii="Calibri" w:hAnsi="Calibri"/>
        </w:rPr>
        <w:t>.</w:t>
      </w:r>
      <w:r>
        <w:rPr>
          <w:rFonts w:ascii="Calibri" w:hAnsi="Calibri"/>
        </w:rPr>
        <w:t xml:space="preserve"> The study of the microscopic world serves as a testament to human ingenuity, demonstrating our unwavering pursuit of knowledge and our profound desire to understand the essence of life itself</w:t>
      </w:r>
      <w:r w:rsidR="003375EE">
        <w:rPr>
          <w:rFonts w:ascii="Calibri" w:hAnsi="Calibri"/>
        </w:rPr>
        <w:t>.</w:t>
      </w:r>
    </w:p>
    <w:sectPr w:rsidR="001E7C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7251085">
    <w:abstractNumId w:val="8"/>
  </w:num>
  <w:num w:numId="2" w16cid:durableId="740062023">
    <w:abstractNumId w:val="6"/>
  </w:num>
  <w:num w:numId="3" w16cid:durableId="1913543252">
    <w:abstractNumId w:val="5"/>
  </w:num>
  <w:num w:numId="4" w16cid:durableId="2055932969">
    <w:abstractNumId w:val="4"/>
  </w:num>
  <w:num w:numId="5" w16cid:durableId="353966837">
    <w:abstractNumId w:val="7"/>
  </w:num>
  <w:num w:numId="6" w16cid:durableId="1615284907">
    <w:abstractNumId w:val="3"/>
  </w:num>
  <w:num w:numId="7" w16cid:durableId="1996101131">
    <w:abstractNumId w:val="2"/>
  </w:num>
  <w:num w:numId="8" w16cid:durableId="784084406">
    <w:abstractNumId w:val="1"/>
  </w:num>
  <w:num w:numId="9" w16cid:durableId="880244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CD0"/>
    <w:rsid w:val="0029639D"/>
    <w:rsid w:val="00326F90"/>
    <w:rsid w:val="003375EE"/>
    <w:rsid w:val="007E3F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
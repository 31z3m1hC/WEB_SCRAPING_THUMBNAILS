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62C79" w:rsidRDefault="000E79C9">
      <w:pPr>
        <w:jc w:val="center"/>
      </w:pPr>
      <w:r>
        <w:rPr>
          <w:rFonts w:ascii="Calibri" w:hAnsi="Calibri"/>
          <w:sz w:val="44"/>
        </w:rPr>
        <w:t>Unveiling the Enigma of Quantum Teleportation</w:t>
      </w:r>
    </w:p>
    <w:p w:rsidR="00A62C79" w:rsidRDefault="000E79C9">
      <w:pPr>
        <w:pStyle w:val="NoSpacing"/>
        <w:jc w:val="center"/>
      </w:pPr>
      <w:r>
        <w:rPr>
          <w:rFonts w:ascii="Calibri" w:hAnsi="Calibri"/>
          <w:sz w:val="36"/>
        </w:rPr>
        <w:t>Jacob Martinez</w:t>
      </w:r>
    </w:p>
    <w:p w:rsidR="00A62C79" w:rsidRDefault="000E79C9">
      <w:pPr>
        <w:jc w:val="center"/>
      </w:pPr>
      <w:r>
        <w:rPr>
          <w:rFonts w:ascii="Calibri" w:hAnsi="Calibri"/>
          <w:sz w:val="32"/>
        </w:rPr>
        <w:t>jacobmartinez@protonmail</w:t>
      </w:r>
      <w:r w:rsidR="001319F1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com</w:t>
      </w:r>
    </w:p>
    <w:p w:rsidR="00A62C79" w:rsidRDefault="00A62C79"/>
    <w:p w:rsidR="00A62C79" w:rsidRDefault="000E79C9">
      <w:r>
        <w:rPr>
          <w:rFonts w:ascii="Calibri" w:hAnsi="Calibri"/>
          <w:sz w:val="24"/>
        </w:rPr>
        <w:t>In the vast realm of quantum mechanics, where particles behave in ways that defy classical understanding, lies a mind-boggling phenomenon known as quantum teleportation</w:t>
      </w:r>
      <w:r w:rsidR="001319F1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This enigmatic process allows for the instantaneous transfer of quantum information from one location to another, even across vast distances, without the physical movement of any particles</w:t>
      </w:r>
      <w:r w:rsidR="001319F1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It's a phenomenon that has captivated scientists, philosophers, and science fiction enthusiasts alike</w:t>
      </w:r>
      <w:r w:rsidR="001319F1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The concept of quantum teleportation emerged from the groundbreaking work of Charles H</w:t>
      </w:r>
      <w:r w:rsidR="001319F1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Bennett, Gilles Brassard, and Artur Ekert in 1993</w:t>
      </w:r>
      <w:r w:rsidR="001319F1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They proposed a theoretical protocol that utilized entangled particles to transmit quantum information</w:t>
      </w:r>
      <w:r w:rsidR="001319F1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Entangled particles are particles that share a common fate, regardless of the distance between them</w:t>
      </w:r>
      <w:r w:rsidR="001319F1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Any change in the state of one particle instantaneously affects the state of the other, a phenomenon known as quantum entanglement</w:t>
      </w:r>
      <w:r w:rsidR="001319F1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This intriguing property of entangled particles forms the cornerstone of quantum teleportation</w:t>
      </w:r>
      <w:r w:rsidR="001319F1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By entangling two particles, one of which is then sent to a distant location, it becomes possible to transfer quantum information from one particle to the other, irrespective of the physical distance separating them</w:t>
      </w:r>
      <w:r w:rsidR="001319F1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This transfer is facilitated by performing specific quantum operations on the entangled particles, effectively teleporting the quantum information</w:t>
      </w:r>
      <w:r w:rsidR="001319F1">
        <w:rPr>
          <w:rFonts w:ascii="Calibri" w:hAnsi="Calibri"/>
          <w:sz w:val="24"/>
        </w:rPr>
        <w:t>.</w:t>
      </w:r>
    </w:p>
    <w:p w:rsidR="00A62C79" w:rsidRDefault="000E79C9">
      <w:r>
        <w:rPr>
          <w:rFonts w:ascii="Calibri" w:hAnsi="Calibri"/>
          <w:sz w:val="28"/>
        </w:rPr>
        <w:t>Summary</w:t>
      </w:r>
    </w:p>
    <w:p w:rsidR="00A62C79" w:rsidRDefault="000E79C9">
      <w:r>
        <w:rPr>
          <w:rFonts w:ascii="Calibri" w:hAnsi="Calibri"/>
        </w:rPr>
        <w:t>Quantum teleportation, a profound manifestation of quantum mechanics, allows for the instantaneous transfer of quantum information between two locations, defying the limitations of space and time</w:t>
      </w:r>
      <w:r w:rsidR="001319F1">
        <w:rPr>
          <w:rFonts w:ascii="Calibri" w:hAnsi="Calibri"/>
        </w:rPr>
        <w:t>.</w:t>
      </w:r>
      <w:r>
        <w:rPr>
          <w:rFonts w:ascii="Calibri" w:hAnsi="Calibri"/>
        </w:rPr>
        <w:t xml:space="preserve"> By harnessing the power of entangled particles and performing intricate quantum operations, scientists can teleport quantum states across vast distances</w:t>
      </w:r>
      <w:r w:rsidR="001319F1">
        <w:rPr>
          <w:rFonts w:ascii="Calibri" w:hAnsi="Calibri"/>
        </w:rPr>
        <w:t>.</w:t>
      </w:r>
      <w:r>
        <w:rPr>
          <w:rFonts w:ascii="Calibri" w:hAnsi="Calibri"/>
        </w:rPr>
        <w:t xml:space="preserve"> This phenomenon has profound implications for the future of communication, cryptography, and computing, potentially revolutionizing these fields and opening up new possibilities for technological advancements</w:t>
      </w:r>
      <w:r w:rsidR="001319F1">
        <w:rPr>
          <w:rFonts w:ascii="Calibri" w:hAnsi="Calibri"/>
        </w:rPr>
        <w:t>.</w:t>
      </w:r>
    </w:p>
    <w:sectPr w:rsidR="00A62C7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69270643">
    <w:abstractNumId w:val="8"/>
  </w:num>
  <w:num w:numId="2" w16cid:durableId="1550456020">
    <w:abstractNumId w:val="6"/>
  </w:num>
  <w:num w:numId="3" w16cid:durableId="1811744056">
    <w:abstractNumId w:val="5"/>
  </w:num>
  <w:num w:numId="4" w16cid:durableId="534851765">
    <w:abstractNumId w:val="4"/>
  </w:num>
  <w:num w:numId="5" w16cid:durableId="1922833586">
    <w:abstractNumId w:val="7"/>
  </w:num>
  <w:num w:numId="6" w16cid:durableId="1902059415">
    <w:abstractNumId w:val="3"/>
  </w:num>
  <w:num w:numId="7" w16cid:durableId="2047870274">
    <w:abstractNumId w:val="2"/>
  </w:num>
  <w:num w:numId="8" w16cid:durableId="1684016329">
    <w:abstractNumId w:val="1"/>
  </w:num>
  <w:num w:numId="9" w16cid:durableId="9702862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E79C9"/>
    <w:rsid w:val="001319F1"/>
    <w:rsid w:val="0015074B"/>
    <w:rsid w:val="0029639D"/>
    <w:rsid w:val="00326F90"/>
    <w:rsid w:val="00A62C79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11B8CCB-74FC-4CB7-8278-1FE9F97A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307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2024-01-10T04:20:00Z</dcterms:modified>
  <cp:category/>
</cp:coreProperties>
</file>
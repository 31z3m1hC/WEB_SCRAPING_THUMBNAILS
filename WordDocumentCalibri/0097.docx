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1A53" w:rsidRDefault="007C596A">
      <w:pPr>
        <w:jc w:val="center"/>
      </w:pPr>
      <w:r>
        <w:rPr>
          <w:rFonts w:ascii="Calibri" w:hAnsi="Calibri"/>
          <w:sz w:val="44"/>
        </w:rPr>
        <w:t>Mysteries of the Quantum Realm</w:t>
      </w:r>
    </w:p>
    <w:p w:rsidR="003F1A53" w:rsidRDefault="007C596A">
      <w:pPr>
        <w:pStyle w:val="NoSpacing"/>
        <w:jc w:val="center"/>
      </w:pPr>
      <w:r>
        <w:rPr>
          <w:rFonts w:ascii="Calibri" w:hAnsi="Calibri"/>
          <w:sz w:val="36"/>
        </w:rPr>
        <w:t>Eleanor Noggle</w:t>
      </w:r>
    </w:p>
    <w:p w:rsidR="003F1A53" w:rsidRDefault="007C596A">
      <w:pPr>
        <w:jc w:val="center"/>
      </w:pPr>
      <w:r>
        <w:rPr>
          <w:rFonts w:ascii="Calibri" w:hAnsi="Calibri"/>
          <w:sz w:val="32"/>
        </w:rPr>
        <w:t>e</w:t>
      </w:r>
      <w:r w:rsidR="001E4A05">
        <w:rPr>
          <w:rFonts w:ascii="Calibri" w:hAnsi="Calibri"/>
          <w:sz w:val="32"/>
        </w:rPr>
        <w:t>.</w:t>
      </w:r>
      <w:r>
        <w:rPr>
          <w:rFonts w:ascii="Calibri" w:hAnsi="Calibri"/>
          <w:sz w:val="32"/>
        </w:rPr>
        <w:t>noggle02@qmail</w:t>
      </w:r>
      <w:r w:rsidR="001E4A05">
        <w:rPr>
          <w:rFonts w:ascii="Calibri" w:hAnsi="Calibri"/>
          <w:sz w:val="32"/>
        </w:rPr>
        <w:t>.</w:t>
      </w:r>
      <w:r>
        <w:rPr>
          <w:rFonts w:ascii="Calibri" w:hAnsi="Calibri"/>
          <w:sz w:val="32"/>
        </w:rPr>
        <w:t>com</w:t>
      </w:r>
    </w:p>
    <w:p w:rsidR="003F1A53" w:rsidRDefault="003F1A53"/>
    <w:p w:rsidR="003F1A53" w:rsidRDefault="007C596A">
      <w:r>
        <w:rPr>
          <w:rFonts w:ascii="Calibri" w:hAnsi="Calibri"/>
          <w:sz w:val="24"/>
        </w:rPr>
        <w:t>Step into the enigmatic realm of quantum physics, where particles exhibit behaviors that defy classical understanding</w:t>
      </w:r>
      <w:r w:rsidR="001E4A05">
        <w:rPr>
          <w:rFonts w:ascii="Calibri" w:hAnsi="Calibri"/>
          <w:sz w:val="24"/>
        </w:rPr>
        <w:t>.</w:t>
      </w:r>
      <w:r>
        <w:rPr>
          <w:rFonts w:ascii="Calibri" w:hAnsi="Calibri"/>
          <w:sz w:val="24"/>
        </w:rPr>
        <w:t xml:space="preserve"> This realm is characterized by uncertainty and probability, where particles can exist in multiple states simultaneously and exhibit properties that appear to defy common sense</w:t>
      </w:r>
      <w:r w:rsidR="001E4A05">
        <w:rPr>
          <w:rFonts w:ascii="Calibri" w:hAnsi="Calibri"/>
          <w:sz w:val="24"/>
        </w:rPr>
        <w:t>.</w:t>
      </w:r>
      <w:r>
        <w:rPr>
          <w:rFonts w:ascii="Calibri" w:hAnsi="Calibri"/>
          <w:sz w:val="24"/>
        </w:rPr>
        <w:t xml:space="preserve"> The intricacies of the quantum world have captivated the imaginations of scientists and philosophers alike, leading to profound implications for our understanding of the universe</w:t>
      </w:r>
      <w:r w:rsidR="001E4A05">
        <w:rPr>
          <w:rFonts w:ascii="Calibri" w:hAnsi="Calibri"/>
          <w:sz w:val="24"/>
        </w:rPr>
        <w:t>.</w:t>
      </w:r>
      <w:r>
        <w:rPr>
          <w:rFonts w:ascii="Calibri" w:hAnsi="Calibri"/>
          <w:sz w:val="24"/>
        </w:rPr>
        <w:br/>
      </w:r>
      <w:r>
        <w:rPr>
          <w:rFonts w:ascii="Calibri" w:hAnsi="Calibri"/>
          <w:sz w:val="24"/>
        </w:rPr>
        <w:br/>
        <w:t>Delve into the enigmatic world of quantum entanglement - a peculiar phenomenon where two or more particles become correlated in such a way that the state of one particle instantaneously affects the state of the other, regardless of the distance between them</w:t>
      </w:r>
      <w:r w:rsidR="001E4A05">
        <w:rPr>
          <w:rFonts w:ascii="Calibri" w:hAnsi="Calibri"/>
          <w:sz w:val="24"/>
        </w:rPr>
        <w:t>.</w:t>
      </w:r>
      <w:r>
        <w:rPr>
          <w:rFonts w:ascii="Calibri" w:hAnsi="Calibri"/>
          <w:sz w:val="24"/>
        </w:rPr>
        <w:t xml:space="preserve"> This phenomenon challenges our notions of locality and has profound implications for the study of information theory and communication</w:t>
      </w:r>
      <w:r w:rsidR="001E4A05">
        <w:rPr>
          <w:rFonts w:ascii="Calibri" w:hAnsi="Calibri"/>
          <w:sz w:val="24"/>
        </w:rPr>
        <w:t>.</w:t>
      </w:r>
      <w:r>
        <w:rPr>
          <w:rFonts w:ascii="Calibri" w:hAnsi="Calibri"/>
          <w:sz w:val="24"/>
        </w:rPr>
        <w:t xml:space="preserve"> Unraveling the mysteries of quantum entanglement could lead to groundbreaking advancements in quantum computing and cryptography</w:t>
      </w:r>
      <w:r w:rsidR="001E4A05">
        <w:rPr>
          <w:rFonts w:ascii="Calibri" w:hAnsi="Calibri"/>
          <w:sz w:val="24"/>
        </w:rPr>
        <w:t>.</w:t>
      </w:r>
      <w:r>
        <w:rPr>
          <w:rFonts w:ascii="Calibri" w:hAnsi="Calibri"/>
          <w:sz w:val="24"/>
        </w:rPr>
        <w:br/>
      </w:r>
      <w:r>
        <w:rPr>
          <w:rFonts w:ascii="Calibri" w:hAnsi="Calibri"/>
          <w:sz w:val="24"/>
        </w:rPr>
        <w:br/>
        <w:t>Explore the concept of wave-particle duality, a fundamental principle of quantum mechanics that challenges our classical understanding of matter</w:t>
      </w:r>
      <w:r w:rsidR="001E4A05">
        <w:rPr>
          <w:rFonts w:ascii="Calibri" w:hAnsi="Calibri"/>
          <w:sz w:val="24"/>
        </w:rPr>
        <w:t>.</w:t>
      </w:r>
      <w:r>
        <w:rPr>
          <w:rFonts w:ascii="Calibri" w:hAnsi="Calibri"/>
          <w:sz w:val="24"/>
        </w:rPr>
        <w:t xml:space="preserve"> Particles, once thought to be exclusively particles or waves, exhibit properties of both under certain circumstances</w:t>
      </w:r>
      <w:r w:rsidR="001E4A05">
        <w:rPr>
          <w:rFonts w:ascii="Calibri" w:hAnsi="Calibri"/>
          <w:sz w:val="24"/>
        </w:rPr>
        <w:t>.</w:t>
      </w:r>
      <w:r>
        <w:rPr>
          <w:rFonts w:ascii="Calibri" w:hAnsi="Calibri"/>
          <w:sz w:val="24"/>
        </w:rPr>
        <w:t xml:space="preserve"> This duality is central to understanding the peculiar behaviors observed in the quantum realm, including interference patterns and the quantization of energy</w:t>
      </w:r>
      <w:r w:rsidR="001E4A05">
        <w:rPr>
          <w:rFonts w:ascii="Calibri" w:hAnsi="Calibri"/>
          <w:sz w:val="24"/>
        </w:rPr>
        <w:t>.</w:t>
      </w:r>
      <w:r>
        <w:rPr>
          <w:rFonts w:ascii="Calibri" w:hAnsi="Calibri"/>
          <w:sz w:val="24"/>
        </w:rPr>
        <w:t xml:space="preserve"> Unraveling the mysteries of wave-particle duality promises to deepen our understanding of the fundamental nature of matter and energy</w:t>
      </w:r>
      <w:r w:rsidR="001E4A05">
        <w:rPr>
          <w:rFonts w:ascii="Calibri" w:hAnsi="Calibri"/>
          <w:sz w:val="24"/>
        </w:rPr>
        <w:t>.</w:t>
      </w:r>
    </w:p>
    <w:p w:rsidR="003F1A53" w:rsidRDefault="007C596A">
      <w:r>
        <w:rPr>
          <w:rFonts w:ascii="Calibri" w:hAnsi="Calibri"/>
          <w:sz w:val="28"/>
        </w:rPr>
        <w:t>Summary</w:t>
      </w:r>
    </w:p>
    <w:p w:rsidR="003F1A53" w:rsidRDefault="007C596A">
      <w:r>
        <w:rPr>
          <w:rFonts w:ascii="Calibri" w:hAnsi="Calibri"/>
        </w:rPr>
        <w:t>The quantum realm challenges our classical understanding of the universe, presenting mysteries that have captivated scientists and philosophers</w:t>
      </w:r>
      <w:r w:rsidR="001E4A05">
        <w:rPr>
          <w:rFonts w:ascii="Calibri" w:hAnsi="Calibri"/>
        </w:rPr>
        <w:t>.</w:t>
      </w:r>
      <w:r>
        <w:rPr>
          <w:rFonts w:ascii="Calibri" w:hAnsi="Calibri"/>
        </w:rPr>
        <w:t xml:space="preserve"> Quantum entanglement, wave-particle duality, and the uncertainty principle are among the key concepts that define this enigmatic realm</w:t>
      </w:r>
      <w:r w:rsidR="001E4A05">
        <w:rPr>
          <w:rFonts w:ascii="Calibri" w:hAnsi="Calibri"/>
        </w:rPr>
        <w:t>.</w:t>
      </w:r>
      <w:r>
        <w:rPr>
          <w:rFonts w:ascii="Calibri" w:hAnsi="Calibri"/>
        </w:rPr>
        <w:t xml:space="preserve"> Exploring the intricacies of the quantum world holds immense promise for groundbreaking advancements in fields ranging from quantum computing and cryptography to information theory and the fundamental nature of matter and energy</w:t>
      </w:r>
      <w:r w:rsidR="001E4A05">
        <w:rPr>
          <w:rFonts w:ascii="Calibri" w:hAnsi="Calibri"/>
        </w:rPr>
        <w:t>.</w:t>
      </w:r>
      <w:r>
        <w:rPr>
          <w:rFonts w:ascii="Calibri" w:hAnsi="Calibri"/>
        </w:rPr>
        <w:t xml:space="preserve"> The quest to unravel these mysteries promises to expand our knowledge and revolutionize our understanding of the universe</w:t>
      </w:r>
      <w:r w:rsidR="001E4A05">
        <w:rPr>
          <w:rFonts w:ascii="Calibri" w:hAnsi="Calibri"/>
        </w:rPr>
        <w:t>.</w:t>
      </w:r>
    </w:p>
    <w:sectPr w:rsidR="003F1A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0269200">
    <w:abstractNumId w:val="8"/>
  </w:num>
  <w:num w:numId="2" w16cid:durableId="340937031">
    <w:abstractNumId w:val="6"/>
  </w:num>
  <w:num w:numId="3" w16cid:durableId="826819867">
    <w:abstractNumId w:val="5"/>
  </w:num>
  <w:num w:numId="4" w16cid:durableId="1973168945">
    <w:abstractNumId w:val="4"/>
  </w:num>
  <w:num w:numId="5" w16cid:durableId="577206341">
    <w:abstractNumId w:val="7"/>
  </w:num>
  <w:num w:numId="6" w16cid:durableId="61372869">
    <w:abstractNumId w:val="3"/>
  </w:num>
  <w:num w:numId="7" w16cid:durableId="1968509499">
    <w:abstractNumId w:val="2"/>
  </w:num>
  <w:num w:numId="8" w16cid:durableId="1119757085">
    <w:abstractNumId w:val="1"/>
  </w:num>
  <w:num w:numId="9" w16cid:durableId="1162038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4A05"/>
    <w:rsid w:val="0029639D"/>
    <w:rsid w:val="00326F90"/>
    <w:rsid w:val="003F1A53"/>
    <w:rsid w:val="007C59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2024-01-10T03:58:00Z</dcterms:modified>
  <cp:category/>
</cp:coreProperties>
</file>
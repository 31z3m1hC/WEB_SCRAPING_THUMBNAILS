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E38" w:rsidRDefault="00797B55">
      <w:pPr>
        <w:jc w:val="center"/>
      </w:pPr>
      <w:r>
        <w:rPr>
          <w:rFonts w:ascii="Calibri" w:hAnsi="Calibri"/>
          <w:sz w:val="44"/>
        </w:rPr>
        <w:t>Unveiling the Cosmic Harmony: Astronomy and the Symphony of the Universe</w:t>
      </w:r>
    </w:p>
    <w:p w:rsidR="00846E38" w:rsidRDefault="00797B55">
      <w:pPr>
        <w:pStyle w:val="NoSpacing"/>
        <w:jc w:val="center"/>
      </w:pPr>
      <w:r>
        <w:rPr>
          <w:rFonts w:ascii="Calibri" w:hAnsi="Calibri"/>
          <w:sz w:val="36"/>
        </w:rPr>
        <w:t>Dr</w:t>
      </w:r>
      <w:r w:rsidR="0097440C">
        <w:rPr>
          <w:rFonts w:ascii="Calibri" w:hAnsi="Calibri"/>
          <w:sz w:val="36"/>
        </w:rPr>
        <w:t>.</w:t>
      </w:r>
      <w:r>
        <w:rPr>
          <w:rFonts w:ascii="Calibri" w:hAnsi="Calibri"/>
          <w:sz w:val="36"/>
        </w:rPr>
        <w:t xml:space="preserve"> Rebecca Lucero</w:t>
      </w:r>
    </w:p>
    <w:p w:rsidR="00846E38" w:rsidRDefault="00797B55">
      <w:pPr>
        <w:jc w:val="center"/>
      </w:pPr>
      <w:r>
        <w:rPr>
          <w:rFonts w:ascii="Calibri" w:hAnsi="Calibri"/>
          <w:sz w:val="32"/>
        </w:rPr>
        <w:t>rebecca</w:t>
      </w:r>
      <w:r w:rsidR="0097440C">
        <w:rPr>
          <w:rFonts w:ascii="Calibri" w:hAnsi="Calibri"/>
          <w:sz w:val="32"/>
        </w:rPr>
        <w:t>.</w:t>
      </w:r>
      <w:r>
        <w:rPr>
          <w:rFonts w:ascii="Calibri" w:hAnsi="Calibri"/>
          <w:sz w:val="32"/>
        </w:rPr>
        <w:t>lucero@stellarobservatory</w:t>
      </w:r>
      <w:r w:rsidR="0097440C">
        <w:rPr>
          <w:rFonts w:ascii="Calibri" w:hAnsi="Calibri"/>
          <w:sz w:val="32"/>
        </w:rPr>
        <w:t>.</w:t>
      </w:r>
      <w:r>
        <w:rPr>
          <w:rFonts w:ascii="Calibri" w:hAnsi="Calibri"/>
          <w:sz w:val="32"/>
        </w:rPr>
        <w:t>org</w:t>
      </w:r>
    </w:p>
    <w:p w:rsidR="00846E38" w:rsidRDefault="00846E38"/>
    <w:p w:rsidR="00846E38" w:rsidRDefault="00797B55">
      <w:r>
        <w:rPr>
          <w:rFonts w:ascii="Calibri" w:hAnsi="Calibri"/>
          <w:sz w:val="24"/>
        </w:rPr>
        <w:t>In the vast expanse of the cosmos, where stars twinkle like celestial diamonds and galaxies stretch beyond imagination, lies a symphony of harmony that has captivated humanity for millennia</w:t>
      </w:r>
      <w:r w:rsidR="0097440C">
        <w:rPr>
          <w:rFonts w:ascii="Calibri" w:hAnsi="Calibri"/>
          <w:sz w:val="24"/>
        </w:rPr>
        <w:t>.</w:t>
      </w:r>
      <w:r>
        <w:rPr>
          <w:rFonts w:ascii="Calibri" w:hAnsi="Calibri"/>
          <w:sz w:val="24"/>
        </w:rPr>
        <w:t xml:space="preserve"> From the ancient astronomers who gazed upon the night sky with awe, to the modern scientists who probe the mysteries of the universe, astronomy has woven a tapestry of understanding that binds us to the cosmos</w:t>
      </w:r>
      <w:r w:rsidR="0097440C">
        <w:rPr>
          <w:rFonts w:ascii="Calibri" w:hAnsi="Calibri"/>
          <w:sz w:val="24"/>
        </w:rPr>
        <w:t>.</w:t>
      </w:r>
      <w:r>
        <w:rPr>
          <w:rFonts w:ascii="Calibri" w:hAnsi="Calibri"/>
          <w:sz w:val="24"/>
        </w:rPr>
        <w:br/>
      </w:r>
      <w:r>
        <w:rPr>
          <w:rFonts w:ascii="Calibri" w:hAnsi="Calibri"/>
          <w:sz w:val="24"/>
        </w:rPr>
        <w:br/>
        <w:t>Astronomy has unveiled the intricate dance of celestial bodies, revealing the rhythmic cycles of planets and the grand evolution of stars</w:t>
      </w:r>
      <w:r w:rsidR="0097440C">
        <w:rPr>
          <w:rFonts w:ascii="Calibri" w:hAnsi="Calibri"/>
          <w:sz w:val="24"/>
        </w:rPr>
        <w:t>.</w:t>
      </w:r>
      <w:r>
        <w:rPr>
          <w:rFonts w:ascii="Calibri" w:hAnsi="Calibri"/>
          <w:sz w:val="24"/>
        </w:rPr>
        <w:t xml:space="preserve"> It has taught us the language of the universe, enabling us to decode the secrets of distant galaxies and unravel the mysteries of dark matter and energy</w:t>
      </w:r>
      <w:r w:rsidR="0097440C">
        <w:rPr>
          <w:rFonts w:ascii="Calibri" w:hAnsi="Calibri"/>
          <w:sz w:val="24"/>
        </w:rPr>
        <w:t>.</w:t>
      </w:r>
      <w:r>
        <w:rPr>
          <w:rFonts w:ascii="Calibri" w:hAnsi="Calibri"/>
          <w:sz w:val="24"/>
        </w:rPr>
        <w:t xml:space="preserve"> Through observation and exploration, we have come to appreciate the interconnectedness of everything in the universe, from the tiniest particles to the grandest galaxies</w:t>
      </w:r>
      <w:r w:rsidR="0097440C">
        <w:rPr>
          <w:rFonts w:ascii="Calibri" w:hAnsi="Calibri"/>
          <w:sz w:val="24"/>
        </w:rPr>
        <w:t>.</w:t>
      </w:r>
      <w:r>
        <w:rPr>
          <w:rFonts w:ascii="Calibri" w:hAnsi="Calibri"/>
          <w:sz w:val="24"/>
        </w:rPr>
        <w:br/>
      </w:r>
      <w:r>
        <w:rPr>
          <w:rFonts w:ascii="Calibri" w:hAnsi="Calibri"/>
          <w:sz w:val="24"/>
        </w:rPr>
        <w:br/>
        <w:t>With each new discovery, astronomy expands our horizons and deepens our appreciation for the intricate beauty of the cosmos</w:t>
      </w:r>
      <w:r w:rsidR="0097440C">
        <w:rPr>
          <w:rFonts w:ascii="Calibri" w:hAnsi="Calibri"/>
          <w:sz w:val="24"/>
        </w:rPr>
        <w:t>.</w:t>
      </w:r>
      <w:r>
        <w:rPr>
          <w:rFonts w:ascii="Calibri" w:hAnsi="Calibri"/>
          <w:sz w:val="24"/>
        </w:rPr>
        <w:t xml:space="preserve"> It reminds us that we are part of something larger than ourselves, a symphony of celestial bodies that moves in harmony across the vast expanse of space</w:t>
      </w:r>
      <w:r w:rsidR="0097440C">
        <w:rPr>
          <w:rFonts w:ascii="Calibri" w:hAnsi="Calibri"/>
          <w:sz w:val="24"/>
        </w:rPr>
        <w:t>.</w:t>
      </w:r>
      <w:r>
        <w:rPr>
          <w:rFonts w:ascii="Calibri" w:hAnsi="Calibri"/>
          <w:sz w:val="24"/>
        </w:rPr>
        <w:t xml:space="preserve"> This awe-inspiring journey of exploration invites us to contemplate our place in the universe and marvel at the mysteries that still await our understanding</w:t>
      </w:r>
      <w:r w:rsidR="0097440C">
        <w:rPr>
          <w:rFonts w:ascii="Calibri" w:hAnsi="Calibri"/>
          <w:sz w:val="24"/>
        </w:rPr>
        <w:t>.</w:t>
      </w:r>
    </w:p>
    <w:p w:rsidR="00846E38" w:rsidRDefault="00797B55">
      <w:r>
        <w:rPr>
          <w:rFonts w:ascii="Calibri" w:hAnsi="Calibri"/>
          <w:sz w:val="28"/>
        </w:rPr>
        <w:t>Summary</w:t>
      </w:r>
    </w:p>
    <w:p w:rsidR="00846E38" w:rsidRDefault="00797B55">
      <w:r>
        <w:rPr>
          <w:rFonts w:ascii="Calibri" w:hAnsi="Calibri"/>
        </w:rPr>
        <w:t>Astronomy, with its focus on the interconnectedness of cosmic bodies and the rhythmic cycles of the universe, offers a lens through which we can appreciate the beauty and harmony of the cosmos</w:t>
      </w:r>
      <w:r w:rsidR="0097440C">
        <w:rPr>
          <w:rFonts w:ascii="Calibri" w:hAnsi="Calibri"/>
        </w:rPr>
        <w:t>.</w:t>
      </w:r>
      <w:r>
        <w:rPr>
          <w:rFonts w:ascii="Calibri" w:hAnsi="Calibri"/>
        </w:rPr>
        <w:t xml:space="preserve"> From ancient astronomers to modern scientists, the exploration of the universe has deepened our understanding of the universe, revealing the intricate dance of celestial bodies and the interconnectedness of everything in the cosmos</w:t>
      </w:r>
      <w:r w:rsidR="0097440C">
        <w:rPr>
          <w:rFonts w:ascii="Calibri" w:hAnsi="Calibri"/>
        </w:rPr>
        <w:t>.</w:t>
      </w:r>
      <w:r>
        <w:rPr>
          <w:rFonts w:ascii="Calibri" w:hAnsi="Calibri"/>
        </w:rPr>
        <w:t xml:space="preserve"> Astronomy invites us to ponder our place in the universe and marvel at the mysteries that still await our discovery</w:t>
      </w:r>
      <w:r w:rsidR="0097440C">
        <w:rPr>
          <w:rFonts w:ascii="Calibri" w:hAnsi="Calibri"/>
        </w:rPr>
        <w:t>.</w:t>
      </w:r>
    </w:p>
    <w:sectPr w:rsidR="00846E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2561922">
    <w:abstractNumId w:val="8"/>
  </w:num>
  <w:num w:numId="2" w16cid:durableId="416678268">
    <w:abstractNumId w:val="6"/>
  </w:num>
  <w:num w:numId="3" w16cid:durableId="253636210">
    <w:abstractNumId w:val="5"/>
  </w:num>
  <w:num w:numId="4" w16cid:durableId="1970166203">
    <w:abstractNumId w:val="4"/>
  </w:num>
  <w:num w:numId="5" w16cid:durableId="258147288">
    <w:abstractNumId w:val="7"/>
  </w:num>
  <w:num w:numId="6" w16cid:durableId="571354363">
    <w:abstractNumId w:val="3"/>
  </w:num>
  <w:num w:numId="7" w16cid:durableId="1238903518">
    <w:abstractNumId w:val="2"/>
  </w:num>
  <w:num w:numId="8" w16cid:durableId="1237936228">
    <w:abstractNumId w:val="1"/>
  </w:num>
  <w:num w:numId="9" w16cid:durableId="28049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7B55"/>
    <w:rsid w:val="00846E38"/>
    <w:rsid w:val="009744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
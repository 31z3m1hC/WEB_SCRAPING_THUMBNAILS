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09AC" w:rsidRDefault="001A685E">
      <w:pPr>
        <w:jc w:val="center"/>
      </w:pPr>
      <w:r>
        <w:rPr>
          <w:rFonts w:ascii="Calibri" w:hAnsi="Calibri"/>
          <w:sz w:val="44"/>
        </w:rPr>
        <w:t>Unveiling the Enigma of Dark Energy</w:t>
      </w:r>
    </w:p>
    <w:p w:rsidR="00E709AC" w:rsidRDefault="001A685E">
      <w:pPr>
        <w:pStyle w:val="NoSpacing"/>
        <w:jc w:val="center"/>
      </w:pPr>
      <w:r>
        <w:rPr>
          <w:rFonts w:ascii="Calibri" w:hAnsi="Calibri"/>
          <w:sz w:val="36"/>
        </w:rPr>
        <w:t>Sophia Jenkins</w:t>
      </w:r>
    </w:p>
    <w:p w:rsidR="00E709AC" w:rsidRDefault="001A685E">
      <w:pPr>
        <w:jc w:val="center"/>
      </w:pPr>
      <w:r>
        <w:rPr>
          <w:rFonts w:ascii="Calibri" w:hAnsi="Calibri"/>
          <w:sz w:val="32"/>
        </w:rPr>
        <w:t>sophia</w:t>
      </w:r>
      <w:r w:rsidR="00671930">
        <w:rPr>
          <w:rFonts w:ascii="Calibri" w:hAnsi="Calibri"/>
          <w:sz w:val="32"/>
        </w:rPr>
        <w:t>.</w:t>
      </w:r>
      <w:r>
        <w:rPr>
          <w:rFonts w:ascii="Calibri" w:hAnsi="Calibri"/>
          <w:sz w:val="32"/>
        </w:rPr>
        <w:t>jenkins@amailinator</w:t>
      </w:r>
      <w:r w:rsidR="00671930">
        <w:rPr>
          <w:rFonts w:ascii="Calibri" w:hAnsi="Calibri"/>
          <w:sz w:val="32"/>
        </w:rPr>
        <w:t>.</w:t>
      </w:r>
      <w:r>
        <w:rPr>
          <w:rFonts w:ascii="Calibri" w:hAnsi="Calibri"/>
          <w:sz w:val="32"/>
        </w:rPr>
        <w:t>com</w:t>
      </w:r>
    </w:p>
    <w:p w:rsidR="00E709AC" w:rsidRDefault="00E709AC"/>
    <w:p w:rsidR="00E709AC" w:rsidRDefault="001A685E">
      <w:r>
        <w:rPr>
          <w:rFonts w:ascii="Calibri" w:hAnsi="Calibri"/>
          <w:sz w:val="24"/>
        </w:rPr>
        <w:t>In the vast expanse of the cosmos, among the celestial wonders that captivate our imagination, lies a mysterious and elusive force known as dark energy</w:t>
      </w:r>
      <w:r w:rsidR="00671930">
        <w:rPr>
          <w:rFonts w:ascii="Calibri" w:hAnsi="Calibri"/>
          <w:sz w:val="24"/>
        </w:rPr>
        <w:t>.</w:t>
      </w:r>
      <w:r>
        <w:rPr>
          <w:rFonts w:ascii="Calibri" w:hAnsi="Calibri"/>
          <w:sz w:val="24"/>
        </w:rPr>
        <w:t xml:space="preserve"> This enigmatic phenomenon, discovered in the late 1990s through observations of distant supernovae, has unveiled a universe far grander and more perplexing than previously imagined</w:t>
      </w:r>
      <w:r w:rsidR="00671930">
        <w:rPr>
          <w:rFonts w:ascii="Calibri" w:hAnsi="Calibri"/>
          <w:sz w:val="24"/>
        </w:rPr>
        <w:t>.</w:t>
      </w:r>
      <w:r>
        <w:rPr>
          <w:rFonts w:ascii="Calibri" w:hAnsi="Calibri"/>
          <w:sz w:val="24"/>
        </w:rPr>
        <w:t xml:space="preserve"> Dark energy permeates the fabric of spacetime, exerting a repulsive force that counteracts gravity's pull, causing the expansion of the universe to accelerate</w:t>
      </w:r>
      <w:r w:rsidR="00671930">
        <w:rPr>
          <w:rFonts w:ascii="Calibri" w:hAnsi="Calibri"/>
          <w:sz w:val="24"/>
        </w:rPr>
        <w:t>.</w:t>
      </w:r>
      <w:r>
        <w:rPr>
          <w:rFonts w:ascii="Calibri" w:hAnsi="Calibri"/>
          <w:sz w:val="24"/>
        </w:rPr>
        <w:t xml:space="preserve"> Its profound implications challenge our understanding of the universe's composition, evolution, and ultimate fate</w:t>
      </w:r>
      <w:r w:rsidR="00671930">
        <w:rPr>
          <w:rFonts w:ascii="Calibri" w:hAnsi="Calibri"/>
          <w:sz w:val="24"/>
        </w:rPr>
        <w:t>.</w:t>
      </w:r>
      <w:r>
        <w:rPr>
          <w:rFonts w:ascii="Calibri" w:hAnsi="Calibri"/>
          <w:sz w:val="24"/>
        </w:rPr>
        <w:t xml:space="preserve"> As we delve deeper into the enigma of dark energy, we embark on a thrilling quest to unravel one of the most profound mysteries of our existence</w:t>
      </w:r>
      <w:r w:rsidR="00671930">
        <w:rPr>
          <w:rFonts w:ascii="Calibri" w:hAnsi="Calibri"/>
          <w:sz w:val="24"/>
        </w:rPr>
        <w:t>.</w:t>
      </w:r>
      <w:r>
        <w:rPr>
          <w:rFonts w:ascii="Calibri" w:hAnsi="Calibri"/>
          <w:sz w:val="24"/>
        </w:rPr>
        <w:br/>
      </w:r>
      <w:r>
        <w:rPr>
          <w:rFonts w:ascii="Calibri" w:hAnsi="Calibri"/>
          <w:sz w:val="24"/>
        </w:rPr>
        <w:br/>
        <w:t>Dark energy's pervasive influence has far-reaching consequences for the cosmos</w:t>
      </w:r>
      <w:r w:rsidR="00671930">
        <w:rPr>
          <w:rFonts w:ascii="Calibri" w:hAnsi="Calibri"/>
          <w:sz w:val="24"/>
        </w:rPr>
        <w:t>.</w:t>
      </w:r>
      <w:r>
        <w:rPr>
          <w:rFonts w:ascii="Calibri" w:hAnsi="Calibri"/>
          <w:sz w:val="24"/>
        </w:rPr>
        <w:t xml:space="preserve"> It drives the expansion of the universe at an ever-increasing rate, resulting in a universe with a geometry that differs significantly from the flat, Euclidean space we experience on Earth</w:t>
      </w:r>
      <w:r w:rsidR="00671930">
        <w:rPr>
          <w:rFonts w:ascii="Calibri" w:hAnsi="Calibri"/>
          <w:sz w:val="24"/>
        </w:rPr>
        <w:t>.</w:t>
      </w:r>
      <w:r>
        <w:rPr>
          <w:rFonts w:ascii="Calibri" w:hAnsi="Calibri"/>
          <w:sz w:val="24"/>
        </w:rPr>
        <w:t xml:space="preserve"> The accelerated expansion also implies a finite age for the universe, suggesting a cosmic timeline with a beginning and an end</w:t>
      </w:r>
      <w:r w:rsidR="00671930">
        <w:rPr>
          <w:rFonts w:ascii="Calibri" w:hAnsi="Calibri"/>
          <w:sz w:val="24"/>
        </w:rPr>
        <w:t>.</w:t>
      </w:r>
      <w:r>
        <w:rPr>
          <w:rFonts w:ascii="Calibri" w:hAnsi="Calibri"/>
          <w:sz w:val="24"/>
        </w:rPr>
        <w:t xml:space="preserve"> Moreover, dark energy's dominance over gravity at large scales has profound implications for the formation and evolution of galaxies and galaxy clusters, shaping the large-scale structure of the cosmos</w:t>
      </w:r>
      <w:r w:rsidR="00671930">
        <w:rPr>
          <w:rFonts w:ascii="Calibri" w:hAnsi="Calibri"/>
          <w:sz w:val="24"/>
        </w:rPr>
        <w:t>.</w:t>
      </w:r>
      <w:r>
        <w:rPr>
          <w:rFonts w:ascii="Calibri" w:hAnsi="Calibri"/>
          <w:sz w:val="24"/>
        </w:rPr>
        <w:t xml:space="preserve"> Unveiling the nature of dark energy holds the key to understanding the universe's destiny, whether it will expand forever or eventually succumb to a gravitational collapse</w:t>
      </w:r>
      <w:r w:rsidR="00671930">
        <w:rPr>
          <w:rFonts w:ascii="Calibri" w:hAnsi="Calibri"/>
          <w:sz w:val="24"/>
        </w:rPr>
        <w:t>.</w:t>
      </w:r>
      <w:r>
        <w:rPr>
          <w:rFonts w:ascii="Calibri" w:hAnsi="Calibri"/>
          <w:sz w:val="24"/>
        </w:rPr>
        <w:br/>
      </w:r>
      <w:r>
        <w:rPr>
          <w:rFonts w:ascii="Calibri" w:hAnsi="Calibri"/>
          <w:sz w:val="24"/>
        </w:rPr>
        <w:br/>
        <w:t>Despite its profound impact, the true nature of dark energy remains shrouded in uncertainty</w:t>
      </w:r>
      <w:r w:rsidR="00671930">
        <w:rPr>
          <w:rFonts w:ascii="Calibri" w:hAnsi="Calibri"/>
          <w:sz w:val="24"/>
        </w:rPr>
        <w:t>.</w:t>
      </w:r>
      <w:r>
        <w:rPr>
          <w:rFonts w:ascii="Calibri" w:hAnsi="Calibri"/>
          <w:sz w:val="24"/>
        </w:rPr>
        <w:t xml:space="preserve"> Proposed explanations range from the existence of a cosmological constant, a constant energy density permeating spacetime, to more complex theories like modified gravity theories and scalar fields, entities that permeate the universe and possess energy</w:t>
      </w:r>
      <w:r w:rsidR="00671930">
        <w:rPr>
          <w:rFonts w:ascii="Calibri" w:hAnsi="Calibri"/>
          <w:sz w:val="24"/>
        </w:rPr>
        <w:t>.</w:t>
      </w:r>
      <w:r>
        <w:rPr>
          <w:rFonts w:ascii="Calibri" w:hAnsi="Calibri"/>
          <w:sz w:val="24"/>
        </w:rPr>
        <w:t xml:space="preserve"> The quest to unravel the enigma of dark energy has become a central focus of modern cosmology, driving advancements in observational techniques, theoretical frameworks, and computational simulations</w:t>
      </w:r>
      <w:r w:rsidR="00671930">
        <w:rPr>
          <w:rFonts w:ascii="Calibri" w:hAnsi="Calibri"/>
          <w:sz w:val="24"/>
        </w:rPr>
        <w:t>.</w:t>
      </w:r>
      <w:r>
        <w:rPr>
          <w:rFonts w:ascii="Calibri" w:hAnsi="Calibri"/>
          <w:sz w:val="24"/>
        </w:rPr>
        <w:t xml:space="preserve"> By piecing together the cosmic puzzle, scientists strive to uncover the underlying physics that governs this mysterious force and shed light on the fundamental nature of our universe</w:t>
      </w:r>
      <w:r w:rsidR="00671930">
        <w:rPr>
          <w:rFonts w:ascii="Calibri" w:hAnsi="Calibri"/>
          <w:sz w:val="24"/>
        </w:rPr>
        <w:t>.</w:t>
      </w:r>
    </w:p>
    <w:p w:rsidR="00E709AC" w:rsidRDefault="001A685E">
      <w:r>
        <w:rPr>
          <w:rFonts w:ascii="Calibri" w:hAnsi="Calibri"/>
          <w:sz w:val="28"/>
        </w:rPr>
        <w:t>Summary</w:t>
      </w:r>
    </w:p>
    <w:p w:rsidR="00E709AC" w:rsidRDefault="001A685E">
      <w:r>
        <w:rPr>
          <w:rFonts w:ascii="Calibri" w:hAnsi="Calibri"/>
        </w:rPr>
        <w:lastRenderedPageBreak/>
        <w:t>Dark energy, a pervasive and enigmatic force, challenges our understanding of the universe's evolution and composition</w:t>
      </w:r>
      <w:r w:rsidR="00671930">
        <w:rPr>
          <w:rFonts w:ascii="Calibri" w:hAnsi="Calibri"/>
        </w:rPr>
        <w:t>.</w:t>
      </w:r>
      <w:r>
        <w:rPr>
          <w:rFonts w:ascii="Calibri" w:hAnsi="Calibri"/>
        </w:rPr>
        <w:t xml:space="preserve"> Its discovery has revealed an accelerating expansion of the cosmos, reshaping our perception of the universe's geometry and timeline</w:t>
      </w:r>
      <w:r w:rsidR="00671930">
        <w:rPr>
          <w:rFonts w:ascii="Calibri" w:hAnsi="Calibri"/>
        </w:rPr>
        <w:t>.</w:t>
      </w:r>
      <w:r>
        <w:rPr>
          <w:rFonts w:ascii="Calibri" w:hAnsi="Calibri"/>
        </w:rPr>
        <w:t xml:space="preserve"> The quest to unravel the nature of dark energy drives advancements in cosmology and theoretical physics, as scientists endeavor to uncover the fundamental principles that govern this mysterious force and shed light on the ultimate fate of the universe</w:t>
      </w:r>
      <w:r w:rsidR="00671930">
        <w:rPr>
          <w:rFonts w:ascii="Calibri" w:hAnsi="Calibri"/>
        </w:rPr>
        <w:t>.</w:t>
      </w:r>
    </w:p>
    <w:sectPr w:rsidR="00E709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0859804">
    <w:abstractNumId w:val="8"/>
  </w:num>
  <w:num w:numId="2" w16cid:durableId="777943083">
    <w:abstractNumId w:val="6"/>
  </w:num>
  <w:num w:numId="3" w16cid:durableId="851844402">
    <w:abstractNumId w:val="5"/>
  </w:num>
  <w:num w:numId="4" w16cid:durableId="1681350664">
    <w:abstractNumId w:val="4"/>
  </w:num>
  <w:num w:numId="5" w16cid:durableId="446438261">
    <w:abstractNumId w:val="7"/>
  </w:num>
  <w:num w:numId="6" w16cid:durableId="345522832">
    <w:abstractNumId w:val="3"/>
  </w:num>
  <w:num w:numId="7" w16cid:durableId="1070232581">
    <w:abstractNumId w:val="2"/>
  </w:num>
  <w:num w:numId="8" w16cid:durableId="1446075624">
    <w:abstractNumId w:val="1"/>
  </w:num>
  <w:num w:numId="9" w16cid:durableId="570232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685E"/>
    <w:rsid w:val="0029639D"/>
    <w:rsid w:val="00326F90"/>
    <w:rsid w:val="00671930"/>
    <w:rsid w:val="00AA1D8D"/>
    <w:rsid w:val="00B47730"/>
    <w:rsid w:val="00CB0664"/>
    <w:rsid w:val="00E709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2024-01-10T04:02:00Z</dcterms:modified>
  <cp:category/>
</cp:coreProperties>
</file>
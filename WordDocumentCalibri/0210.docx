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3450" w:rsidRDefault="0049687F">
      <w:pPr>
        <w:jc w:val="center"/>
      </w:pPr>
      <w:r>
        <w:rPr>
          <w:rFonts w:ascii="Calibri" w:hAnsi="Calibri"/>
          <w:sz w:val="44"/>
        </w:rPr>
        <w:t>The Journey of Observation: Astronomy's Celestial Odyssey</w:t>
      </w:r>
    </w:p>
    <w:p w:rsidR="00C63450" w:rsidRDefault="0049687F">
      <w:pPr>
        <w:pStyle w:val="NoSpacing"/>
        <w:jc w:val="center"/>
      </w:pPr>
      <w:r>
        <w:rPr>
          <w:rFonts w:ascii="Calibri" w:hAnsi="Calibri"/>
          <w:sz w:val="36"/>
        </w:rPr>
        <w:t>Rachel Wells</w:t>
      </w:r>
    </w:p>
    <w:p w:rsidR="00C63450" w:rsidRDefault="0049687F">
      <w:pPr>
        <w:jc w:val="center"/>
      </w:pPr>
      <w:r>
        <w:rPr>
          <w:rFonts w:ascii="Calibri" w:hAnsi="Calibri"/>
          <w:sz w:val="32"/>
        </w:rPr>
        <w:t>rachel</w:t>
      </w:r>
      <w:r w:rsidR="000C7DF0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wells@stellarobserver</w:t>
      </w:r>
      <w:r w:rsidR="000C7DF0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C63450" w:rsidRDefault="00C63450"/>
    <w:p w:rsidR="00C63450" w:rsidRDefault="0049687F">
      <w:r>
        <w:rPr>
          <w:rFonts w:ascii="Calibri" w:hAnsi="Calibri"/>
          <w:sz w:val="24"/>
        </w:rPr>
        <w:t>Beneath the vast expanse of the night sky, countless cosmic wonders await our exploration</w:t>
      </w:r>
      <w:r w:rsidR="000C7DF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Astronomy, the age-old pursuit of understanding our place in the universe, has ignited our curiosity and driven civilizations forward</w:t>
      </w:r>
      <w:r w:rsidR="000C7DF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earliest stargazers marveling at the celestial tapestry to modern-day scientists peering deep into the cosmos, astronomy's story is one of persistent observations, remarkable discoveries and profound revelations about our universe's mysteries</w:t>
      </w:r>
      <w:r w:rsidR="000C7DF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 the ancient Mesopotamian plains, astrologers meticulously recorded celestial events, weaving intricate patterns from the stars' movement, ascribing celestial significance to earthly affairs, and laying the groundwork for the discipline</w:t>
      </w:r>
      <w:r w:rsidR="000C7DF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Greek astronomers, like Aristarchus and Ptolemy, revolutionized our understanding of the universe, challenging prevailing notions and proposing models that ignited debates that spanned centuries</w:t>
      </w:r>
      <w:r w:rsidR="000C7DF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Their meticulous observations and mathematical models laid the foundation for later scientific revolutions</w:t>
      </w:r>
      <w:r w:rsidR="000C7DF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With the invention of the telescope, a new era of astronomical exploration dawned</w:t>
      </w:r>
      <w:r w:rsidR="000C7DF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Galileo's observations of celestial bodies shattered long-held beliefs, revealing mountains on the Moon, the moons orbiting Jupiter, and sunspots, forever altering humankind's perception of the cosmos</w:t>
      </w:r>
      <w:r w:rsidR="000C7DF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invention of the spectroscopy enabled astronomers to analyze the composition of stars, galaxies, and nebulae, unlocking secrets hidden within their light</w:t>
      </w:r>
      <w:r w:rsidR="000C7DF0">
        <w:rPr>
          <w:rFonts w:ascii="Calibri" w:hAnsi="Calibri"/>
          <w:sz w:val="24"/>
        </w:rPr>
        <w:t>.</w:t>
      </w:r>
    </w:p>
    <w:p w:rsidR="00C63450" w:rsidRDefault="0049687F">
      <w:r>
        <w:rPr>
          <w:rFonts w:ascii="Calibri" w:hAnsi="Calibri"/>
          <w:sz w:val="28"/>
        </w:rPr>
        <w:t>Summary</w:t>
      </w:r>
    </w:p>
    <w:p w:rsidR="00C63450" w:rsidRDefault="0049687F">
      <w:r>
        <w:rPr>
          <w:rFonts w:ascii="Calibri" w:hAnsi="Calibri"/>
        </w:rPr>
        <w:t>Our journey through astronomy's historical odyssey has revealed a discipline marked by persistent observation, remarkable insights, and paradigm-shifting revelations</w:t>
      </w:r>
      <w:r w:rsidR="000C7DF0">
        <w:rPr>
          <w:rFonts w:ascii="Calibri" w:hAnsi="Calibri"/>
        </w:rPr>
        <w:t>.</w:t>
      </w:r>
      <w:r>
        <w:rPr>
          <w:rFonts w:ascii="Calibri" w:hAnsi="Calibri"/>
        </w:rPr>
        <w:t xml:space="preserve"> From ancient civilizations grappling with cosmic patterns to modern-day astronomers armed with cutting-edge technology, astronomy's story continues to unfold, inviting us to marvel at the wonders of the universe and contemplate our place within its awe-inspiring vastness</w:t>
      </w:r>
      <w:r w:rsidR="000C7DF0">
        <w:rPr>
          <w:rFonts w:ascii="Calibri" w:hAnsi="Calibri"/>
        </w:rPr>
        <w:t>.</w:t>
      </w:r>
    </w:p>
    <w:sectPr w:rsidR="00C6345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57202256">
    <w:abstractNumId w:val="8"/>
  </w:num>
  <w:num w:numId="2" w16cid:durableId="817039762">
    <w:abstractNumId w:val="6"/>
  </w:num>
  <w:num w:numId="3" w16cid:durableId="598610983">
    <w:abstractNumId w:val="5"/>
  </w:num>
  <w:num w:numId="4" w16cid:durableId="1803502265">
    <w:abstractNumId w:val="4"/>
  </w:num>
  <w:num w:numId="5" w16cid:durableId="1263996330">
    <w:abstractNumId w:val="7"/>
  </w:num>
  <w:num w:numId="6" w16cid:durableId="8601744">
    <w:abstractNumId w:val="3"/>
  </w:num>
  <w:num w:numId="7" w16cid:durableId="1296133222">
    <w:abstractNumId w:val="2"/>
  </w:num>
  <w:num w:numId="8" w16cid:durableId="603537901">
    <w:abstractNumId w:val="1"/>
  </w:num>
  <w:num w:numId="9" w16cid:durableId="2000230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7DF0"/>
    <w:rsid w:val="0015074B"/>
    <w:rsid w:val="0029639D"/>
    <w:rsid w:val="00326F90"/>
    <w:rsid w:val="0049687F"/>
    <w:rsid w:val="00AA1D8D"/>
    <w:rsid w:val="00B47730"/>
    <w:rsid w:val="00C6345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2024-01-10T04:01:00Z</dcterms:modified>
  <cp:category/>
</cp:coreProperties>
</file>
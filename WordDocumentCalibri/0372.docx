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16A5" w:rsidRDefault="000A33E6">
      <w:pPr>
        <w:jc w:val="center"/>
      </w:pPr>
      <w:r>
        <w:rPr>
          <w:rFonts w:ascii="Calibri" w:hAnsi="Calibri"/>
          <w:sz w:val="44"/>
        </w:rPr>
        <w:t>Time's Passage: Unraveling the Enigma</w:t>
      </w:r>
    </w:p>
    <w:p w:rsidR="005616A5" w:rsidRDefault="000A33E6">
      <w:pPr>
        <w:pStyle w:val="NoSpacing"/>
        <w:jc w:val="center"/>
      </w:pPr>
      <w:r>
        <w:rPr>
          <w:rFonts w:ascii="Calibri" w:hAnsi="Calibri"/>
          <w:sz w:val="36"/>
        </w:rPr>
        <w:t>Benjamin Glasser</w:t>
      </w:r>
    </w:p>
    <w:p w:rsidR="005616A5" w:rsidRDefault="000A33E6">
      <w:pPr>
        <w:jc w:val="center"/>
      </w:pPr>
      <w:r>
        <w:rPr>
          <w:rFonts w:ascii="Calibri" w:hAnsi="Calibri"/>
          <w:sz w:val="32"/>
        </w:rPr>
        <w:t>glasserb@asterid</w:t>
      </w:r>
      <w:r w:rsidR="00957AEF">
        <w:rPr>
          <w:rFonts w:ascii="Calibri" w:hAnsi="Calibri"/>
          <w:sz w:val="32"/>
        </w:rPr>
        <w:t>.</w:t>
      </w:r>
      <w:r>
        <w:rPr>
          <w:rFonts w:ascii="Calibri" w:hAnsi="Calibri"/>
          <w:sz w:val="32"/>
        </w:rPr>
        <w:t>org</w:t>
      </w:r>
    </w:p>
    <w:p w:rsidR="005616A5" w:rsidRDefault="005616A5"/>
    <w:p w:rsidR="005616A5" w:rsidRDefault="000A33E6">
      <w:r>
        <w:rPr>
          <w:rFonts w:ascii="Calibri" w:hAnsi="Calibri"/>
          <w:sz w:val="24"/>
        </w:rPr>
        <w:t>In our cosmic ballet, time gracefully dances through moments, shaping our existence with measured steps</w:t>
      </w:r>
      <w:r w:rsidR="00957AEF">
        <w:rPr>
          <w:rFonts w:ascii="Calibri" w:hAnsi="Calibri"/>
          <w:sz w:val="24"/>
        </w:rPr>
        <w:t>.</w:t>
      </w:r>
      <w:r>
        <w:rPr>
          <w:rFonts w:ascii="Calibri" w:hAnsi="Calibri"/>
          <w:sz w:val="24"/>
        </w:rPr>
        <w:t xml:space="preserve"> For centuries, we have tried to comprehend this enigmatic entity, weaving theories and engaging in intellectual duels</w:t>
      </w:r>
      <w:r w:rsidR="00957AEF">
        <w:rPr>
          <w:rFonts w:ascii="Calibri" w:hAnsi="Calibri"/>
          <w:sz w:val="24"/>
        </w:rPr>
        <w:t>.</w:t>
      </w:r>
      <w:r>
        <w:rPr>
          <w:rFonts w:ascii="Calibri" w:hAnsi="Calibri"/>
          <w:sz w:val="24"/>
        </w:rPr>
        <w:t xml:space="preserve"> From the rise of civilizations to the fall of empires, the study of time's journey has been a quest for elucidating the hidden mechanisms that govern our existence</w:t>
      </w:r>
      <w:r w:rsidR="00957AEF">
        <w:rPr>
          <w:rFonts w:ascii="Calibri" w:hAnsi="Calibri"/>
          <w:sz w:val="24"/>
        </w:rPr>
        <w:t>.</w:t>
      </w:r>
      <w:r>
        <w:rPr>
          <w:rFonts w:ascii="Calibri" w:hAnsi="Calibri"/>
          <w:sz w:val="24"/>
        </w:rPr>
        <w:br/>
      </w:r>
      <w:r>
        <w:rPr>
          <w:rFonts w:ascii="Calibri" w:hAnsi="Calibri"/>
          <w:sz w:val="24"/>
        </w:rPr>
        <w:br/>
        <w:t>Unraveling the enigma of time has been a constant in human history</w:t>
      </w:r>
      <w:r w:rsidR="00957AEF">
        <w:rPr>
          <w:rFonts w:ascii="Calibri" w:hAnsi="Calibri"/>
          <w:sz w:val="24"/>
        </w:rPr>
        <w:t>.</w:t>
      </w:r>
      <w:r>
        <w:rPr>
          <w:rFonts w:ascii="Calibri" w:hAnsi="Calibri"/>
          <w:sz w:val="24"/>
        </w:rPr>
        <w:t xml:space="preserve"> From the early astronomers who observed the cyclical motion of celestial bodies to the modern physicists delving into the complexities of quantum mechanics, we have sought to understand and measure the ever-elusive flow of time</w:t>
      </w:r>
      <w:r w:rsidR="00957AEF">
        <w:rPr>
          <w:rFonts w:ascii="Calibri" w:hAnsi="Calibri"/>
          <w:sz w:val="24"/>
        </w:rPr>
        <w:t>.</w:t>
      </w:r>
      <w:r>
        <w:rPr>
          <w:rFonts w:ascii="Calibri" w:hAnsi="Calibri"/>
          <w:sz w:val="24"/>
        </w:rPr>
        <w:t xml:space="preserve"> This quest has not only led to groundbreaking scientific advancements but also fueled philosophical contemplations on the nature of reality and our place in the vast cosmic landscape</w:t>
      </w:r>
      <w:r w:rsidR="00957AEF">
        <w:rPr>
          <w:rFonts w:ascii="Calibri" w:hAnsi="Calibri"/>
          <w:sz w:val="24"/>
        </w:rPr>
        <w:t>.</w:t>
      </w:r>
      <w:r>
        <w:rPr>
          <w:rFonts w:ascii="Calibri" w:hAnsi="Calibri"/>
          <w:sz w:val="24"/>
        </w:rPr>
        <w:br/>
      </w:r>
      <w:r>
        <w:rPr>
          <w:rFonts w:ascii="Calibri" w:hAnsi="Calibri"/>
          <w:sz w:val="24"/>
        </w:rPr>
        <w:br/>
        <w:t>With every tick of the clock, time reveals its intricate tapestry</w:t>
      </w:r>
      <w:r w:rsidR="00957AEF">
        <w:rPr>
          <w:rFonts w:ascii="Calibri" w:hAnsi="Calibri"/>
          <w:sz w:val="24"/>
        </w:rPr>
        <w:t>.</w:t>
      </w:r>
      <w:r>
        <w:rPr>
          <w:rFonts w:ascii="Calibri" w:hAnsi="Calibri"/>
          <w:sz w:val="24"/>
        </w:rPr>
        <w:t xml:space="preserve"> It paints the canvas of our experiences, weaving together the threads of birth, love, loss, and triumph into a cohesive narrative</w:t>
      </w:r>
      <w:r w:rsidR="00957AEF">
        <w:rPr>
          <w:rFonts w:ascii="Calibri" w:hAnsi="Calibri"/>
          <w:sz w:val="24"/>
        </w:rPr>
        <w:t>.</w:t>
      </w:r>
      <w:r>
        <w:rPr>
          <w:rFonts w:ascii="Calibri" w:hAnsi="Calibri"/>
          <w:sz w:val="24"/>
        </w:rPr>
        <w:t xml:space="preserve"> As we navigate through the labyrinth of life, time serves as both a guiding light and a relentless force that propels us forward</w:t>
      </w:r>
      <w:r w:rsidR="00957AEF">
        <w:rPr>
          <w:rFonts w:ascii="Calibri" w:hAnsi="Calibri"/>
          <w:sz w:val="24"/>
        </w:rPr>
        <w:t>.</w:t>
      </w:r>
      <w:r>
        <w:rPr>
          <w:rFonts w:ascii="Calibri" w:hAnsi="Calibri"/>
          <w:sz w:val="24"/>
        </w:rPr>
        <w:t xml:space="preserve"> It is a paradoxical entity that can both heal wounds and inflict scars, reminding us of the fragility of our existence and the preciousness of each fleeting moment</w:t>
      </w:r>
      <w:r w:rsidR="00957AEF">
        <w:rPr>
          <w:rFonts w:ascii="Calibri" w:hAnsi="Calibri"/>
          <w:sz w:val="24"/>
        </w:rPr>
        <w:t>.</w:t>
      </w:r>
    </w:p>
    <w:p w:rsidR="005616A5" w:rsidRDefault="000A33E6">
      <w:r>
        <w:rPr>
          <w:rFonts w:ascii="Calibri" w:hAnsi="Calibri"/>
          <w:sz w:val="28"/>
        </w:rPr>
        <w:t>Summary</w:t>
      </w:r>
    </w:p>
    <w:p w:rsidR="005616A5" w:rsidRDefault="000A33E6">
      <w:r>
        <w:rPr>
          <w:rFonts w:ascii="Calibri" w:hAnsi="Calibri"/>
        </w:rPr>
        <w:t>In this exploration of time's enigma, we delved into the annals of history, unveiling the profound impact of time on human civilization</w:t>
      </w:r>
      <w:r w:rsidR="00957AEF">
        <w:rPr>
          <w:rFonts w:ascii="Calibri" w:hAnsi="Calibri"/>
        </w:rPr>
        <w:t>.</w:t>
      </w:r>
      <w:r>
        <w:rPr>
          <w:rFonts w:ascii="Calibri" w:hAnsi="Calibri"/>
        </w:rPr>
        <w:t xml:space="preserve"> We examined the intricate relationship between time and consciousness, highlighting the subjective nature of our perception</w:t>
      </w:r>
      <w:r w:rsidR="00957AEF">
        <w:rPr>
          <w:rFonts w:ascii="Calibri" w:hAnsi="Calibri"/>
        </w:rPr>
        <w:t>.</w:t>
      </w:r>
      <w:r>
        <w:rPr>
          <w:rFonts w:ascii="Calibri" w:hAnsi="Calibri"/>
        </w:rPr>
        <w:t xml:space="preserve"> Through philosophical contemplations, we plumbed the depths of time's existential implications, questioning its linearity and pondering the possibility of alternative temporal dimensions</w:t>
      </w:r>
      <w:r w:rsidR="00957AEF">
        <w:rPr>
          <w:rFonts w:ascii="Calibri" w:hAnsi="Calibri"/>
        </w:rPr>
        <w:t>.</w:t>
      </w:r>
    </w:p>
    <w:sectPr w:rsidR="005616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9226284">
    <w:abstractNumId w:val="8"/>
  </w:num>
  <w:num w:numId="2" w16cid:durableId="711734663">
    <w:abstractNumId w:val="6"/>
  </w:num>
  <w:num w:numId="3" w16cid:durableId="631668532">
    <w:abstractNumId w:val="5"/>
  </w:num>
  <w:num w:numId="4" w16cid:durableId="836580844">
    <w:abstractNumId w:val="4"/>
  </w:num>
  <w:num w:numId="5" w16cid:durableId="447510289">
    <w:abstractNumId w:val="7"/>
  </w:num>
  <w:num w:numId="6" w16cid:durableId="1278870296">
    <w:abstractNumId w:val="3"/>
  </w:num>
  <w:num w:numId="7" w16cid:durableId="1309285843">
    <w:abstractNumId w:val="2"/>
  </w:num>
  <w:num w:numId="8" w16cid:durableId="1690831484">
    <w:abstractNumId w:val="1"/>
  </w:num>
  <w:num w:numId="9" w16cid:durableId="997853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33E6"/>
    <w:rsid w:val="0015074B"/>
    <w:rsid w:val="0029639D"/>
    <w:rsid w:val="00326F90"/>
    <w:rsid w:val="005616A5"/>
    <w:rsid w:val="00957AE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2024-01-10T04:05:00Z</dcterms:modified>
  <cp:category/>
</cp:coreProperties>
</file>
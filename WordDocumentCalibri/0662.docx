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7A02" w:rsidRDefault="006C30BB">
      <w:pPr>
        <w:jc w:val="center"/>
      </w:pPr>
      <w:r>
        <w:rPr>
          <w:rFonts w:ascii="Calibri" w:hAnsi="Calibri"/>
          <w:sz w:val="44"/>
        </w:rPr>
        <w:t>The Celestial Symphony: Unraveling the Secrets of the Cosmos</w:t>
      </w:r>
    </w:p>
    <w:p w:rsidR="00417A02" w:rsidRDefault="006C30BB">
      <w:pPr>
        <w:pStyle w:val="NoSpacing"/>
        <w:jc w:val="center"/>
      </w:pPr>
      <w:r>
        <w:rPr>
          <w:rFonts w:ascii="Calibri" w:hAnsi="Calibri"/>
          <w:sz w:val="36"/>
        </w:rPr>
        <w:t>Olivia Harrison</w:t>
      </w:r>
    </w:p>
    <w:p w:rsidR="00417A02" w:rsidRDefault="006C30BB">
      <w:pPr>
        <w:jc w:val="center"/>
      </w:pPr>
      <w:r>
        <w:rPr>
          <w:rFonts w:ascii="Calibri" w:hAnsi="Calibri"/>
          <w:sz w:val="32"/>
        </w:rPr>
        <w:t>oliviaharrison@holopedia</w:t>
      </w:r>
      <w:r w:rsidR="00093FC9">
        <w:rPr>
          <w:rFonts w:ascii="Calibri" w:hAnsi="Calibri"/>
          <w:sz w:val="32"/>
        </w:rPr>
        <w:t>.</w:t>
      </w:r>
      <w:r>
        <w:rPr>
          <w:rFonts w:ascii="Calibri" w:hAnsi="Calibri"/>
          <w:sz w:val="32"/>
        </w:rPr>
        <w:t>net</w:t>
      </w:r>
    </w:p>
    <w:p w:rsidR="00417A02" w:rsidRDefault="00417A02"/>
    <w:p w:rsidR="00417A02" w:rsidRDefault="006C30BB">
      <w:r>
        <w:rPr>
          <w:rFonts w:ascii="Calibri" w:hAnsi="Calibri"/>
          <w:sz w:val="24"/>
        </w:rPr>
        <w:t>Part 1:</w:t>
      </w:r>
      <w:r>
        <w:rPr>
          <w:rFonts w:ascii="Calibri" w:hAnsi="Calibri"/>
          <w:sz w:val="24"/>
        </w:rPr>
        <w:br/>
        <w:t>In the enigmatic theatre of the universe, celestial bodies dance and mingle, their distinct harmonies whispering cosmic secrets</w:t>
      </w:r>
      <w:r w:rsidR="00093FC9">
        <w:rPr>
          <w:rFonts w:ascii="Calibri" w:hAnsi="Calibri"/>
          <w:sz w:val="24"/>
        </w:rPr>
        <w:t>.</w:t>
      </w:r>
      <w:r>
        <w:rPr>
          <w:rFonts w:ascii="Calibri" w:hAnsi="Calibri"/>
          <w:sz w:val="24"/>
        </w:rPr>
        <w:t xml:space="preserve"> From the smallest subatomic particles to the largest galaxies, a delicate web of interactions forms a harmonious symphony</w:t>
      </w:r>
      <w:r w:rsidR="00093FC9">
        <w:rPr>
          <w:rFonts w:ascii="Calibri" w:hAnsi="Calibri"/>
          <w:sz w:val="24"/>
        </w:rPr>
        <w:t>.</w:t>
      </w:r>
      <w:r>
        <w:rPr>
          <w:rFonts w:ascii="Calibri" w:hAnsi="Calibri"/>
          <w:sz w:val="24"/>
        </w:rPr>
        <w:t xml:space="preserve"> As we, earthlings, gaze up at the night sky, our eyes behold a symphony of celestial lights, a radiant showcase of cosmic wonder</w:t>
      </w:r>
      <w:r w:rsidR="00093FC9">
        <w:rPr>
          <w:rFonts w:ascii="Calibri" w:hAnsi="Calibri"/>
          <w:sz w:val="24"/>
        </w:rPr>
        <w:t>.</w:t>
      </w:r>
      <w:r>
        <w:rPr>
          <w:rFonts w:ascii="Calibri" w:hAnsi="Calibri"/>
          <w:sz w:val="24"/>
        </w:rPr>
        <w:t xml:space="preserve"> Yet, hidden beneath this beautiful facade lies a tapestry of mysteries, beckoning us to embark on a quest to understand the intricate workings of the cosmos</w:t>
      </w:r>
      <w:r w:rsidR="00093FC9">
        <w:rPr>
          <w:rFonts w:ascii="Calibri" w:hAnsi="Calibri"/>
          <w:sz w:val="24"/>
        </w:rPr>
        <w:t>.</w:t>
      </w:r>
      <w:r>
        <w:rPr>
          <w:rFonts w:ascii="Calibri" w:hAnsi="Calibri"/>
          <w:sz w:val="24"/>
        </w:rPr>
        <w:br/>
      </w:r>
      <w:r>
        <w:rPr>
          <w:rFonts w:ascii="Calibri" w:hAnsi="Calibri"/>
          <w:sz w:val="24"/>
        </w:rPr>
        <w:br/>
        <w:t>Part 2:</w:t>
      </w:r>
      <w:r>
        <w:rPr>
          <w:rFonts w:ascii="Calibri" w:hAnsi="Calibri"/>
          <w:sz w:val="24"/>
        </w:rPr>
        <w:br/>
        <w:t>Humankind's fascination with the cosmos can be traced back to our earliest origins</w:t>
      </w:r>
      <w:r w:rsidR="00093FC9">
        <w:rPr>
          <w:rFonts w:ascii="Calibri" w:hAnsi="Calibri"/>
          <w:sz w:val="24"/>
        </w:rPr>
        <w:t>.</w:t>
      </w:r>
      <w:r>
        <w:rPr>
          <w:rFonts w:ascii="Calibri" w:hAnsi="Calibri"/>
          <w:sz w:val="24"/>
        </w:rPr>
        <w:t xml:space="preserve"> Ancient astronomers marveled at the predictability of celestial phenomena, meticulously charting the movements of celestial bodies and recording their celestial dances</w:t>
      </w:r>
      <w:r w:rsidR="00093FC9">
        <w:rPr>
          <w:rFonts w:ascii="Calibri" w:hAnsi="Calibri"/>
          <w:sz w:val="24"/>
        </w:rPr>
        <w:t>.</w:t>
      </w:r>
      <w:r>
        <w:rPr>
          <w:rFonts w:ascii="Calibri" w:hAnsi="Calibri"/>
          <w:sz w:val="24"/>
        </w:rPr>
        <w:t xml:space="preserve"> The rhythm of the heavens mirrored that of our earthly lives, guiding us in navigation, agriculture, and the formation of our early calendars</w:t>
      </w:r>
      <w:r w:rsidR="00093FC9">
        <w:rPr>
          <w:rFonts w:ascii="Calibri" w:hAnsi="Calibri"/>
          <w:sz w:val="24"/>
        </w:rPr>
        <w:t>.</w:t>
      </w:r>
      <w:r>
        <w:rPr>
          <w:rFonts w:ascii="Calibri" w:hAnsi="Calibri"/>
          <w:sz w:val="24"/>
        </w:rPr>
        <w:t xml:space="preserve"> Their observations, while limited by their technological means, laid the foundation for our contemporary understanding of the universe</w:t>
      </w:r>
      <w:r w:rsidR="00093FC9">
        <w:rPr>
          <w:rFonts w:ascii="Calibri" w:hAnsi="Calibri"/>
          <w:sz w:val="24"/>
        </w:rPr>
        <w:t>.</w:t>
      </w:r>
      <w:r>
        <w:rPr>
          <w:rFonts w:ascii="Calibri" w:hAnsi="Calibri"/>
          <w:sz w:val="24"/>
        </w:rPr>
        <w:br/>
      </w:r>
      <w:r>
        <w:rPr>
          <w:rFonts w:ascii="Calibri" w:hAnsi="Calibri"/>
          <w:sz w:val="24"/>
        </w:rPr>
        <w:br/>
        <w:t>Part 3:</w:t>
      </w:r>
      <w:r>
        <w:rPr>
          <w:rFonts w:ascii="Calibri" w:hAnsi="Calibri"/>
          <w:sz w:val="24"/>
        </w:rPr>
        <w:br/>
        <w:t>Today, scientists stand armed with cutting-edge telescopes, space probes, and intricate mathematical models, seeking to decipher the language of the universe</w:t>
      </w:r>
      <w:r w:rsidR="00093FC9">
        <w:rPr>
          <w:rFonts w:ascii="Calibri" w:hAnsi="Calibri"/>
          <w:sz w:val="24"/>
        </w:rPr>
        <w:t>.</w:t>
      </w:r>
      <w:r>
        <w:rPr>
          <w:rFonts w:ascii="Calibri" w:hAnsi="Calibri"/>
          <w:sz w:val="24"/>
        </w:rPr>
        <w:t xml:space="preserve"> Our probes venture into the vast expanse of space, relaying breathtaking images of gaseous nebulae, glimmering star clusters, and radiant galaxies, expanding our perception of the universe</w:t>
      </w:r>
      <w:r w:rsidR="00093FC9">
        <w:rPr>
          <w:rFonts w:ascii="Calibri" w:hAnsi="Calibri"/>
          <w:sz w:val="24"/>
        </w:rPr>
        <w:t>.</w:t>
      </w:r>
      <w:r>
        <w:rPr>
          <w:rFonts w:ascii="Calibri" w:hAnsi="Calibri"/>
          <w:sz w:val="24"/>
        </w:rPr>
        <w:t xml:space="preserve"> The humongous cosmic orchestra is far more intricate than we could have ever imagined, filled with dark matter, black holes, and quasars, each playing their part in the grand symphony of the universe</w:t>
      </w:r>
      <w:r w:rsidR="00093FC9">
        <w:rPr>
          <w:rFonts w:ascii="Calibri" w:hAnsi="Calibri"/>
          <w:sz w:val="24"/>
        </w:rPr>
        <w:t>.</w:t>
      </w:r>
    </w:p>
    <w:p w:rsidR="00417A02" w:rsidRDefault="006C30BB">
      <w:r>
        <w:rPr>
          <w:rFonts w:ascii="Calibri" w:hAnsi="Calibri"/>
          <w:sz w:val="28"/>
        </w:rPr>
        <w:t>Summary</w:t>
      </w:r>
    </w:p>
    <w:p w:rsidR="00417A02" w:rsidRDefault="006C30BB">
      <w:r>
        <w:rPr>
          <w:rFonts w:ascii="Calibri" w:hAnsi="Calibri"/>
        </w:rPr>
        <w:lastRenderedPageBreak/>
        <w:t>In our exploration of the cosmos, we are guided by the desire to comprehend our place within this celestial symphony, to understand the harmony that unites the constellations</w:t>
      </w:r>
      <w:r w:rsidR="00093FC9">
        <w:rPr>
          <w:rFonts w:ascii="Calibri" w:hAnsi="Calibri"/>
        </w:rPr>
        <w:t>.</w:t>
      </w:r>
      <w:r>
        <w:rPr>
          <w:rFonts w:ascii="Calibri" w:hAnsi="Calibri"/>
        </w:rPr>
        <w:t xml:space="preserve"> Through our ceaseless pursuit of knowledge, we strive to unravel the mysteries of the universe, to decipher the rhythm of the cosmos, and to discover how we, as earthlings, contribute to this awe-inspiring celestial ensemble</w:t>
      </w:r>
      <w:r w:rsidR="00093FC9">
        <w:rPr>
          <w:rFonts w:ascii="Calibri" w:hAnsi="Calibri"/>
        </w:rPr>
        <w:t>.</w:t>
      </w:r>
      <w:r>
        <w:rPr>
          <w:rFonts w:ascii="Calibri" w:hAnsi="Calibri"/>
        </w:rPr>
        <w:t xml:space="preserve"> Our quest is fueled by the belief that in understanding the symphony of the universe, we can deepen our understanding of ourselves and our role in the ever-expanding vastness of existence</w:t>
      </w:r>
      <w:r w:rsidR="00093FC9">
        <w:rPr>
          <w:rFonts w:ascii="Calibri" w:hAnsi="Calibri"/>
        </w:rPr>
        <w:t>.</w:t>
      </w:r>
    </w:p>
    <w:sectPr w:rsidR="00417A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5524783">
    <w:abstractNumId w:val="8"/>
  </w:num>
  <w:num w:numId="2" w16cid:durableId="1080254659">
    <w:abstractNumId w:val="6"/>
  </w:num>
  <w:num w:numId="3" w16cid:durableId="1697535883">
    <w:abstractNumId w:val="5"/>
  </w:num>
  <w:num w:numId="4" w16cid:durableId="1720592035">
    <w:abstractNumId w:val="4"/>
  </w:num>
  <w:num w:numId="5" w16cid:durableId="4286199">
    <w:abstractNumId w:val="7"/>
  </w:num>
  <w:num w:numId="6" w16cid:durableId="1321349167">
    <w:abstractNumId w:val="3"/>
  </w:num>
  <w:num w:numId="7" w16cid:durableId="958996412">
    <w:abstractNumId w:val="2"/>
  </w:num>
  <w:num w:numId="8" w16cid:durableId="544408145">
    <w:abstractNumId w:val="1"/>
  </w:num>
  <w:num w:numId="9" w16cid:durableId="13718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FC9"/>
    <w:rsid w:val="0015074B"/>
    <w:rsid w:val="0029639D"/>
    <w:rsid w:val="00326F90"/>
    <w:rsid w:val="00417A02"/>
    <w:rsid w:val="006C30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
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37C" w:rsidRDefault="00F8656C">
      <w:pPr>
        <w:jc w:val="center"/>
      </w:pPr>
      <w:r>
        <w:rPr>
          <w:rFonts w:ascii="Calibri" w:hAnsi="Calibri"/>
          <w:sz w:val="44"/>
        </w:rPr>
        <w:t>Unveiling the Enigma of Dark Matter</w:t>
      </w:r>
    </w:p>
    <w:p w:rsidR="00BA037C" w:rsidRDefault="00F8656C">
      <w:pPr>
        <w:pStyle w:val="NoSpacing"/>
        <w:jc w:val="center"/>
      </w:pPr>
      <w:r>
        <w:rPr>
          <w:rFonts w:ascii="Calibri" w:hAnsi="Calibri"/>
          <w:sz w:val="36"/>
        </w:rPr>
        <w:t>Madeline Clark</w:t>
      </w:r>
    </w:p>
    <w:p w:rsidR="00BA037C" w:rsidRDefault="00F8656C">
      <w:pPr>
        <w:jc w:val="center"/>
      </w:pPr>
      <w:r>
        <w:rPr>
          <w:rFonts w:ascii="Calibri" w:hAnsi="Calibri"/>
          <w:sz w:val="32"/>
        </w:rPr>
        <w:t>madeline</w:t>
      </w:r>
      <w:r w:rsidR="000F51A5">
        <w:rPr>
          <w:rFonts w:ascii="Calibri" w:hAnsi="Calibri"/>
          <w:sz w:val="32"/>
        </w:rPr>
        <w:t>.</w:t>
      </w:r>
      <w:r>
        <w:rPr>
          <w:rFonts w:ascii="Calibri" w:hAnsi="Calibri"/>
          <w:sz w:val="32"/>
        </w:rPr>
        <w:t>clark@xyz</w:t>
      </w:r>
      <w:r w:rsidR="000F51A5">
        <w:rPr>
          <w:rFonts w:ascii="Calibri" w:hAnsi="Calibri"/>
          <w:sz w:val="32"/>
        </w:rPr>
        <w:t>.</w:t>
      </w:r>
      <w:r>
        <w:rPr>
          <w:rFonts w:ascii="Calibri" w:hAnsi="Calibri"/>
          <w:sz w:val="32"/>
        </w:rPr>
        <w:t>com</w:t>
      </w:r>
    </w:p>
    <w:p w:rsidR="00BA037C" w:rsidRDefault="00BA037C"/>
    <w:p w:rsidR="00BA037C" w:rsidRDefault="00F8656C">
      <w:r>
        <w:rPr>
          <w:rFonts w:ascii="Calibri" w:hAnsi="Calibri"/>
          <w:sz w:val="24"/>
        </w:rPr>
        <w:t>As we gaze upon the vast expanse of the universe, a perplexing enigma emerges from the depths of cosmic darkness</w:t>
      </w:r>
      <w:r w:rsidR="000F51A5">
        <w:rPr>
          <w:rFonts w:ascii="Calibri" w:hAnsi="Calibri"/>
          <w:sz w:val="24"/>
        </w:rPr>
        <w:t>.</w:t>
      </w:r>
      <w:r>
        <w:rPr>
          <w:rFonts w:ascii="Calibri" w:hAnsi="Calibri"/>
          <w:sz w:val="24"/>
        </w:rPr>
        <w:t xml:space="preserve"> Dark matter, an enigmatic substance, weaves its unseen presence through galaxies, shaping their structure, dynamics, and evolution</w:t>
      </w:r>
      <w:r w:rsidR="000F51A5">
        <w:rPr>
          <w:rFonts w:ascii="Calibri" w:hAnsi="Calibri"/>
          <w:sz w:val="24"/>
        </w:rPr>
        <w:t>.</w:t>
      </w:r>
      <w:r>
        <w:rPr>
          <w:rFonts w:ascii="Calibri" w:hAnsi="Calibri"/>
          <w:sz w:val="24"/>
        </w:rPr>
        <w:t xml:space="preserve"> Its nature remains shrouded in mystery, eluding our current understanding of physics</w:t>
      </w:r>
      <w:r w:rsidR="000F51A5">
        <w:rPr>
          <w:rFonts w:ascii="Calibri" w:hAnsi="Calibri"/>
          <w:sz w:val="24"/>
        </w:rPr>
        <w:t>.</w:t>
      </w:r>
      <w:r>
        <w:rPr>
          <w:rFonts w:ascii="Calibri" w:hAnsi="Calibri"/>
          <w:sz w:val="24"/>
        </w:rPr>
        <w:t xml:space="preserve"> Dark matter's gravitational influence is felt in the motion of stars and galaxies, yet it remains invisible to our telescopes, challenging our scientific comprehension of the cosmos</w:t>
      </w:r>
      <w:r w:rsidR="000F51A5">
        <w:rPr>
          <w:rFonts w:ascii="Calibri" w:hAnsi="Calibri"/>
          <w:sz w:val="24"/>
        </w:rPr>
        <w:t>.</w:t>
      </w:r>
      <w:r>
        <w:rPr>
          <w:rFonts w:ascii="Calibri" w:hAnsi="Calibri"/>
          <w:sz w:val="24"/>
        </w:rPr>
        <w:br/>
      </w:r>
      <w:r>
        <w:rPr>
          <w:rFonts w:ascii="Calibri" w:hAnsi="Calibri"/>
          <w:sz w:val="24"/>
        </w:rPr>
        <w:br/>
        <w:t>The existence of dark matter is inferred from its gravitational effects on visible matter</w:t>
      </w:r>
      <w:r w:rsidR="000F51A5">
        <w:rPr>
          <w:rFonts w:ascii="Calibri" w:hAnsi="Calibri"/>
          <w:sz w:val="24"/>
        </w:rPr>
        <w:t>.</w:t>
      </w:r>
      <w:r>
        <w:rPr>
          <w:rFonts w:ascii="Calibri" w:hAnsi="Calibri"/>
          <w:sz w:val="24"/>
        </w:rPr>
        <w:t xml:space="preserve"> Galaxies rotate faster than expected based on the observed mass of the stars within them, suggesting the presence of additional unseen mass</w:t>
      </w:r>
      <w:r w:rsidR="000F51A5">
        <w:rPr>
          <w:rFonts w:ascii="Calibri" w:hAnsi="Calibri"/>
          <w:sz w:val="24"/>
        </w:rPr>
        <w:t>.</w:t>
      </w:r>
      <w:r>
        <w:rPr>
          <w:rFonts w:ascii="Calibri" w:hAnsi="Calibri"/>
          <w:sz w:val="24"/>
        </w:rPr>
        <w:t xml:space="preserve"> Gravitational lensing, the bending of light around massive objects, also provides evidence for dark matter</w:t>
      </w:r>
      <w:r w:rsidR="000F51A5">
        <w:rPr>
          <w:rFonts w:ascii="Calibri" w:hAnsi="Calibri"/>
          <w:sz w:val="24"/>
        </w:rPr>
        <w:t>.</w:t>
      </w:r>
      <w:r>
        <w:rPr>
          <w:rFonts w:ascii="Calibri" w:hAnsi="Calibri"/>
          <w:sz w:val="24"/>
        </w:rPr>
        <w:t xml:space="preserve"> The observed lensing is stronger than predicted by visible matter alone, indicating the existence of a substantial amount of unseen mass</w:t>
      </w:r>
      <w:r w:rsidR="000F51A5">
        <w:rPr>
          <w:rFonts w:ascii="Calibri" w:hAnsi="Calibri"/>
          <w:sz w:val="24"/>
        </w:rPr>
        <w:t>.</w:t>
      </w:r>
      <w:r>
        <w:rPr>
          <w:rFonts w:ascii="Calibri" w:hAnsi="Calibri"/>
          <w:sz w:val="24"/>
        </w:rPr>
        <w:br/>
      </w:r>
      <w:r>
        <w:rPr>
          <w:rFonts w:ascii="Calibri" w:hAnsi="Calibri"/>
          <w:sz w:val="24"/>
        </w:rPr>
        <w:br/>
        <w:t>The nature of dark matter remains a subject of intense debate among physicists</w:t>
      </w:r>
      <w:r w:rsidR="000F51A5">
        <w:rPr>
          <w:rFonts w:ascii="Calibri" w:hAnsi="Calibri"/>
          <w:sz w:val="24"/>
        </w:rPr>
        <w:t>.</w:t>
      </w:r>
      <w:r>
        <w:rPr>
          <w:rFonts w:ascii="Calibri" w:hAnsi="Calibri"/>
          <w:sz w:val="24"/>
        </w:rPr>
        <w:t xml:space="preserve"> Some theories propose that dark matter is composed of weakly interacting massive particles (WIMPs), hypothetical particles that interact with each other and with ordinary matter only through gravity and the weak nuclear force</w:t>
      </w:r>
      <w:r w:rsidR="000F51A5">
        <w:rPr>
          <w:rFonts w:ascii="Calibri" w:hAnsi="Calibri"/>
          <w:sz w:val="24"/>
        </w:rPr>
        <w:t>.</w:t>
      </w:r>
      <w:r>
        <w:rPr>
          <w:rFonts w:ascii="Calibri" w:hAnsi="Calibri"/>
          <w:sz w:val="24"/>
        </w:rPr>
        <w:t xml:space="preserve"> Other theories suggest that dark matter may be made up of primordial black holes, tiny black holes formed in the early universe</w:t>
      </w:r>
      <w:r w:rsidR="000F51A5">
        <w:rPr>
          <w:rFonts w:ascii="Calibri" w:hAnsi="Calibri"/>
          <w:sz w:val="24"/>
        </w:rPr>
        <w:t>.</w:t>
      </w:r>
    </w:p>
    <w:p w:rsidR="00BA037C" w:rsidRDefault="00F8656C">
      <w:r>
        <w:rPr>
          <w:rFonts w:ascii="Calibri" w:hAnsi="Calibri"/>
          <w:sz w:val="28"/>
        </w:rPr>
        <w:t>Summary</w:t>
      </w:r>
    </w:p>
    <w:p w:rsidR="00BA037C" w:rsidRDefault="00F8656C">
      <w:r>
        <w:rPr>
          <w:rFonts w:ascii="Calibri" w:hAnsi="Calibri"/>
        </w:rPr>
        <w:t>Dark matter, a mysterious and unseen substance, pervades the universe, playing a crucial role in shaping galaxies and influencing their dynamics</w:t>
      </w:r>
      <w:r w:rsidR="000F51A5">
        <w:rPr>
          <w:rFonts w:ascii="Calibri" w:hAnsi="Calibri"/>
        </w:rPr>
        <w:t>.</w:t>
      </w:r>
      <w:r>
        <w:rPr>
          <w:rFonts w:ascii="Calibri" w:hAnsi="Calibri"/>
        </w:rPr>
        <w:t xml:space="preserve"> Its existence is inferred from its gravitational effects, but its true nature remains elusive</w:t>
      </w:r>
      <w:r w:rsidR="000F51A5">
        <w:rPr>
          <w:rFonts w:ascii="Calibri" w:hAnsi="Calibri"/>
        </w:rPr>
        <w:t>.</w:t>
      </w:r>
      <w:r>
        <w:rPr>
          <w:rFonts w:ascii="Calibri" w:hAnsi="Calibri"/>
        </w:rPr>
        <w:t xml:space="preserve"> The search for dark matter continues, captivating the imaginations of scientists and inspiring new frontiers of research</w:t>
      </w:r>
      <w:r w:rsidR="000F51A5">
        <w:rPr>
          <w:rFonts w:ascii="Calibri" w:hAnsi="Calibri"/>
        </w:rPr>
        <w:t>.</w:t>
      </w:r>
      <w:r>
        <w:rPr>
          <w:rFonts w:ascii="Calibri" w:hAnsi="Calibri"/>
        </w:rPr>
        <w:t xml:space="preserve"> Unraveling the enigma of dark matter holds the promise of unlocking profound insights into the fundamental laws governing our universe</w:t>
      </w:r>
      <w:r w:rsidR="000F51A5">
        <w:rPr>
          <w:rFonts w:ascii="Calibri" w:hAnsi="Calibri"/>
        </w:rPr>
        <w:t>.</w:t>
      </w:r>
    </w:p>
    <w:sectPr w:rsidR="00BA03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783854">
    <w:abstractNumId w:val="8"/>
  </w:num>
  <w:num w:numId="2" w16cid:durableId="1036731218">
    <w:abstractNumId w:val="6"/>
  </w:num>
  <w:num w:numId="3" w16cid:durableId="1474252">
    <w:abstractNumId w:val="5"/>
  </w:num>
  <w:num w:numId="4" w16cid:durableId="172190722">
    <w:abstractNumId w:val="4"/>
  </w:num>
  <w:num w:numId="5" w16cid:durableId="161706173">
    <w:abstractNumId w:val="7"/>
  </w:num>
  <w:num w:numId="6" w16cid:durableId="2078743060">
    <w:abstractNumId w:val="3"/>
  </w:num>
  <w:num w:numId="7" w16cid:durableId="75322179">
    <w:abstractNumId w:val="2"/>
  </w:num>
  <w:num w:numId="8" w16cid:durableId="400979377">
    <w:abstractNumId w:val="1"/>
  </w:num>
  <w:num w:numId="9" w16cid:durableId="154632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1A5"/>
    <w:rsid w:val="0015074B"/>
    <w:rsid w:val="0029639D"/>
    <w:rsid w:val="00326F90"/>
    <w:rsid w:val="00AA1D8D"/>
    <w:rsid w:val="00B47730"/>
    <w:rsid w:val="00BA037C"/>
    <w:rsid w:val="00CB0664"/>
    <w:rsid w:val="00F865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
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6B86" w:rsidRDefault="00707AA6">
      <w:pPr>
        <w:jc w:val="center"/>
      </w:pPr>
      <w:r>
        <w:rPr>
          <w:rFonts w:ascii="Calibri" w:hAnsi="Calibri"/>
          <w:sz w:val="44"/>
        </w:rPr>
        <w:t>Unveiling the Hidden Universe: Astronomy and the Mysteries Beyond</w:t>
      </w:r>
    </w:p>
    <w:p w:rsidR="00FB6B86" w:rsidRDefault="00707AA6">
      <w:pPr>
        <w:pStyle w:val="NoSpacing"/>
        <w:jc w:val="center"/>
      </w:pPr>
      <w:r>
        <w:rPr>
          <w:rFonts w:ascii="Calibri" w:hAnsi="Calibri"/>
          <w:sz w:val="36"/>
        </w:rPr>
        <w:t>Elicia Rogers</w:t>
      </w:r>
    </w:p>
    <w:p w:rsidR="00FB6B86" w:rsidRDefault="00707AA6">
      <w:pPr>
        <w:jc w:val="center"/>
      </w:pPr>
      <w:r>
        <w:rPr>
          <w:rFonts w:ascii="Calibri" w:hAnsi="Calibri"/>
          <w:sz w:val="32"/>
        </w:rPr>
        <w:t>elicia</w:t>
      </w:r>
      <w:r w:rsidR="00265B69">
        <w:rPr>
          <w:rFonts w:ascii="Calibri" w:hAnsi="Calibri"/>
          <w:sz w:val="32"/>
        </w:rPr>
        <w:t>.</w:t>
      </w:r>
      <w:r>
        <w:rPr>
          <w:rFonts w:ascii="Calibri" w:hAnsi="Calibri"/>
          <w:sz w:val="32"/>
        </w:rPr>
        <w:t>rogers@astronomy</w:t>
      </w:r>
      <w:r w:rsidR="00265B69">
        <w:rPr>
          <w:rFonts w:ascii="Calibri" w:hAnsi="Calibri"/>
          <w:sz w:val="32"/>
        </w:rPr>
        <w:t>.</w:t>
      </w:r>
      <w:r>
        <w:rPr>
          <w:rFonts w:ascii="Calibri" w:hAnsi="Calibri"/>
          <w:sz w:val="32"/>
        </w:rPr>
        <w:t>ac</w:t>
      </w:r>
      <w:r w:rsidR="00265B69">
        <w:rPr>
          <w:rFonts w:ascii="Calibri" w:hAnsi="Calibri"/>
          <w:sz w:val="32"/>
        </w:rPr>
        <w:t>.</w:t>
      </w:r>
      <w:r>
        <w:rPr>
          <w:rFonts w:ascii="Calibri" w:hAnsi="Calibri"/>
          <w:sz w:val="32"/>
        </w:rPr>
        <w:t>uk</w:t>
      </w:r>
    </w:p>
    <w:p w:rsidR="00FB6B86" w:rsidRDefault="00FB6B86"/>
    <w:p w:rsidR="00FB6B86" w:rsidRDefault="00707AA6">
      <w:r>
        <w:rPr>
          <w:rFonts w:ascii="Calibri" w:hAnsi="Calibri"/>
          <w:sz w:val="24"/>
        </w:rPr>
        <w:t>Astronomy, the science of the stars, planets, galaxies, and everything beyond, has captivated humanity for ages</w:t>
      </w:r>
      <w:r w:rsidR="00265B69">
        <w:rPr>
          <w:rFonts w:ascii="Calibri" w:hAnsi="Calibri"/>
          <w:sz w:val="24"/>
        </w:rPr>
        <w:t>.</w:t>
      </w:r>
      <w:r>
        <w:rPr>
          <w:rFonts w:ascii="Calibri" w:hAnsi="Calibri"/>
          <w:sz w:val="24"/>
        </w:rPr>
        <w:t xml:space="preserve"> It's a discipline that unravels the enigmatic tapestry of the cosmos, offering glimpses into the unknown</w:t>
      </w:r>
      <w:r w:rsidR="00265B69">
        <w:rPr>
          <w:rFonts w:ascii="Calibri" w:hAnsi="Calibri"/>
          <w:sz w:val="24"/>
        </w:rPr>
        <w:t>.</w:t>
      </w:r>
      <w:r>
        <w:rPr>
          <w:rFonts w:ascii="Calibri" w:hAnsi="Calibri"/>
          <w:sz w:val="24"/>
        </w:rPr>
        <w:t xml:space="preserve"> As we gaze upon the night sky, we're reminded of the vast, boundless universe that extends far beyond our earthly confines</w:t>
      </w:r>
      <w:r w:rsidR="00265B69">
        <w:rPr>
          <w:rFonts w:ascii="Calibri" w:hAnsi="Calibri"/>
          <w:sz w:val="24"/>
        </w:rPr>
        <w:t>.</w:t>
      </w:r>
      <w:r>
        <w:rPr>
          <w:rFonts w:ascii="Calibri" w:hAnsi="Calibri"/>
          <w:sz w:val="24"/>
        </w:rPr>
        <w:t xml:space="preserve"> This vast celestial tapestry is adorned with myriad celestial objects, each holding secrets and mysteries waiting to be deciphered</w:t>
      </w:r>
      <w:r w:rsidR="00265B69">
        <w:rPr>
          <w:rFonts w:ascii="Calibri" w:hAnsi="Calibri"/>
          <w:sz w:val="24"/>
        </w:rPr>
        <w:t>.</w:t>
      </w:r>
      <w:r>
        <w:rPr>
          <w:rFonts w:ascii="Calibri" w:hAnsi="Calibri"/>
          <w:sz w:val="24"/>
        </w:rPr>
        <w:t xml:space="preserve"> From the shimmering stars that illuminate the canvas of the night sky to the enigmatic black holes that lurk within the depths of space, the boundless expanse of the universe beckons us to explore, to unravel its mysteries and unlock the secrets it holds</w:t>
      </w:r>
      <w:r w:rsidR="00265B69">
        <w:rPr>
          <w:rFonts w:ascii="Calibri" w:hAnsi="Calibri"/>
          <w:sz w:val="24"/>
        </w:rPr>
        <w:t>.</w:t>
      </w:r>
      <w:r>
        <w:rPr>
          <w:rFonts w:ascii="Calibri" w:hAnsi="Calibri"/>
          <w:sz w:val="24"/>
        </w:rPr>
        <w:br/>
      </w:r>
      <w:r>
        <w:rPr>
          <w:rFonts w:ascii="Calibri" w:hAnsi="Calibri"/>
          <w:sz w:val="24"/>
        </w:rPr>
        <w:br/>
        <w:t>The study of astronomy has led to profound discoveries that have reshaped our comprehension of the universe's origin, evolution, and ultimate fate</w:t>
      </w:r>
      <w:r w:rsidR="00265B69">
        <w:rPr>
          <w:rFonts w:ascii="Calibri" w:hAnsi="Calibri"/>
          <w:sz w:val="24"/>
        </w:rPr>
        <w:t>.</w:t>
      </w:r>
      <w:r>
        <w:rPr>
          <w:rFonts w:ascii="Calibri" w:hAnsi="Calibri"/>
          <w:sz w:val="24"/>
        </w:rPr>
        <w:t xml:space="preserve"> From the birth of stars to the unfathomable black holes that defy our understanding, astronomy has continually challenged our perception of reality</w:t>
      </w:r>
      <w:r w:rsidR="00265B69">
        <w:rPr>
          <w:rFonts w:ascii="Calibri" w:hAnsi="Calibri"/>
          <w:sz w:val="24"/>
        </w:rPr>
        <w:t>.</w:t>
      </w:r>
      <w:r>
        <w:rPr>
          <w:rFonts w:ascii="Calibri" w:hAnsi="Calibri"/>
          <w:sz w:val="24"/>
        </w:rPr>
        <w:t xml:space="preserve"> As we peer deeper into the universe, we're confronted with questions that lie at the very core of our existence, prompting us to contemplate the nature of time, space, and the fundamental building blocks of matter itself</w:t>
      </w:r>
      <w:r w:rsidR="00265B69">
        <w:rPr>
          <w:rFonts w:ascii="Calibri" w:hAnsi="Calibri"/>
          <w:sz w:val="24"/>
        </w:rPr>
        <w:t>.</w:t>
      </w:r>
      <w:r>
        <w:rPr>
          <w:rFonts w:ascii="Calibri" w:hAnsi="Calibri"/>
          <w:sz w:val="24"/>
        </w:rPr>
        <w:t xml:space="preserve"> With every telescopic observation and scientific discovery, we inch closer to unraveling the grand narratives of the universe and our place within its boundless expanse</w:t>
      </w:r>
      <w:r w:rsidR="00265B69">
        <w:rPr>
          <w:rFonts w:ascii="Calibri" w:hAnsi="Calibri"/>
          <w:sz w:val="24"/>
        </w:rPr>
        <w:t>.</w:t>
      </w:r>
      <w:r>
        <w:rPr>
          <w:rFonts w:ascii="Calibri" w:hAnsi="Calibri"/>
          <w:sz w:val="24"/>
        </w:rPr>
        <w:br/>
      </w:r>
      <w:r>
        <w:rPr>
          <w:rFonts w:ascii="Calibri" w:hAnsi="Calibri"/>
          <w:sz w:val="24"/>
        </w:rPr>
        <w:br/>
        <w:t>Astronomy provides a unique vantage point from which to ponder humanity's quest for meaning and purpose</w:t>
      </w:r>
      <w:r w:rsidR="00265B69">
        <w:rPr>
          <w:rFonts w:ascii="Calibri" w:hAnsi="Calibri"/>
          <w:sz w:val="24"/>
        </w:rPr>
        <w:t>.</w:t>
      </w:r>
      <w:r>
        <w:rPr>
          <w:rFonts w:ascii="Calibri" w:hAnsi="Calibri"/>
          <w:sz w:val="24"/>
        </w:rPr>
        <w:t xml:space="preserve"> As we delve into the intricacies of celestial bodies and the vastness of space, we're reminded of our elusive place in the cosmic theater</w:t>
      </w:r>
      <w:r w:rsidR="00265B69">
        <w:rPr>
          <w:rFonts w:ascii="Calibri" w:hAnsi="Calibri"/>
          <w:sz w:val="24"/>
        </w:rPr>
        <w:t>.</w:t>
      </w:r>
      <w:r>
        <w:rPr>
          <w:rFonts w:ascii="Calibri" w:hAnsi="Calibri"/>
          <w:sz w:val="24"/>
        </w:rPr>
        <w:t xml:space="preserve"> This profound awareness of our insignificance, juxtaposed against the awe-inspiring grandeur of the universe, sparks questions about our origins, our destiny, and the ultimate purpose of our existence</w:t>
      </w:r>
      <w:r w:rsidR="00265B69">
        <w:rPr>
          <w:rFonts w:ascii="Calibri" w:hAnsi="Calibri"/>
          <w:sz w:val="24"/>
        </w:rPr>
        <w:t>.</w:t>
      </w:r>
      <w:r>
        <w:rPr>
          <w:rFonts w:ascii="Calibri" w:hAnsi="Calibri"/>
          <w:sz w:val="24"/>
        </w:rPr>
        <w:t xml:space="preserve"> Astronomy, in its exploration of the vast cosmos, invites us on an introspective journey of self-discovery, reminding us of our cosmic interconnectedness and inspiring us to contemplate our place in the grand tapestry of the universe</w:t>
      </w:r>
      <w:r w:rsidR="00265B69">
        <w:rPr>
          <w:rFonts w:ascii="Calibri" w:hAnsi="Calibri"/>
          <w:sz w:val="24"/>
        </w:rPr>
        <w:t>.</w:t>
      </w:r>
    </w:p>
    <w:p w:rsidR="00FB6B86" w:rsidRDefault="00707AA6">
      <w:r>
        <w:rPr>
          <w:rFonts w:ascii="Calibri" w:hAnsi="Calibri"/>
          <w:sz w:val="28"/>
        </w:rPr>
        <w:lastRenderedPageBreak/>
        <w:t>Summary</w:t>
      </w:r>
    </w:p>
    <w:p w:rsidR="00FB6B86" w:rsidRDefault="00707AA6">
      <w:r>
        <w:rPr>
          <w:rFonts w:ascii="Calibri" w:hAnsi="Calibri"/>
        </w:rPr>
        <w:t>Astronomy, the study of the universe beyond our earthly confines, presents us with a profound and awe-inspiring spectacle</w:t>
      </w:r>
      <w:r w:rsidR="00265B69">
        <w:rPr>
          <w:rFonts w:ascii="Calibri" w:hAnsi="Calibri"/>
        </w:rPr>
        <w:t>.</w:t>
      </w:r>
      <w:r>
        <w:rPr>
          <w:rFonts w:ascii="Calibri" w:hAnsi="Calibri"/>
        </w:rPr>
        <w:t xml:space="preserve"> It unveils hidden mysteries, challenges our comprehension of reality, and stimulates deep contemplation about our place in the cosmic narrative</w:t>
      </w:r>
      <w:r w:rsidR="00265B69">
        <w:rPr>
          <w:rFonts w:ascii="Calibri" w:hAnsi="Calibri"/>
        </w:rPr>
        <w:t>.</w:t>
      </w:r>
      <w:r>
        <w:rPr>
          <w:rFonts w:ascii="Calibri" w:hAnsi="Calibri"/>
        </w:rPr>
        <w:t xml:space="preserve"> This celestial tapestry, adorned with stars, galaxies, and black holes, offers glimpses into the origin, evolution, and ultimate fate of the universe</w:t>
      </w:r>
      <w:r w:rsidR="00265B69">
        <w:rPr>
          <w:rFonts w:ascii="Calibri" w:hAnsi="Calibri"/>
        </w:rPr>
        <w:t>.</w:t>
      </w:r>
      <w:r>
        <w:rPr>
          <w:rFonts w:ascii="Calibri" w:hAnsi="Calibri"/>
        </w:rPr>
        <w:t xml:space="preserve"> Astronomy not only expands our understanding of the cosmos but also provokes existential questions, inviting us on a journey of self-discovery and prompting us to ponder the meaning and purpose of our existence</w:t>
      </w:r>
      <w:r w:rsidR="00265B69">
        <w:rPr>
          <w:rFonts w:ascii="Calibri" w:hAnsi="Calibri"/>
        </w:rPr>
        <w:t>.</w:t>
      </w:r>
      <w:r>
        <w:rPr>
          <w:rFonts w:ascii="Calibri" w:hAnsi="Calibri"/>
        </w:rPr>
        <w:t xml:space="preserve"> As we continue to explore the vast expanse of the universe, we're reminded of humanity's place within this grand tapestry of the cosmos</w:t>
      </w:r>
      <w:r w:rsidR="00265B69">
        <w:rPr>
          <w:rFonts w:ascii="Calibri" w:hAnsi="Calibri"/>
        </w:rPr>
        <w:t>.</w:t>
      </w:r>
    </w:p>
    <w:sectPr w:rsidR="00FB6B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7729338">
    <w:abstractNumId w:val="8"/>
  </w:num>
  <w:num w:numId="2" w16cid:durableId="601030730">
    <w:abstractNumId w:val="6"/>
  </w:num>
  <w:num w:numId="3" w16cid:durableId="1571841920">
    <w:abstractNumId w:val="5"/>
  </w:num>
  <w:num w:numId="4" w16cid:durableId="358168713">
    <w:abstractNumId w:val="4"/>
  </w:num>
  <w:num w:numId="5" w16cid:durableId="192810336">
    <w:abstractNumId w:val="7"/>
  </w:num>
  <w:num w:numId="6" w16cid:durableId="897790793">
    <w:abstractNumId w:val="3"/>
  </w:num>
  <w:num w:numId="7" w16cid:durableId="787353150">
    <w:abstractNumId w:val="2"/>
  </w:num>
  <w:num w:numId="8" w16cid:durableId="1186601529">
    <w:abstractNumId w:val="1"/>
  </w:num>
  <w:num w:numId="9" w16cid:durableId="440609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5B69"/>
    <w:rsid w:val="0029639D"/>
    <w:rsid w:val="00326F90"/>
    <w:rsid w:val="00707AA6"/>
    <w:rsid w:val="00AA1D8D"/>
    <w:rsid w:val="00B47730"/>
    <w:rsid w:val="00CB0664"/>
    <w:rsid w:val="00FB6B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2024-01-10T04:18:00Z</dcterms:modified>
  <cp:category/>
</cp:coreProperties>
</file>
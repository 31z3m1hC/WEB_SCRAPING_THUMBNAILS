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070" w:rsidRDefault="00D0317E">
      <w:pPr>
        <w:jc w:val="center"/>
      </w:pPr>
      <w:r>
        <w:rPr>
          <w:rFonts w:ascii="TimesNewToman" w:hAnsi="TimesNewToman"/>
          <w:color w:val="000000"/>
          <w:sz w:val="44"/>
        </w:rPr>
        <w:t>Unveiling the Cosmos: Unraveling the Mysteries of Space</w:t>
      </w:r>
    </w:p>
    <w:p w:rsidR="00BF5070" w:rsidRDefault="00D0317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E790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Stella J</w:t>
      </w:r>
      <w:r w:rsidR="004E790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Walker</w:t>
      </w:r>
    </w:p>
    <w:p w:rsidR="00BF5070" w:rsidRDefault="00D0317E">
      <w:pPr>
        <w:jc w:val="center"/>
      </w:pPr>
      <w:r>
        <w:rPr>
          <w:rFonts w:ascii="TimesNewToman" w:hAnsi="TimesNewToman"/>
          <w:color w:val="000000"/>
          <w:sz w:val="32"/>
        </w:rPr>
        <w:t>stella</w:t>
      </w:r>
      <w:r w:rsidR="004E79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walker@realscience</w:t>
      </w:r>
      <w:r w:rsidR="004E79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BF5070" w:rsidRDefault="00BF5070"/>
    <w:p w:rsidR="00BF5070" w:rsidRDefault="00D0317E">
      <w:r>
        <w:rPr>
          <w:rFonts w:ascii="TimesNewToman" w:hAnsi="TimesNewToman"/>
          <w:color w:val="000000"/>
          <w:sz w:val="24"/>
        </w:rPr>
        <w:t>As we gaze upon the vast expanse of the universe, a profound sense of awe and wonder washes over us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cosmos, with its boundless mysteries and enigmatic realms, beckons us to embark on an exhilarating voyage of exploration and discovery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tapestry of the universe, galaxies dance in cosmic harmony, each holding within it a multitude of secrets waiting to be unraveled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mysteries of space, we not only satiate our innate curiosity but also forge connections with the fundamental forces that govern existence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smallest particles to the grandest cosmic structures, the universe is a symphony of intricate wonders, an inexhaustible source of knowledge and inspiration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unwavering determination, scientists and astronomers delve into the depths of space, armed with powerful telescopes and ingenious probes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seek to understand the origins of the universe, unraveling the tapestry of time and space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search for cosmic enigmas, such as black holes, dark matter, and the nature of gravitational waves, continues to captivate our imagination and push the boundaries of our understanding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these mysteries, we gain a profound appreciation for the interconnectedness of all things, the fragility of our planet, and the immense possibilities that lie beyond our earthly realm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quest for knowledge of the cosmos not only broadens our understanding of the universe but also has practical implications for life on Earth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studying cosmic events, we can predict solar storms that could disrupt our communication systems and electrical grids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Observations of distant galaxies shed light on the formation of stars and planets, providing invaluable insights into the history and evolution of our own solar system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Mars and the search for life beyond Earth raise profound questions about the origin of life and the potential for extraterrestrial life forms</w:t>
      </w:r>
      <w:r w:rsidR="004E79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this grand cosmic journey, the mysteries of space continue to unravel, revealing the infinite wonders and boundless potential of the universe</w:t>
      </w:r>
      <w:r w:rsidR="004E790A">
        <w:rPr>
          <w:rFonts w:ascii="TimesNewToman" w:hAnsi="TimesNewToman"/>
          <w:color w:val="000000"/>
          <w:sz w:val="24"/>
        </w:rPr>
        <w:t>.</w:t>
      </w:r>
    </w:p>
    <w:p w:rsidR="00BF5070" w:rsidRDefault="00D0317E">
      <w:r>
        <w:rPr>
          <w:rFonts w:ascii="TimesNewToman" w:hAnsi="TimesNewToman"/>
          <w:color w:val="000000"/>
          <w:sz w:val="28"/>
        </w:rPr>
        <w:t>Summary</w:t>
      </w:r>
    </w:p>
    <w:p w:rsidR="00BF5070" w:rsidRDefault="00D0317E">
      <w:r>
        <w:rPr>
          <w:rFonts w:ascii="TimesNewToman" w:hAnsi="TimesNewToman"/>
          <w:color w:val="000000"/>
        </w:rPr>
        <w:t>The exploration of space is a testament to humankind's unyielding pursuit of knowledge and understanding</w:t>
      </w:r>
      <w:r w:rsidR="004E79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meticulous observation, ingenious experimentation, and unwavering </w:t>
      </w:r>
      <w:r>
        <w:rPr>
          <w:rFonts w:ascii="TimesNewToman" w:hAnsi="TimesNewToman"/>
          <w:color w:val="000000"/>
        </w:rPr>
        <w:lastRenderedPageBreak/>
        <w:t>dedication, scientists and astronomers unravel the mysteries of the cosmos, revealing the intricate workings of the universe</w:t>
      </w:r>
      <w:r w:rsidR="004E79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quest for knowledge of space not only satisfies our innate curiosity but also brings forth invaluable insights and practical applications that benefit life on Earth</w:t>
      </w:r>
      <w:r w:rsidR="004E79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mysteries of the universe continue to inspire awe, wonder, and a profound appreciation for the interconnectedness of all things, propelling us forward on an exhilarating voyage of discovery</w:t>
      </w:r>
      <w:r w:rsidR="004E790A">
        <w:rPr>
          <w:rFonts w:ascii="TimesNewToman" w:hAnsi="TimesNewToman"/>
          <w:color w:val="000000"/>
        </w:rPr>
        <w:t>.</w:t>
      </w:r>
    </w:p>
    <w:sectPr w:rsidR="00BF50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175021">
    <w:abstractNumId w:val="8"/>
  </w:num>
  <w:num w:numId="2" w16cid:durableId="122358194">
    <w:abstractNumId w:val="6"/>
  </w:num>
  <w:num w:numId="3" w16cid:durableId="651256906">
    <w:abstractNumId w:val="5"/>
  </w:num>
  <w:num w:numId="4" w16cid:durableId="1387728450">
    <w:abstractNumId w:val="4"/>
  </w:num>
  <w:num w:numId="5" w16cid:durableId="45417834">
    <w:abstractNumId w:val="7"/>
  </w:num>
  <w:num w:numId="6" w16cid:durableId="1394698128">
    <w:abstractNumId w:val="3"/>
  </w:num>
  <w:num w:numId="7" w16cid:durableId="629021721">
    <w:abstractNumId w:val="2"/>
  </w:num>
  <w:num w:numId="8" w16cid:durableId="945699827">
    <w:abstractNumId w:val="1"/>
  </w:num>
  <w:num w:numId="9" w16cid:durableId="214388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90A"/>
    <w:rsid w:val="00AA1D8D"/>
    <w:rsid w:val="00B47730"/>
    <w:rsid w:val="00BF5070"/>
    <w:rsid w:val="00CB0664"/>
    <w:rsid w:val="00D031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
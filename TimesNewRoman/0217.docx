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7EFA" w:rsidRDefault="001443C6">
      <w:pPr>
        <w:jc w:val="center"/>
      </w:pPr>
      <w:r>
        <w:rPr>
          <w:rFonts w:ascii="TimesNewToman" w:hAnsi="TimesNewToman"/>
          <w:color w:val="000000"/>
          <w:sz w:val="44"/>
        </w:rPr>
        <w:t>Quantum Consciousness: Unveiling the Enigma</w:t>
      </w:r>
    </w:p>
    <w:p w:rsidR="00EF7EFA" w:rsidRDefault="001443C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AC60E9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Eleanor Knight</w:t>
      </w:r>
    </w:p>
    <w:p w:rsidR="00EF7EFA" w:rsidRDefault="001443C6">
      <w:pPr>
        <w:jc w:val="center"/>
      </w:pPr>
      <w:r>
        <w:rPr>
          <w:rFonts w:ascii="TimesNewToman" w:hAnsi="TimesNewToman"/>
          <w:color w:val="000000"/>
          <w:sz w:val="32"/>
        </w:rPr>
        <w:t>eleanorknightPhD@eliteuniversity</w:t>
      </w:r>
      <w:r w:rsidR="00AC60E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EF7EFA" w:rsidRDefault="00EF7EFA"/>
    <w:p w:rsidR="00EF7EFA" w:rsidRDefault="001443C6">
      <w:r>
        <w:rPr>
          <w:rFonts w:ascii="TimesNewToman" w:hAnsi="TimesNewToman"/>
          <w:color w:val="000000"/>
          <w:sz w:val="24"/>
        </w:rPr>
        <w:t>From the depths of ancient civilizations to the frontiers of modern science, humans have pondered the profound connection between consciousness and the nature of reality</w:t>
      </w:r>
      <w:r w:rsidR="00AC60E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into the enigmatic realm of quantum physics, tantalizing clues and provocative hypotheses emerge, hinting at the possibility that consciousness itself may possess an inherently quantum nature</w:t>
      </w:r>
      <w:r w:rsidR="00AC60E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raises fundamental questions that challenge our understanding of the relationship between the observer and the observed, inviting us on a captivating journey to explore the profound implications of quantum consciousness</w:t>
      </w:r>
      <w:r w:rsidR="00AC60E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This is a captivating concept that challenges long-held assumptions about consciousness, inviting us to reconsider the very essence of reality</w:t>
      </w:r>
      <w:r w:rsidR="00AC60E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mechanics, with its inherent strangeness, offers a new lens through which to perceive the nature of consciousness, opening up avenues for groundbreaking insights</w:t>
      </w:r>
      <w:r w:rsidR="00AC60E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unravel the mysteries of quantum consciousness, we may unlock the secrets to understanding the enigmatic nature of our own existence</w:t>
      </w:r>
      <w:r w:rsidR="00AC60E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potential implications of quantum consciousness are vast and far-reaching</w:t>
      </w:r>
      <w:r w:rsidR="00AC60E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could revolutionize our understanding of the mind-body problem, provide insights into the nature of free will, and illuminate the connection between consciousness and the universe</w:t>
      </w:r>
      <w:r w:rsidR="00AC60E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probing the depths of this enigmatic realm, we may discover hidden aspects of reality that have eluded us for centuries</w:t>
      </w:r>
      <w:r w:rsidR="00AC60E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Our journey into the uncharted territory of quantum consciousness is fraught with mystery and allure, promising to reshape our perception of reality and our place within it</w:t>
      </w:r>
      <w:r w:rsidR="00AC60E9">
        <w:rPr>
          <w:rFonts w:ascii="TimesNewToman" w:hAnsi="TimesNewToman"/>
          <w:color w:val="000000"/>
          <w:sz w:val="24"/>
        </w:rPr>
        <w:t>.</w:t>
      </w:r>
    </w:p>
    <w:p w:rsidR="00EF7EFA" w:rsidRDefault="001443C6">
      <w:r>
        <w:rPr>
          <w:rFonts w:ascii="TimesNewToman" w:hAnsi="TimesNewToman"/>
          <w:color w:val="000000"/>
          <w:sz w:val="28"/>
        </w:rPr>
        <w:t>Summary</w:t>
      </w:r>
    </w:p>
    <w:p w:rsidR="00EF7EFA" w:rsidRDefault="001443C6">
      <w:r>
        <w:rPr>
          <w:rFonts w:ascii="TimesNewToman" w:hAnsi="TimesNewToman"/>
          <w:color w:val="000000"/>
        </w:rPr>
        <w:t>Our exploration of quantum consciousness has taken us to the very precipice of scientific and philosophical inquiry, where the nature of reality and the essence of our own consciousness intertwine</w:t>
      </w:r>
      <w:r w:rsidR="00AC60E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Quantum mechanics, with its inherent strangeness, offers tantalizing clues and provocative hypotheses that challenge our understanding of the relationship between observer and observed</w:t>
      </w:r>
      <w:r w:rsidR="00AC60E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profound implications of this enigmatic realm extend beyond the boundaries of science, delving into the depths of philosophy, spirituality, and our search for meaning in the universe</w:t>
      </w:r>
      <w:r w:rsidR="00AC60E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traverse the uncharted territory of quantum consciousness, we may illuminate the nature of our existence and unlock the secrets to understanding the enigmatic universe that surrounds us</w:t>
      </w:r>
      <w:r w:rsidR="00AC60E9">
        <w:rPr>
          <w:rFonts w:ascii="TimesNewToman" w:hAnsi="TimesNewToman"/>
          <w:color w:val="000000"/>
        </w:rPr>
        <w:t>.</w:t>
      </w:r>
    </w:p>
    <w:sectPr w:rsidR="00EF7E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0262740">
    <w:abstractNumId w:val="8"/>
  </w:num>
  <w:num w:numId="2" w16cid:durableId="1068576703">
    <w:abstractNumId w:val="6"/>
  </w:num>
  <w:num w:numId="3" w16cid:durableId="1368986943">
    <w:abstractNumId w:val="5"/>
  </w:num>
  <w:num w:numId="4" w16cid:durableId="2080321997">
    <w:abstractNumId w:val="4"/>
  </w:num>
  <w:num w:numId="5" w16cid:durableId="477694570">
    <w:abstractNumId w:val="7"/>
  </w:num>
  <w:num w:numId="6" w16cid:durableId="1414427768">
    <w:abstractNumId w:val="3"/>
  </w:num>
  <w:num w:numId="7" w16cid:durableId="1640720019">
    <w:abstractNumId w:val="2"/>
  </w:num>
  <w:num w:numId="8" w16cid:durableId="1975407891">
    <w:abstractNumId w:val="1"/>
  </w:num>
  <w:num w:numId="9" w16cid:durableId="452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3C6"/>
    <w:rsid w:val="0015074B"/>
    <w:rsid w:val="0029639D"/>
    <w:rsid w:val="00326F90"/>
    <w:rsid w:val="00AA1D8D"/>
    <w:rsid w:val="00AC60E9"/>
    <w:rsid w:val="00B47730"/>
    <w:rsid w:val="00CB0664"/>
    <w:rsid w:val="00EF7E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
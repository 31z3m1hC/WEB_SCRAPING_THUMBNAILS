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7E2F" w:rsidRDefault="00505DD5">
      <w:pPr>
        <w:jc w:val="center"/>
      </w:pPr>
      <w:r>
        <w:rPr>
          <w:rFonts w:ascii="TimesNewToman" w:hAnsi="TimesNewToman"/>
          <w:color w:val="000000"/>
          <w:sz w:val="44"/>
        </w:rPr>
        <w:t>AI's Ubiquitous Presence: Past, Present, and Future</w:t>
      </w:r>
    </w:p>
    <w:p w:rsidR="00607E2F" w:rsidRDefault="00505DD5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Mia Harrison</w:t>
      </w:r>
    </w:p>
    <w:p w:rsidR="00607E2F" w:rsidRDefault="00505DD5">
      <w:pPr>
        <w:jc w:val="center"/>
      </w:pPr>
      <w:r>
        <w:rPr>
          <w:rFonts w:ascii="TimesNewToman" w:hAnsi="TimesNewToman"/>
          <w:color w:val="000000"/>
          <w:sz w:val="32"/>
        </w:rPr>
        <w:t>mia</w:t>
      </w:r>
      <w:r w:rsidR="00F84D53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harrison@emailhost</w:t>
      </w:r>
      <w:r w:rsidR="00F84D53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607E2F" w:rsidRDefault="00607E2F"/>
    <w:p w:rsidR="00607E2F" w:rsidRDefault="00505DD5">
      <w:r>
        <w:rPr>
          <w:rFonts w:ascii="TimesNewToman" w:hAnsi="TimesNewToman"/>
          <w:color w:val="000000"/>
          <w:sz w:val="24"/>
        </w:rPr>
        <w:t>Artificial Intelligence (AI) has swiftly moved from being a futuristic concept to an indispensable part of our everyday lives</w:t>
      </w:r>
      <w:r w:rsidR="00F84D5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the not-too-distant past, AI was confined to theoretical discussions and fictional narratives</w:t>
      </w:r>
      <w:r w:rsidR="00F84D5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Today, it has infiltrated various domains, leaving an indelible mark on our interactions, tasks, and decision-making processes</w:t>
      </w:r>
      <w:r w:rsidR="00F84D5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mundane to the extraordinary, AI has become an integral component, shaping the contours of our present and holding the key to our future</w:t>
      </w:r>
      <w:r w:rsidR="00F84D5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advent of AI has brought forth a wave of automation, transforming industries and streamlining operations</w:t>
      </w:r>
      <w:r w:rsidR="00F84D5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We witness AI-powered virtual assistants deftly handling customer queries, self-driving cars navigating city streets with impeccable precision, and algorithms curating personalized content, eerily mirroring our preferences and desires</w:t>
      </w:r>
      <w:r w:rsidR="00F84D5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advancements stand as testaments to AI's profound impact, enabling us to accomplish more, save time and resources, and venture into uncharted territories of possibilities</w:t>
      </w:r>
      <w:r w:rsidR="00F84D5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we look towards the future, the potential of AI is truly limitless</w:t>
      </w:r>
      <w:r w:rsidR="00F84D5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boundless applications span diverse fields, from healthcare and education to finance and manufacturing</w:t>
      </w:r>
      <w:r w:rsidR="00F84D5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AI-driven diagnostics can revolutionize medical care, empowering doctors with real-time insights and enabling personalized treatments</w:t>
      </w:r>
      <w:r w:rsidR="00F84D5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academic settings, AI can adapt to each student's learning pace, and provide tailored feedback, fostering a dynamic and engaging learning experience</w:t>
      </w:r>
      <w:r w:rsidR="00F84D5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economic realm can also benefit from AI, optimizing processes, enhancing productivity, and creating new industries and employment opportunities</w:t>
      </w:r>
      <w:r w:rsidR="00F84D53">
        <w:rPr>
          <w:rFonts w:ascii="TimesNewToman" w:hAnsi="TimesNewToman"/>
          <w:color w:val="000000"/>
          <w:sz w:val="24"/>
        </w:rPr>
        <w:t>.</w:t>
      </w:r>
    </w:p>
    <w:p w:rsidR="00607E2F" w:rsidRDefault="00505DD5">
      <w:r>
        <w:rPr>
          <w:rFonts w:ascii="TimesNewToman" w:hAnsi="TimesNewToman"/>
          <w:color w:val="000000"/>
          <w:sz w:val="28"/>
        </w:rPr>
        <w:t>Summary</w:t>
      </w:r>
    </w:p>
    <w:p w:rsidR="00607E2F" w:rsidRDefault="00505DD5">
      <w:r>
        <w:rPr>
          <w:rFonts w:ascii="TimesNewToman" w:hAnsi="TimesNewToman"/>
          <w:color w:val="000000"/>
        </w:rPr>
        <w:t>Artificial Intelligence has woven itself into the fabric of our existence, serving as a tool of convenience, efficiency, and unparalleled potential</w:t>
      </w:r>
      <w:r w:rsidR="00F84D5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journey from theoretical concept to ubiquitous reality is a testament to its transformative power</w:t>
      </w:r>
      <w:r w:rsidR="00F84D5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synthesis of human ingenuity and AI's boundless capabilities holds the promise of addressing global challenges, redefining industries, and ushering in a new era of progress</w:t>
      </w:r>
      <w:r w:rsidR="00F84D5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embrace the future, AI stands poised to redefine the contours of human experience, opening doors to unimaginable possibilities</w:t>
      </w:r>
      <w:r w:rsidR="00F84D53">
        <w:rPr>
          <w:rFonts w:ascii="TimesNewToman" w:hAnsi="TimesNewToman"/>
          <w:color w:val="000000"/>
        </w:rPr>
        <w:t>.</w:t>
      </w:r>
    </w:p>
    <w:sectPr w:rsidR="00607E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2527522">
    <w:abstractNumId w:val="8"/>
  </w:num>
  <w:num w:numId="2" w16cid:durableId="1646274815">
    <w:abstractNumId w:val="6"/>
  </w:num>
  <w:num w:numId="3" w16cid:durableId="679281088">
    <w:abstractNumId w:val="5"/>
  </w:num>
  <w:num w:numId="4" w16cid:durableId="1314986713">
    <w:abstractNumId w:val="4"/>
  </w:num>
  <w:num w:numId="5" w16cid:durableId="1218935521">
    <w:abstractNumId w:val="7"/>
  </w:num>
  <w:num w:numId="6" w16cid:durableId="1601766034">
    <w:abstractNumId w:val="3"/>
  </w:num>
  <w:num w:numId="7" w16cid:durableId="617688138">
    <w:abstractNumId w:val="2"/>
  </w:num>
  <w:num w:numId="8" w16cid:durableId="1888175615">
    <w:abstractNumId w:val="1"/>
  </w:num>
  <w:num w:numId="9" w16cid:durableId="694578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5DD5"/>
    <w:rsid w:val="00607E2F"/>
    <w:rsid w:val="00AA1D8D"/>
    <w:rsid w:val="00B47730"/>
    <w:rsid w:val="00CB0664"/>
    <w:rsid w:val="00F84D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2024-01-14T14:37:00Z</dcterms:modified>
  <cp:category/>
</cp:coreProperties>
</file>
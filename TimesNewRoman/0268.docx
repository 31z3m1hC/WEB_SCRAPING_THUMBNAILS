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D4E" w:rsidRDefault="00FB24DB">
      <w:pPr>
        <w:jc w:val="center"/>
      </w:pPr>
      <w:r>
        <w:rPr>
          <w:rFonts w:ascii="TimesNewToman" w:hAnsi="TimesNewToman"/>
          <w:color w:val="000000"/>
          <w:sz w:val="44"/>
        </w:rPr>
        <w:t>Light's Enigmatic Journey: Photocatalysis Unveiled</w:t>
      </w:r>
    </w:p>
    <w:p w:rsidR="00F44D4E" w:rsidRDefault="00FB24D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6481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Rutherford</w:t>
      </w:r>
    </w:p>
    <w:p w:rsidR="00F44D4E" w:rsidRDefault="00FB24DB">
      <w:pPr>
        <w:jc w:val="center"/>
      </w:pPr>
      <w:r>
        <w:rPr>
          <w:rFonts w:ascii="TimesNewToman" w:hAnsi="TimesNewToman"/>
          <w:color w:val="000000"/>
          <w:sz w:val="32"/>
        </w:rPr>
        <w:t>arutherford@institute</w:t>
      </w:r>
      <w:r w:rsidR="0066481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F44D4E" w:rsidRDefault="00F44D4E"/>
    <w:p w:rsidR="00F44D4E" w:rsidRDefault="00FB24DB">
      <w:r>
        <w:rPr>
          <w:rFonts w:ascii="TimesNewToman" w:hAnsi="TimesNewToman"/>
          <w:color w:val="000000"/>
          <w:sz w:val="24"/>
        </w:rPr>
        <w:t>In the realm of science, where the mysteries of natural phenomena unfold, a profound process known as photocatalysis stands as a testament to science's transformative power</w:t>
      </w:r>
      <w:r w:rsidR="006648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Envision a stage where light takes center stage, orchestrating intricate chemical reactions that hold the potential to redefine fields as diverse as energy, environmental remediation, and medicine</w:t>
      </w:r>
      <w:r w:rsidR="006648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its essence, photocatalysis harnesses the energy of light to drive chemical reactions, creating a symphony of activity that transforms inert molecules into valuable substances or decomposes harmful pollutants</w:t>
      </w:r>
      <w:r w:rsidR="006648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Photocatalysis unveils a world where light becomes the conductor, directing intricate molecular dances with precision</w:t>
      </w:r>
      <w:r w:rsidR="006648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mechanism harnesses the energy of light to activate a catalyst, a substance capable of accelerating reactions without undergoing permanent changes</w:t>
      </w:r>
      <w:r w:rsidR="006648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catalyst, imbued with the energy of light, initiates a cascade of events, orchestrating the transformation of molecules with remarkable efficiency</w:t>
      </w:r>
      <w:r w:rsidR="006648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light interacts with the catalyst, it excites electrons, endowing them with newfound energy and a heightened reactivity</w:t>
      </w:r>
      <w:r w:rsidR="006648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energized electrons embark on a journey, embarking on a journey through molecular landscapes, enabling the formation and cleavage of chemical bonds, leading to the synthesis of new compounds or the decomposition of existing ones</w:t>
      </w:r>
      <w:r w:rsidR="006648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versatility of photocatalysis extends to a vast array of applications, each holding the promise of transformative impact</w:t>
      </w:r>
      <w:r w:rsidR="006648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degradation of toxic pollutants, such as industrial wastewater and pesticides, to the efficient production of fuels and pharmaceuticals, photocatalysis offers a sustainable and environmentally friendly alternative to conventional processes</w:t>
      </w:r>
      <w:r w:rsidR="006648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this process holds potential in advanced fields such as solar energy conversion, where it can contribute to the development of efficient and cost-effective technologies for harnessing solar power</w:t>
      </w:r>
      <w:r w:rsidR="0066481B">
        <w:rPr>
          <w:rFonts w:ascii="TimesNewToman" w:hAnsi="TimesNewToman"/>
          <w:color w:val="000000"/>
          <w:sz w:val="24"/>
        </w:rPr>
        <w:t>.</w:t>
      </w:r>
    </w:p>
    <w:p w:rsidR="00F44D4E" w:rsidRDefault="00FB24DB">
      <w:r>
        <w:rPr>
          <w:rFonts w:ascii="TimesNewToman" w:hAnsi="TimesNewToman"/>
          <w:color w:val="000000"/>
          <w:sz w:val="28"/>
        </w:rPr>
        <w:t>Summary</w:t>
      </w:r>
    </w:p>
    <w:p w:rsidR="00F44D4E" w:rsidRDefault="00FB24DB">
      <w:r>
        <w:rPr>
          <w:rFonts w:ascii="TimesNewToman" w:hAnsi="TimesNewToman"/>
          <w:color w:val="000000"/>
        </w:rPr>
        <w:t>Photocatalysis unveils the extraordinary capabilities of light, harnessing its energy to drive transformative chemical reactions</w:t>
      </w:r>
      <w:r w:rsidR="0066481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Catalysts, under the influence of light, initiate intricate molecular events, enabling the synthesis of new compounds, decomposition of pollutants, and the generation of clean energy</w:t>
      </w:r>
      <w:r w:rsidR="0066481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process holds immense potential across diverse fields, ranging </w:t>
      </w:r>
      <w:r>
        <w:rPr>
          <w:rFonts w:ascii="TimesNewToman" w:hAnsi="TimesNewToman"/>
          <w:color w:val="000000"/>
        </w:rPr>
        <w:lastRenderedPageBreak/>
        <w:t>from environmental remediation to energy production, offering sustainable and efficient solutions to some of our pressing global challenges</w:t>
      </w:r>
      <w:r w:rsidR="0066481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the enigmatic journey of light and delve deeper into the mechanisms of photocatalysis, we can anticipate a future where this technology revolutionizes industries and shapes a more sustainable and prosperous world</w:t>
      </w:r>
      <w:r w:rsidR="0066481B">
        <w:rPr>
          <w:rFonts w:ascii="TimesNewToman" w:hAnsi="TimesNewToman"/>
          <w:color w:val="000000"/>
        </w:rPr>
        <w:t>.</w:t>
      </w:r>
    </w:p>
    <w:sectPr w:rsidR="00F44D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290526">
    <w:abstractNumId w:val="8"/>
  </w:num>
  <w:num w:numId="2" w16cid:durableId="838428075">
    <w:abstractNumId w:val="6"/>
  </w:num>
  <w:num w:numId="3" w16cid:durableId="1357924031">
    <w:abstractNumId w:val="5"/>
  </w:num>
  <w:num w:numId="4" w16cid:durableId="2033215911">
    <w:abstractNumId w:val="4"/>
  </w:num>
  <w:num w:numId="5" w16cid:durableId="1973750532">
    <w:abstractNumId w:val="7"/>
  </w:num>
  <w:num w:numId="6" w16cid:durableId="59329209">
    <w:abstractNumId w:val="3"/>
  </w:num>
  <w:num w:numId="7" w16cid:durableId="360320414">
    <w:abstractNumId w:val="2"/>
  </w:num>
  <w:num w:numId="8" w16cid:durableId="2134322921">
    <w:abstractNumId w:val="1"/>
  </w:num>
  <w:num w:numId="9" w16cid:durableId="174017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81B"/>
    <w:rsid w:val="00AA1D8D"/>
    <w:rsid w:val="00B47730"/>
    <w:rsid w:val="00CB0664"/>
    <w:rsid w:val="00F44D4E"/>
    <w:rsid w:val="00FB24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
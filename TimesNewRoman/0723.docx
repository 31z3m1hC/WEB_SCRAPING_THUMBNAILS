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0E73" w:rsidRDefault="00D25DA2">
      <w:pPr>
        <w:jc w:val="center"/>
      </w:pPr>
      <w:r>
        <w:rPr>
          <w:rFonts w:ascii="TimesNewToman" w:hAnsi="TimesNewToman"/>
          <w:color w:val="000000"/>
          <w:sz w:val="44"/>
        </w:rPr>
        <w:t>Artificial Intelligence: Redefining Healthcare</w:t>
      </w:r>
    </w:p>
    <w:p w:rsidR="00BE0E73" w:rsidRDefault="00D25DA2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2F18AE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Janice Sinclair</w:t>
      </w:r>
    </w:p>
    <w:p w:rsidR="00BE0E73" w:rsidRDefault="00D25DA2">
      <w:pPr>
        <w:jc w:val="center"/>
      </w:pPr>
      <w:r>
        <w:rPr>
          <w:rFonts w:ascii="TimesNewToman" w:hAnsi="TimesNewToman"/>
          <w:color w:val="000000"/>
          <w:sz w:val="32"/>
        </w:rPr>
        <w:t>janice</w:t>
      </w:r>
      <w:r w:rsidR="002F18A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sinclair@elitemedical</w:t>
      </w:r>
      <w:r w:rsidR="002F18A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BE0E73" w:rsidRDefault="00BE0E73"/>
    <w:p w:rsidR="00BE0E73" w:rsidRDefault="00D25DA2">
      <w:r>
        <w:rPr>
          <w:rFonts w:ascii="TimesNewToman" w:hAnsi="TimesNewToman"/>
          <w:color w:val="000000"/>
          <w:sz w:val="24"/>
        </w:rPr>
        <w:t>The realm of medicine has been witnessing a transformative shift with the advent of artificial intelligence (AI)</w:t>
      </w:r>
      <w:r w:rsidR="002F18A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AI algorithms, empowered by massive data sets and sophisticated algorithms, are redefining the landscape of healthcare, promising solutions to age-old challenges and ushering in novel avenues for diagnosis, treatment, and patient care</w:t>
      </w:r>
      <w:r w:rsidR="002F18A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unraveling complex biological processes to devising disease-resilient therapies, AI is catalyzing a paradigm shift in medical practice</w:t>
      </w:r>
      <w:r w:rsidR="002F18A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diagnostics arena, AI-driven systems are aiding medical practitioners in deciphering intricate diagnostic patterns, expediting accurate and early diagnosis</w:t>
      </w:r>
      <w:r w:rsidR="002F18A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systems mine through vast databases of medical images, patient records, and clinical data, unearthing hidden correlations that escape the human eye</w:t>
      </w:r>
      <w:r w:rsidR="002F18A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automating the identification and categorization of medical patterns, AI is accelerating the diagnosis process, leading to timely interventions</w:t>
      </w:r>
      <w:r w:rsidR="002F18A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Simultaneously, AI algorithms are aiding researchers in unraveling the complexities of diseases, uncovering genetic variations and molecular pathways involved in disease pathogenesis</w:t>
      </w:r>
      <w:r w:rsidR="002F18A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newfound understanding guides the development of tailored therapies, enhancing treatment efficacy while minimizing side effects</w:t>
      </w:r>
      <w:r w:rsidR="002F18A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Furthermore, AI holds immense potential in revolutionizing treatment regimens</w:t>
      </w:r>
      <w:r w:rsidR="002F18A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AI-enabled systems can personalize treatment plans by analyzing individual patient data, such as genetic profiles, medical history, and lifestyle factors</w:t>
      </w:r>
      <w:r w:rsidR="002F18A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personalized approach improves treatment outcomes and reduces the occurrence of adverse drug reactions</w:t>
      </w:r>
      <w:r w:rsidR="002F18A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Additionally, AI-driven systems can simulate drug interactions and predict therapeutic efficacies, expediting the development of novel pharmaceuticals</w:t>
      </w:r>
      <w:r w:rsidR="002F18AE">
        <w:rPr>
          <w:rFonts w:ascii="TimesNewToman" w:hAnsi="TimesNewToman"/>
          <w:color w:val="000000"/>
          <w:sz w:val="24"/>
        </w:rPr>
        <w:t>.</w:t>
      </w:r>
    </w:p>
    <w:p w:rsidR="00BE0E73" w:rsidRDefault="00D25DA2">
      <w:r>
        <w:rPr>
          <w:rFonts w:ascii="TimesNewToman" w:hAnsi="TimesNewToman"/>
          <w:color w:val="000000"/>
          <w:sz w:val="28"/>
        </w:rPr>
        <w:t>Summary</w:t>
      </w:r>
    </w:p>
    <w:p w:rsidR="00BE0E73" w:rsidRDefault="00D25DA2">
      <w:r>
        <w:rPr>
          <w:rFonts w:ascii="TimesNewToman" w:hAnsi="TimesNewToman"/>
          <w:color w:val="000000"/>
        </w:rPr>
        <w:t>The integration of artificial intelligence into healthcare promises significant advancements in the diagnosis, treatment, and prevention of diseases</w:t>
      </w:r>
      <w:r w:rsidR="002F18A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AI-powered algorithms assist in deciphering complex medical patterns, leading to quicker and more accurate diagnoses</w:t>
      </w:r>
      <w:r w:rsidR="002F18A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AI also facilitates personalized treatment strategies, enhances drug discovery, and assists in disease prevention</w:t>
      </w:r>
      <w:r w:rsidR="002F18A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AI continues to evolve, it is anticipated to redefine the very fabric of healthcare, ushering in an era of advanced, patient-centric, and efficient medical care</w:t>
      </w:r>
      <w:r w:rsidR="002F18AE">
        <w:rPr>
          <w:rFonts w:ascii="TimesNewToman" w:hAnsi="TimesNewToman"/>
          <w:color w:val="000000"/>
        </w:rPr>
        <w:t>.</w:t>
      </w:r>
    </w:p>
    <w:sectPr w:rsidR="00BE0E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6578746">
    <w:abstractNumId w:val="8"/>
  </w:num>
  <w:num w:numId="2" w16cid:durableId="586814878">
    <w:abstractNumId w:val="6"/>
  </w:num>
  <w:num w:numId="3" w16cid:durableId="1829859457">
    <w:abstractNumId w:val="5"/>
  </w:num>
  <w:num w:numId="4" w16cid:durableId="825169736">
    <w:abstractNumId w:val="4"/>
  </w:num>
  <w:num w:numId="5" w16cid:durableId="2085685040">
    <w:abstractNumId w:val="7"/>
  </w:num>
  <w:num w:numId="6" w16cid:durableId="1320383540">
    <w:abstractNumId w:val="3"/>
  </w:num>
  <w:num w:numId="7" w16cid:durableId="1494292465">
    <w:abstractNumId w:val="2"/>
  </w:num>
  <w:num w:numId="8" w16cid:durableId="1076056349">
    <w:abstractNumId w:val="1"/>
  </w:num>
  <w:num w:numId="9" w16cid:durableId="1301114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18AE"/>
    <w:rsid w:val="00326F90"/>
    <w:rsid w:val="00AA1D8D"/>
    <w:rsid w:val="00B47730"/>
    <w:rsid w:val="00BE0E73"/>
    <w:rsid w:val="00CB0664"/>
    <w:rsid w:val="00D25D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2024-01-14T14:40:00Z</dcterms:modified>
  <cp:category/>
</cp:coreProperties>
</file>
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2AF" w:rsidRDefault="001F2E05">
      <w:pPr>
        <w:jc w:val="center"/>
      </w:pPr>
      <w:r>
        <w:rPr>
          <w:rFonts w:ascii="TimesNewToman" w:hAnsi="TimesNewToman"/>
          <w:color w:val="000000"/>
          <w:sz w:val="44"/>
        </w:rPr>
        <w:t>Cybersecurity: Protecting the Digital Landscape</w:t>
      </w:r>
    </w:p>
    <w:p w:rsidR="00F002AF" w:rsidRDefault="001F2E0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Daniella Ferguson</w:t>
      </w:r>
    </w:p>
    <w:p w:rsidR="00F002AF" w:rsidRDefault="001F2E05">
      <w:pPr>
        <w:jc w:val="center"/>
      </w:pPr>
      <w:r>
        <w:rPr>
          <w:rFonts w:ascii="TimesNewToman" w:hAnsi="TimesNewToman"/>
          <w:color w:val="000000"/>
          <w:sz w:val="32"/>
        </w:rPr>
        <w:t>daniella</w:t>
      </w:r>
      <w:r w:rsidR="00D158C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ferguson@xyzmail</w:t>
      </w:r>
      <w:r w:rsidR="00D158C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F002AF" w:rsidRDefault="00F002AF"/>
    <w:p w:rsidR="00F002AF" w:rsidRDefault="001F2E05">
      <w:r>
        <w:rPr>
          <w:rFonts w:ascii="TimesNewToman" w:hAnsi="TimesNewToman"/>
          <w:color w:val="000000"/>
          <w:sz w:val="24"/>
        </w:rPr>
        <w:t>At the heart of our interconnected world lies cybersecurity, a domain of immense significance in the digital era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cyber networks that underpin critical infrastructure to the personal data entrusted to digital platforms, safeguarding these realms is of paramount importance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Cybersecurity is not merely a reactive response to threats, but a proactive endeavor that compels us to stay vigilant against a constantly evolving landscape of risks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of neglecting cybersecurity can be dire, resulting in data breaches, financial losses, and disruptions in essential services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Nonetheless, it is through collaboration, innovation, and education that we can bolster the resilience of our digital infrastructure, ensuring its continued integrity and safeguarding the trust placed upon it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Cybersecurity demands a multi-pronged approach that encompasses technological advancements, legal frameworks, and societal awareness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rapid pace of technological progress necessitates the continual development of security solutions, encryption techniques, and threat intelligence systems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Legal frameworks must keep pace with these developments, ensuring appropriate regulations and penalties for cybercrimes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cultivating a security-conscious society is crucial, where individuals embrace best practices in digital hygiene, recognizing the importance of strong passwords, multi-factor authentication, and software updates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Only through such collective efforts can we mitigate the risks posed by cyber threats, securing the digital assets that underpin our interconnected world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interdependence of our digital infrastructure mandates international collaboration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cross-border nature of cyberspace means that threats transcend national boundaries, necessitating a united front against cybercrime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Information sharing and coordinated responses are essential to deterring and neutralizing sophisticated attacks that span multiple jurisdictions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global cooperation can foster the development of shared standards and protocols, harmonizing approaches to cybersecurity and facilitating collective action against emerging threats</w:t>
      </w:r>
      <w:r w:rsidR="00D158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pooling our resources and expertise, we can create a more secure and stable cyberspace that benefits all nations and individuals alike</w:t>
      </w:r>
      <w:r w:rsidR="00D158CA">
        <w:rPr>
          <w:rFonts w:ascii="TimesNewToman" w:hAnsi="TimesNewToman"/>
          <w:color w:val="000000"/>
          <w:sz w:val="24"/>
        </w:rPr>
        <w:t>.</w:t>
      </w:r>
    </w:p>
    <w:p w:rsidR="00F002AF" w:rsidRDefault="001F2E05">
      <w:r>
        <w:rPr>
          <w:rFonts w:ascii="TimesNewToman" w:hAnsi="TimesNewToman"/>
          <w:color w:val="000000"/>
          <w:sz w:val="28"/>
        </w:rPr>
        <w:t>Summary</w:t>
      </w:r>
    </w:p>
    <w:p w:rsidR="00F002AF" w:rsidRDefault="001F2E05">
      <w:r>
        <w:rPr>
          <w:rFonts w:ascii="TimesNewToman" w:hAnsi="TimesNewToman"/>
          <w:color w:val="000000"/>
        </w:rPr>
        <w:lastRenderedPageBreak/>
        <w:t>Cybersecurity stands as the cornerstone of our digital age, safeguarding the integrity and confidentiality of our interconnected world</w:t>
      </w:r>
      <w:r w:rsidR="00D158C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encompasses a holistic approach that demands technological advancements, robust legal frameworks, and a security-conscious society</w:t>
      </w:r>
      <w:r w:rsidR="00D158C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International collaboration is paramount, fostering collective responses to global threats and promoting harmonized standards</w:t>
      </w:r>
      <w:r w:rsidR="00D158C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innovation, education, and global cooperation, we can fortify our digital infrastructure, ensuring its resilience and protecting the trust placed upon it</w:t>
      </w:r>
      <w:r w:rsidR="00D158CA">
        <w:rPr>
          <w:rFonts w:ascii="TimesNewToman" w:hAnsi="TimesNewToman"/>
          <w:color w:val="000000"/>
        </w:rPr>
        <w:t>.</w:t>
      </w:r>
    </w:p>
    <w:sectPr w:rsidR="00F002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096036">
    <w:abstractNumId w:val="8"/>
  </w:num>
  <w:num w:numId="2" w16cid:durableId="695278750">
    <w:abstractNumId w:val="6"/>
  </w:num>
  <w:num w:numId="3" w16cid:durableId="1429230229">
    <w:abstractNumId w:val="5"/>
  </w:num>
  <w:num w:numId="4" w16cid:durableId="147132800">
    <w:abstractNumId w:val="4"/>
  </w:num>
  <w:num w:numId="5" w16cid:durableId="1578856287">
    <w:abstractNumId w:val="7"/>
  </w:num>
  <w:num w:numId="6" w16cid:durableId="1763329365">
    <w:abstractNumId w:val="3"/>
  </w:num>
  <w:num w:numId="7" w16cid:durableId="1080295632">
    <w:abstractNumId w:val="2"/>
  </w:num>
  <w:num w:numId="8" w16cid:durableId="1660691693">
    <w:abstractNumId w:val="1"/>
  </w:num>
  <w:num w:numId="9" w16cid:durableId="3278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E05"/>
    <w:rsid w:val="0029639D"/>
    <w:rsid w:val="00326F90"/>
    <w:rsid w:val="00AA1D8D"/>
    <w:rsid w:val="00B47730"/>
    <w:rsid w:val="00CB0664"/>
    <w:rsid w:val="00D158CA"/>
    <w:rsid w:val="00F002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
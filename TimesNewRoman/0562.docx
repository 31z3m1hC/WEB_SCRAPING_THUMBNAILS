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743" w:rsidRDefault="005844DF">
      <w:pPr>
        <w:jc w:val="center"/>
      </w:pPr>
      <w:r>
        <w:rPr>
          <w:rFonts w:ascii="TimesNewToman" w:hAnsi="TimesNewToman"/>
          <w:color w:val="000000"/>
          <w:sz w:val="44"/>
        </w:rPr>
        <w:t>Beyond Clocks: Time's Quantum Enigma</w:t>
      </w:r>
    </w:p>
    <w:p w:rsidR="00E50743" w:rsidRDefault="005844D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C5BA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Chloe Laurent</w:t>
      </w:r>
    </w:p>
    <w:p w:rsidR="00E50743" w:rsidRDefault="005844DF">
      <w:pPr>
        <w:jc w:val="center"/>
      </w:pPr>
      <w:r>
        <w:rPr>
          <w:rFonts w:ascii="TimesNewToman" w:hAnsi="TimesNewToman"/>
          <w:color w:val="000000"/>
          <w:sz w:val="32"/>
        </w:rPr>
        <w:t>chloe</w:t>
      </w:r>
      <w:r w:rsidR="00EC5BA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laurent@qantumchronos</w:t>
      </w:r>
      <w:r w:rsidR="00EC5BA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50743" w:rsidRDefault="00E50743"/>
    <w:p w:rsidR="00E50743" w:rsidRDefault="005844DF">
      <w:r>
        <w:rPr>
          <w:rFonts w:ascii="TimesNewToman" w:hAnsi="TimesNewToman"/>
          <w:color w:val="000000"/>
          <w:sz w:val="24"/>
        </w:rPr>
        <w:t>Unveiling the profound mystery of time, Delving into the heart of nature's enigmatic riddle, Unraveling the dance of seconds, hours, and years, We venture into the quantum realm</w:t>
      </w:r>
      <w:r w:rsidR="00EC5B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the ticking of clocks, An intricate tapestry of particles intertwines, Whispering tales of time's profound design</w:t>
      </w:r>
      <w:r w:rsidR="00EC5B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the enigmatic compass, Guides us through this perplexing domain, Illuminating the delicate dance of entangled entities, Unveiling the secret choreography of space and time</w:t>
      </w:r>
      <w:r w:rsidR="00EC5B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uncharted terrain, time unfurls as a symphony of probabilities, A kaleidoscope of possibilities, each moment a fleeting echo, A mirage shimmering in the vast expanse of existence</w:t>
      </w:r>
      <w:r w:rsidR="00EC5B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Heisenberg's uncertainty principle, a paradox of precision, Unveils the inherent limitations of our understanding, As particles defy our attempts to pin down their dance, Their movements a symphony of quantum uncertainty</w:t>
      </w:r>
      <w:r w:rsidR="00EC5B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theater of quantum entanglement, an enigmatic stage, Hosts a ballet of interconnected particles, Bound by invisible threads, defying the confines of space, Their destinies entwined, their fates intertwined, A cosmic choreography beyond mortal comprehension</w:t>
      </w:r>
      <w:r w:rsidR="00EC5B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prism of quantum mechanics, Time unravels as a tapestry of interconnected threads, A symphony of quantum fluctuations, where particles waltz in a timeless realm, And the boundaries of reality blur, like whispers in a cosmic dream</w:t>
      </w:r>
      <w:r w:rsidR="00EC5BA8">
        <w:rPr>
          <w:rFonts w:ascii="TimesNewToman" w:hAnsi="TimesNewToman"/>
          <w:color w:val="000000"/>
          <w:sz w:val="24"/>
        </w:rPr>
        <w:t>.</w:t>
      </w:r>
    </w:p>
    <w:p w:rsidR="00E50743" w:rsidRDefault="005844DF">
      <w:r>
        <w:rPr>
          <w:rFonts w:ascii="TimesNewToman" w:hAnsi="TimesNewToman"/>
          <w:color w:val="000000"/>
          <w:sz w:val="28"/>
        </w:rPr>
        <w:t>Summary</w:t>
      </w:r>
    </w:p>
    <w:p w:rsidR="00E50743" w:rsidRDefault="005844DF">
      <w:r>
        <w:rPr>
          <w:rFonts w:ascii="TimesNewToman" w:hAnsi="TimesNewToman"/>
          <w:color w:val="000000"/>
        </w:rPr>
        <w:t>Embarking on a quest to unravel the enigmatic tapestry of time, we delved into the quantum realm, Guided by the enigmatic compass of quantum mechanics</w:t>
      </w:r>
      <w:r w:rsidR="00EC5B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the intricate choreography of entangled particles, We discovered the intricate dance of probabilities and possibilities, Where time unfolds as a kaleidoscope of fleeting echoes</w:t>
      </w:r>
      <w:r w:rsidR="00EC5B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Heisenberg uncertainty principle, a paradoxical veil, Exposed the limitations of our comprehension, In a realm where particles defied precision, Their movements a quantum enigma</w:t>
      </w:r>
      <w:r w:rsidR="00EC5B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the ethereal theater of quantum entanglement, We witnessed an enthralling spectacle, Particles pirouette, bound by invisible threads, Defying space-time boundaries, A symphony of interconnected destinies, Unraveling the fabric of time in a cosmic masterpiece, A breath-taking testament to the profound enigma that is time</w:t>
      </w:r>
      <w:r w:rsidR="00EC5BA8">
        <w:rPr>
          <w:rFonts w:ascii="TimesNewToman" w:hAnsi="TimesNewToman"/>
          <w:color w:val="000000"/>
        </w:rPr>
        <w:t>.</w:t>
      </w:r>
    </w:p>
    <w:sectPr w:rsidR="00E50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658348">
    <w:abstractNumId w:val="8"/>
  </w:num>
  <w:num w:numId="2" w16cid:durableId="1146120794">
    <w:abstractNumId w:val="6"/>
  </w:num>
  <w:num w:numId="3" w16cid:durableId="1666737044">
    <w:abstractNumId w:val="5"/>
  </w:num>
  <w:num w:numId="4" w16cid:durableId="1668244412">
    <w:abstractNumId w:val="4"/>
  </w:num>
  <w:num w:numId="5" w16cid:durableId="1394432143">
    <w:abstractNumId w:val="7"/>
  </w:num>
  <w:num w:numId="6" w16cid:durableId="2132821193">
    <w:abstractNumId w:val="3"/>
  </w:num>
  <w:num w:numId="7" w16cid:durableId="591276547">
    <w:abstractNumId w:val="2"/>
  </w:num>
  <w:num w:numId="8" w16cid:durableId="124586341">
    <w:abstractNumId w:val="1"/>
  </w:num>
  <w:num w:numId="9" w16cid:durableId="9034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4DF"/>
    <w:rsid w:val="00AA1D8D"/>
    <w:rsid w:val="00B47730"/>
    <w:rsid w:val="00CB0664"/>
    <w:rsid w:val="00E50743"/>
    <w:rsid w:val="00EC5B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
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D63" w:rsidRDefault="009A7198">
      <w:pPr>
        <w:jc w:val="center"/>
      </w:pPr>
      <w:r>
        <w:rPr>
          <w:rFonts w:ascii="TimesNewToman" w:hAnsi="TimesNewToman"/>
          <w:color w:val="000000"/>
          <w:sz w:val="44"/>
        </w:rPr>
        <w:t>Digitization: Transformation Through Innovation</w:t>
      </w:r>
    </w:p>
    <w:p w:rsidR="00EB7D63" w:rsidRDefault="009A719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Williamson</w:t>
      </w:r>
    </w:p>
    <w:p w:rsidR="00EB7D63" w:rsidRDefault="009A7198">
      <w:pPr>
        <w:jc w:val="center"/>
      </w:pPr>
      <w:r>
        <w:rPr>
          <w:rFonts w:ascii="TimesNewToman" w:hAnsi="TimesNewToman"/>
          <w:color w:val="000000"/>
          <w:sz w:val="32"/>
        </w:rPr>
        <w:t>awilliamson@essec</w:t>
      </w:r>
      <w:r w:rsidR="00FD5BE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B7D63" w:rsidRDefault="00EB7D63"/>
    <w:p w:rsidR="00EB7D63" w:rsidRDefault="009A7198">
      <w:r>
        <w:rPr>
          <w:rFonts w:ascii="TimesNewToman" w:hAnsi="TimesNewToman"/>
          <w:color w:val="000000"/>
          <w:sz w:val="24"/>
        </w:rPr>
        <w:t>In a world enthralled by the pervasive influence of technology, the concept of digitization has emerged as a transformative force, reshaping industries, societies, and individual lives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sweeping digital revolution, propelled by relentless innovation, has ushered in an era marked by unprecedented connectivity, information accessibility, and automation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Digitization has deeply impacted diverse domains, from business practices and communication channels to education paradigms and healthcare delivery systems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transformative effect profoundly resonates across the spectrum of human endeavor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digital transformation has catalyzed the birth of novel business models and economic opportunities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E-commerce platforms have flourished, enabling seamless transactions and global reach for countless entrepreneurs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 media networks have woven intricate webs of connectivity, fostering virtual communities and bridging geographical divides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digitization of information has democratized access to knowledge, empowering individuals to transcend the constraints of physical libraries and embark on intellectual journeys from the comfort of their homes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Automation technologies have transformed industries, enhancing productivity, efficiency, and safety while simultaneously creating new avenues for employment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digitization has profoundly impacted the way we communicate and interact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Instant messaging applications have revolutionized interpersonal communication, enabling real-time conversations across vast distances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Video conferencing has bridged physical barriers, facilitating seamless collaboration and virtual meetings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 media platforms have become vibrant forums for self-expression, debate, and the dissemination of information, shaping public opinion and fostering global dialogue</w:t>
      </w:r>
      <w:r w:rsidR="00FD5BE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digital realm has truly become an integral part of our daily lives, inextricably intertwined with our social interactions and professional pursuits</w:t>
      </w:r>
      <w:r w:rsidR="00FD5BED">
        <w:rPr>
          <w:rFonts w:ascii="TimesNewToman" w:hAnsi="TimesNewToman"/>
          <w:color w:val="000000"/>
          <w:sz w:val="24"/>
        </w:rPr>
        <w:t>.</w:t>
      </w:r>
    </w:p>
    <w:p w:rsidR="00EB7D63" w:rsidRDefault="009A7198">
      <w:r>
        <w:rPr>
          <w:rFonts w:ascii="TimesNewToman" w:hAnsi="TimesNewToman"/>
          <w:color w:val="000000"/>
          <w:sz w:val="28"/>
        </w:rPr>
        <w:t>Summary</w:t>
      </w:r>
    </w:p>
    <w:p w:rsidR="00EB7D63" w:rsidRDefault="009A7198">
      <w:r>
        <w:rPr>
          <w:rFonts w:ascii="TimesNewToman" w:hAnsi="TimesNewToman"/>
          <w:color w:val="000000"/>
        </w:rPr>
        <w:t>Digitization has ignited a profound transformation across various facets of human existence</w:t>
      </w:r>
      <w:r w:rsidR="00FD5B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reshaped industries, revolutionized communication, and democratized access to information</w:t>
      </w:r>
      <w:r w:rsidR="00FD5B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digital revolution, driven by relentless innovation, continues to redefine the boundaries of </w:t>
      </w:r>
      <w:r>
        <w:rPr>
          <w:rFonts w:ascii="TimesNewToman" w:hAnsi="TimesNewToman"/>
          <w:color w:val="000000"/>
        </w:rPr>
        <w:lastRenderedPageBreak/>
        <w:t>what is possible</w:t>
      </w:r>
      <w:r w:rsidR="00FD5B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it presents immense opportunities, it also poses significant challenges, including digital inequality, cybersecurity concerns, and the need for ethical considerations in a rapidly evolving technological landscape</w:t>
      </w:r>
      <w:r w:rsidR="00FD5BE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navigate the ever-changing digital terrain, it is imperative to harness the transformative power of digitization responsibly and inclusively, ensuring that the benefits of this technological revolution are shared equitably by all</w:t>
      </w:r>
      <w:r w:rsidR="00FD5BED">
        <w:rPr>
          <w:rFonts w:ascii="TimesNewToman" w:hAnsi="TimesNewToman"/>
          <w:color w:val="000000"/>
        </w:rPr>
        <w:t>.</w:t>
      </w:r>
    </w:p>
    <w:sectPr w:rsidR="00EB7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377149">
    <w:abstractNumId w:val="8"/>
  </w:num>
  <w:num w:numId="2" w16cid:durableId="1578319224">
    <w:abstractNumId w:val="6"/>
  </w:num>
  <w:num w:numId="3" w16cid:durableId="899440603">
    <w:abstractNumId w:val="5"/>
  </w:num>
  <w:num w:numId="4" w16cid:durableId="1710110372">
    <w:abstractNumId w:val="4"/>
  </w:num>
  <w:num w:numId="5" w16cid:durableId="1782646818">
    <w:abstractNumId w:val="7"/>
  </w:num>
  <w:num w:numId="6" w16cid:durableId="1687318590">
    <w:abstractNumId w:val="3"/>
  </w:num>
  <w:num w:numId="7" w16cid:durableId="669063251">
    <w:abstractNumId w:val="2"/>
  </w:num>
  <w:num w:numId="8" w16cid:durableId="243495085">
    <w:abstractNumId w:val="1"/>
  </w:num>
  <w:num w:numId="9" w16cid:durableId="151522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7198"/>
    <w:rsid w:val="00AA1D8D"/>
    <w:rsid w:val="00B47730"/>
    <w:rsid w:val="00CB0664"/>
    <w:rsid w:val="00EB7D63"/>
    <w:rsid w:val="00FC693F"/>
    <w:rsid w:val="00FD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
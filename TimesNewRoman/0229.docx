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4A0" w:rsidRDefault="00906AE3">
      <w:pPr>
        <w:jc w:val="center"/>
      </w:pPr>
      <w:r>
        <w:rPr>
          <w:rFonts w:ascii="TimesNewToman" w:hAnsi="TimesNewToman"/>
          <w:color w:val="000000"/>
          <w:sz w:val="44"/>
        </w:rPr>
        <w:t>Unveiling the Quantum Mystery</w:t>
      </w:r>
    </w:p>
    <w:p w:rsidR="008A14A0" w:rsidRDefault="00906AE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45CD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8A14A0" w:rsidRDefault="00906AE3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F45CD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carter@quantumresearch</w:t>
      </w:r>
      <w:r w:rsidR="00F45CD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A14A0" w:rsidRDefault="008A14A0"/>
    <w:p w:rsidR="008A14A0" w:rsidRDefault="00906AE3">
      <w:r>
        <w:rPr>
          <w:rFonts w:ascii="TimesNewToman" w:hAnsi="TimesNewToman"/>
          <w:color w:val="000000"/>
          <w:sz w:val="24"/>
        </w:rPr>
        <w:t>The world of quantum mechanics, where particles behave in ways that defy our intuition, has enthralled scientists and captured the public's imagination for over a century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smallest particles in the atom to the cosmic ballet of galaxies, quantum mechanics has unveiled a whole new realm of phenomena that defy our classical understanding of physics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quantum mechanics could lead to profound implications for technology, medicine, and our very understanding of reality itself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this enigmatic field, we will explore the perplexing concepts of wave-particle duality, the Heisenberg uncertainty principle, and the Schrodinger's cat thought experiment, providing insights into the strange and wonderful world of quantum mechanics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quantum mechanics, particles possess a dual nature, existing as both particles and waves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mysterious concept, known as wave-particle duality, challenges our intuitive understanding of matter's behavior, where particles were previously thought to behave ausschliesslich as particles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Experiments, such as the double-slit experiment, have confirmed this duality, demonstrating that particles pass through two slits simultaneously, creating an interference pattern, an effect only explicable by considering the wave-like behavior of particles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Heisenberg's uncertainty principle is another fundamental concept that challenges our classical understanding of physics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principle states that the more precisely we know a particle's position, the less precisely we can know its momentum, and vice versa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limitation in our ability to know the complete state of a particle has far-reaching implications, affecting everything from the behavior of electrons in atoms to the stability of molecules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uncertainty principle is a profound reminder that the universe, at its core, is fundamentally probabilistic, defying our desire for absolute certainty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Schrodinger's cat thought experiment is a captivating illustration of the strange implications of quantum mechanics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experiment posits a scenario where a cat is placed in a sealed box with a mechanism that releases poison if a radioactive atom decays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According to quantum mechanics, the cat is in a superposition of states, simultaneously alive and dead, until the box is opened, at which point the cat's state </w:t>
      </w:r>
      <w:r>
        <w:rPr>
          <w:rFonts w:ascii="TimesNewToman" w:hAnsi="TimesNewToman"/>
          <w:color w:val="000000"/>
          <w:sz w:val="24"/>
        </w:rPr>
        <w:lastRenderedPageBreak/>
        <w:t>collapses into one of the two possibilities</w:t>
      </w:r>
      <w:r w:rsidR="00F45CD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perplexing thought experiment highlights the dichotomy between the quantum realm, where superposition exists, and our classical world, where objects exist in a single definite state</w:t>
      </w:r>
      <w:r w:rsidR="00F45CD7">
        <w:rPr>
          <w:rFonts w:ascii="TimesNewToman" w:hAnsi="TimesNewToman"/>
          <w:color w:val="000000"/>
          <w:sz w:val="24"/>
        </w:rPr>
        <w:t>.</w:t>
      </w:r>
    </w:p>
    <w:p w:rsidR="008A14A0" w:rsidRDefault="00906AE3">
      <w:r>
        <w:rPr>
          <w:rFonts w:ascii="TimesNewToman" w:hAnsi="TimesNewToman"/>
          <w:color w:val="000000"/>
          <w:sz w:val="28"/>
        </w:rPr>
        <w:t>Summary</w:t>
      </w:r>
    </w:p>
    <w:p w:rsidR="008A14A0" w:rsidRDefault="00906AE3">
      <w:r>
        <w:rPr>
          <w:rFonts w:ascii="TimesNewToman" w:hAnsi="TimesNewToman"/>
          <w:color w:val="000000"/>
        </w:rPr>
        <w:t>Quantum mechanics, with its enigmatic concepts like wave-particle duality, the Heisenberg uncertainty principle, and Schrodinger's cat, challenges our classical understanding of physics</w:t>
      </w:r>
      <w:r w:rsidR="00F45CD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unveils a world where particles behave in ways that defy intuition, where position and momentum cannot be known with absolute certainty, and where objects can exist in multiple states simultaneously</w:t>
      </w:r>
      <w:r w:rsidR="00F45CD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Exploring quantum mechanics promises to unlock profound implications for technology, medicine, and our comprehension of the universe</w:t>
      </w:r>
      <w:r w:rsidR="00F45CD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the challenges it presents to our understanding, quantum mechanics holds the key to unlocking a new era of scientific discovery and technological advancements, shaping our future in ways we can scarcely fathom</w:t>
      </w:r>
      <w:r w:rsidR="00F45CD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quantum mechanics is vital for unraveling the mysteries of the universe and harnessing its potential to revolutionize our world</w:t>
      </w:r>
      <w:r w:rsidR="00F45CD7">
        <w:rPr>
          <w:rFonts w:ascii="TimesNewToman" w:hAnsi="TimesNewToman"/>
          <w:color w:val="000000"/>
        </w:rPr>
        <w:t>.</w:t>
      </w:r>
    </w:p>
    <w:sectPr w:rsidR="008A1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297716">
    <w:abstractNumId w:val="8"/>
  </w:num>
  <w:num w:numId="2" w16cid:durableId="122044979">
    <w:abstractNumId w:val="6"/>
  </w:num>
  <w:num w:numId="3" w16cid:durableId="64449394">
    <w:abstractNumId w:val="5"/>
  </w:num>
  <w:num w:numId="4" w16cid:durableId="2055616989">
    <w:abstractNumId w:val="4"/>
  </w:num>
  <w:num w:numId="5" w16cid:durableId="677004344">
    <w:abstractNumId w:val="7"/>
  </w:num>
  <w:num w:numId="6" w16cid:durableId="1189106766">
    <w:abstractNumId w:val="3"/>
  </w:num>
  <w:num w:numId="7" w16cid:durableId="237718448">
    <w:abstractNumId w:val="2"/>
  </w:num>
  <w:num w:numId="8" w16cid:durableId="692848611">
    <w:abstractNumId w:val="1"/>
  </w:num>
  <w:num w:numId="9" w16cid:durableId="162989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14A0"/>
    <w:rsid w:val="00906AE3"/>
    <w:rsid w:val="00AA1D8D"/>
    <w:rsid w:val="00B47730"/>
    <w:rsid w:val="00CB0664"/>
    <w:rsid w:val="00F45C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
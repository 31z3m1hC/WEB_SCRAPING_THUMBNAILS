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C73" w:rsidRDefault="00C32671">
      <w:pPr>
        <w:jc w:val="center"/>
      </w:pPr>
      <w:r>
        <w:rPr>
          <w:rFonts w:ascii="TimesNewToman" w:hAnsi="TimesNewToman"/>
          <w:color w:val="000000"/>
          <w:sz w:val="44"/>
        </w:rPr>
        <w:t>Molecular Mayhem: Unraveling the Enigma of Neurodegenerative Diseases</w:t>
      </w:r>
    </w:p>
    <w:p w:rsidR="00C96C73" w:rsidRDefault="00C3267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Eleanor Walsh</w:t>
      </w:r>
    </w:p>
    <w:p w:rsidR="00C96C73" w:rsidRDefault="00C32671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F03EB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walsh@ivorytower</w:t>
      </w:r>
      <w:r w:rsidR="00F03EB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C96C73" w:rsidRDefault="00C96C73"/>
    <w:p w:rsidR="00C96C73" w:rsidRDefault="00C32671">
      <w:r>
        <w:rPr>
          <w:rFonts w:ascii="TimesNewToman" w:hAnsi="TimesNewToman"/>
          <w:color w:val="000000"/>
          <w:sz w:val="24"/>
        </w:rPr>
        <w:t>In the intricate landscape of human health, neurodegenerative diseases emerge as formidable adversaries, challenging our understanding of brain function and exacting a devastating toll on countless lives</w:t>
      </w:r>
      <w:r w:rsidR="00F03E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these maladies relentlessly erode cognitive abilities and motor skills, they not only rob individuals of their autonomy but also inflict immeasurable anguish upon their loved ones</w:t>
      </w:r>
      <w:r w:rsidR="00F03E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Alzheimer's disease, Parkinson's disease, and amyotrophic lateral sclerosis (ALS) stand as prominent examples of this insidious class of ailments, each leaving a trail of shattered lives in its wake</w:t>
      </w:r>
      <w:r w:rsidR="00F03E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decades of diligent research, effective treatments remain elusive, underscoring the urgent need for a deeper comprehension of the underlying mechanisms driving these enigmatic conditions</w:t>
      </w:r>
      <w:r w:rsidR="00F03E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secrets of neurodegenerative diseases demands a multipronged approach that draws upon diverse scientific disciplines, from genetics and molecular biology to neuroscience and pharmacology</w:t>
      </w:r>
      <w:r w:rsidR="00F03E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heart of this endeavor lies the exploration of aberrant protein aggregation, a phenomenon characterized by the abnormal accumulation of misfolded proteins within neurons</w:t>
      </w:r>
      <w:r w:rsidR="00F03E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rogue proteins, defying their intended cellular roles, clump together to form toxic aggregates that wreak havoc upon neuronal integrity and function</w:t>
      </w:r>
      <w:r w:rsidR="00F03E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intricate interplay between protein misfolding, aggregation, and cellular dysfunction holds immense promise for elucidating the pathogenesis of neurodegenerative diseases, paving the way for the development of targeted therapies</w:t>
      </w:r>
      <w:r w:rsidR="00F03E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deciphering the complex genetic landscape of these diseases is paramount to unmasking their underlying causes</w:t>
      </w:r>
      <w:r w:rsidR="00F03E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Genome-wide association studies have uncovered a myriad of genetic variants linked to an increased risk of developing neurodegenerative disorders</w:t>
      </w:r>
      <w:r w:rsidR="00F03E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meticulously dissecting these genetic variations, researchers aim to pinpoint the molecular pathways involved in disease initiation and progression</w:t>
      </w:r>
      <w:r w:rsidR="00F03E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deciphering the epigenetic modifications that influence gene expression patterns may shed light on hitherto unknown mechanisms contributing to neurodegeneration</w:t>
      </w:r>
      <w:r w:rsidR="00F03EB4">
        <w:rPr>
          <w:rFonts w:ascii="TimesNewToman" w:hAnsi="TimesNewToman"/>
          <w:color w:val="000000"/>
          <w:sz w:val="24"/>
        </w:rPr>
        <w:t>.</w:t>
      </w:r>
    </w:p>
    <w:p w:rsidR="00C96C73" w:rsidRDefault="00C32671">
      <w:r>
        <w:rPr>
          <w:rFonts w:ascii="TimesNewToman" w:hAnsi="TimesNewToman"/>
          <w:color w:val="000000"/>
          <w:sz w:val="28"/>
        </w:rPr>
        <w:t>Summary</w:t>
      </w:r>
    </w:p>
    <w:p w:rsidR="00C96C73" w:rsidRDefault="00C32671">
      <w:r>
        <w:rPr>
          <w:rFonts w:ascii="TimesNewToman" w:hAnsi="TimesNewToman"/>
          <w:color w:val="000000"/>
        </w:rPr>
        <w:lastRenderedPageBreak/>
        <w:t>The enigma of neurodegenerative diseases demands a concerted effort to unravel the intricate interplay between protein aggregation, genetic predisposition, and environmental factors</w:t>
      </w:r>
      <w:r w:rsidR="00F03E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integrating insights from diverse scientific disciplines, researchers strive to illuminate the molecular underpinnings of these debilitating conditions</w:t>
      </w:r>
      <w:r w:rsidR="00F03E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pursuit of knowledge holds the promise of novel therapeutic avenues, offering hope to countless individuals and families affected by these devastating maladies</w:t>
      </w:r>
      <w:r w:rsidR="00F03EB4">
        <w:rPr>
          <w:rFonts w:ascii="TimesNewToman" w:hAnsi="TimesNewToman"/>
          <w:color w:val="000000"/>
        </w:rPr>
        <w:t>.</w:t>
      </w:r>
    </w:p>
    <w:sectPr w:rsidR="00C96C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3107634">
    <w:abstractNumId w:val="8"/>
  </w:num>
  <w:num w:numId="2" w16cid:durableId="1228420442">
    <w:abstractNumId w:val="6"/>
  </w:num>
  <w:num w:numId="3" w16cid:durableId="686368611">
    <w:abstractNumId w:val="5"/>
  </w:num>
  <w:num w:numId="4" w16cid:durableId="1432626986">
    <w:abstractNumId w:val="4"/>
  </w:num>
  <w:num w:numId="5" w16cid:durableId="988628352">
    <w:abstractNumId w:val="7"/>
  </w:num>
  <w:num w:numId="6" w16cid:durableId="1183475881">
    <w:abstractNumId w:val="3"/>
  </w:num>
  <w:num w:numId="7" w16cid:durableId="351567336">
    <w:abstractNumId w:val="2"/>
  </w:num>
  <w:num w:numId="8" w16cid:durableId="527913313">
    <w:abstractNumId w:val="1"/>
  </w:num>
  <w:num w:numId="9" w16cid:durableId="5401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2671"/>
    <w:rsid w:val="00C96C73"/>
    <w:rsid w:val="00CB0664"/>
    <w:rsid w:val="00F03E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
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105" w:rsidRDefault="00B83DFC">
      <w:pPr>
        <w:jc w:val="center"/>
      </w:pPr>
      <w:r>
        <w:rPr>
          <w:rFonts w:ascii="TimesNewToman" w:hAnsi="TimesNewToman"/>
          <w:color w:val="000000"/>
          <w:sz w:val="44"/>
        </w:rPr>
        <w:t>Through the Cosmic Lens of Time</w:t>
      </w:r>
    </w:p>
    <w:p w:rsidR="00460105" w:rsidRDefault="00B83DF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Avery Stone</w:t>
      </w:r>
    </w:p>
    <w:p w:rsidR="00460105" w:rsidRDefault="00B83DFC">
      <w:pPr>
        <w:jc w:val="center"/>
      </w:pPr>
      <w:r>
        <w:rPr>
          <w:rFonts w:ascii="TimesNewToman" w:hAnsi="TimesNewToman"/>
          <w:color w:val="000000"/>
          <w:sz w:val="32"/>
        </w:rPr>
        <w:t>avery</w:t>
      </w:r>
      <w:r w:rsidR="00D43C3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stone@astralobservatory</w:t>
      </w:r>
      <w:r w:rsidR="00D43C3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60105" w:rsidRDefault="00460105"/>
    <w:p w:rsidR="00460105" w:rsidRDefault="00B83DFC">
      <w:r>
        <w:rPr>
          <w:rFonts w:ascii="TimesNewToman" w:hAnsi="TimesNewToman"/>
          <w:color w:val="000000"/>
          <w:sz w:val="24"/>
        </w:rPr>
        <w:t>Ancient civilizations marveled at the celestial tapestry above, discerning patterns and weaving tales to decipher the cosmos' enigma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Humankind's innate curiosity propelled us through eons of exploration, arming us with telescopes and observatories to pierce the veil of darkness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observation, we venture deeper into the grand cosmic play, revealing an orchestra of celestial phenomena governed by the enigmatic entity known as 'time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' From exploding stars to the graceful ballet of planets, the universe unfolds its ceaseless performance against the backdrop of time's relentless march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vast cosmic theater, time's influence reaches far beyond Earth's orbit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Distant galaxies, separated by unfathomable gulfs of space, whisper tales of creation and cosmic evolution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expansion of the universe, like an ever-accelerating dance, stretches the fabric of spacetime, intertwining the destinies of celestial bodies across the vast expanse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astronomers peer through shimmering celestial veils, they witness a universe in constant flux, evolving and transforming as time weaves its intricate tapestry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time intertwines with the fundamental laws governing the universe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quantum realm, where time appears to behave in paradoxical ways, to the grand sweep of cosmological history, time plays a pivotal role in shaping the cosmic narrative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lens of time, we glimpse a symphony of cosmic events, spanning from the birth of the universe to its ultimate fate</w:t>
      </w:r>
      <w:r w:rsidR="00D43C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cosmic mysteries, we find time to be an enigmatic conductor, orchestrating the grand performance of the cosmos</w:t>
      </w:r>
      <w:r w:rsidR="00D43C36">
        <w:rPr>
          <w:rFonts w:ascii="TimesNewToman" w:hAnsi="TimesNewToman"/>
          <w:color w:val="000000"/>
          <w:sz w:val="24"/>
        </w:rPr>
        <w:t>.</w:t>
      </w:r>
    </w:p>
    <w:p w:rsidR="00460105" w:rsidRDefault="00B83DFC">
      <w:r>
        <w:rPr>
          <w:rFonts w:ascii="TimesNewToman" w:hAnsi="TimesNewToman"/>
          <w:color w:val="000000"/>
          <w:sz w:val="28"/>
        </w:rPr>
        <w:t>Summary</w:t>
      </w:r>
    </w:p>
    <w:p w:rsidR="00460105" w:rsidRDefault="00B83DFC">
      <w:r>
        <w:rPr>
          <w:rFonts w:ascii="TimesNewToman" w:hAnsi="TimesNewToman"/>
          <w:color w:val="000000"/>
        </w:rPr>
        <w:t>Through the cosmic lens of time, we embark on an awe-inspiring journey to unravel the secrets of the universe</w:t>
      </w:r>
      <w:r w:rsidR="00D43C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Time, as the enigmatic conductor of celestial phenomena, governs the cosmic tapestry, orchestrating the birth, evolution, and ultimate fate of celestial bodies</w:t>
      </w:r>
      <w:r w:rsidR="00D43C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exploding stars to the graceful ballet of planets, the universe unfolds its ceaseless performance against the relentless march of time</w:t>
      </w:r>
      <w:r w:rsidR="00D43C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Time's influence extends beyond Earth's orbit, intertwining the destinies of galaxies across vast expanses, shaping the cosmic narrative and revealing the intricate symphony of the cosmos</w:t>
      </w:r>
      <w:r w:rsidR="00D43C36">
        <w:rPr>
          <w:rFonts w:ascii="TimesNewToman" w:hAnsi="TimesNewToman"/>
          <w:color w:val="000000"/>
        </w:rPr>
        <w:t>.</w:t>
      </w:r>
    </w:p>
    <w:sectPr w:rsidR="00460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687979">
    <w:abstractNumId w:val="8"/>
  </w:num>
  <w:num w:numId="2" w16cid:durableId="1504467470">
    <w:abstractNumId w:val="6"/>
  </w:num>
  <w:num w:numId="3" w16cid:durableId="1069958210">
    <w:abstractNumId w:val="5"/>
  </w:num>
  <w:num w:numId="4" w16cid:durableId="451290706">
    <w:abstractNumId w:val="4"/>
  </w:num>
  <w:num w:numId="5" w16cid:durableId="1297224217">
    <w:abstractNumId w:val="7"/>
  </w:num>
  <w:num w:numId="6" w16cid:durableId="543054771">
    <w:abstractNumId w:val="3"/>
  </w:num>
  <w:num w:numId="7" w16cid:durableId="1513687055">
    <w:abstractNumId w:val="2"/>
  </w:num>
  <w:num w:numId="8" w16cid:durableId="177500520">
    <w:abstractNumId w:val="1"/>
  </w:num>
  <w:num w:numId="9" w16cid:durableId="186420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105"/>
    <w:rsid w:val="00AA1D8D"/>
    <w:rsid w:val="00B47730"/>
    <w:rsid w:val="00B83DFC"/>
    <w:rsid w:val="00CB0664"/>
    <w:rsid w:val="00D43C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
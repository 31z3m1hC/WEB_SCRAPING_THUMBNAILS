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B34" w:rsidRDefault="00D42DFD">
      <w:pPr>
        <w:jc w:val="center"/>
      </w:pPr>
      <w:r>
        <w:rPr>
          <w:rFonts w:ascii="TimesNewToman" w:hAnsi="TimesNewToman"/>
          <w:color w:val="000000"/>
          <w:sz w:val="44"/>
        </w:rPr>
        <w:t>The Molecular Symphony of Life</w:t>
      </w:r>
    </w:p>
    <w:p w:rsidR="00BE4B34" w:rsidRDefault="00D42DF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 Richards</w:t>
      </w:r>
    </w:p>
    <w:p w:rsidR="00BE4B34" w:rsidRDefault="00D42DFD">
      <w:pPr>
        <w:jc w:val="center"/>
      </w:pPr>
      <w:r>
        <w:rPr>
          <w:rFonts w:ascii="TimesNewToman" w:hAnsi="TimesNewToman"/>
          <w:color w:val="000000"/>
          <w:sz w:val="32"/>
        </w:rPr>
        <w:t>ari@scienceworld</w:t>
      </w:r>
      <w:r w:rsidR="00D37C2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BE4B34" w:rsidRDefault="00BE4B34"/>
    <w:p w:rsidR="00BE4B34" w:rsidRDefault="00D42DFD">
      <w:r>
        <w:rPr>
          <w:rFonts w:ascii="TimesNewToman" w:hAnsi="TimesNewToman"/>
          <w:color w:val="000000"/>
          <w:sz w:val="24"/>
        </w:rPr>
        <w:t>The intricate dance of molecules holds the key to understanding the very essence of life</w:t>
      </w:r>
      <w:r w:rsidR="00D37C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smallest organism to the vast expanse of an ecosystem, the symphony of molecular interactions orchestrates a breathtaking array of biological phenomena</w:t>
      </w:r>
      <w:r w:rsidR="00D37C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genetic code, a masterpiece of nature's artistry, is etched within the molecular structure of DNA, guiding the development and function of every living organism</w:t>
      </w:r>
      <w:r w:rsidR="00D37C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molecules interact in precise and elegant sequences, they give rise to the symphony of life's processes: cellular respiration, photosynthesis, and the intricate interplay of hormones and neurotransmitters that govern our thoughts, emotions, and actions</w:t>
      </w:r>
      <w:r w:rsidR="00D37C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molecular biology, we delve into the depths of this symphony, unraveling the secrets of cellular processes and unlocking the mysteries of genetic inheritance</w:t>
      </w:r>
      <w:r w:rsidR="00D37C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probe the intricate mechanisms by which molecules communicate, forming complex networks that regulate the delicate balance of life</w:t>
      </w:r>
      <w:r w:rsidR="00D37C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structure and function of proteins to the dynamics of cell division, the study of molecular biology unveils the molecular blueprint of life itself</w:t>
      </w:r>
      <w:r w:rsidR="00D37C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symphony of molecules extends beyond the confines of the cell, shaping the interactions between organisms and their environment</w:t>
      </w:r>
      <w:r w:rsidR="00D37C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ecosystems, the intricate interplay of molecular signals orchestrates the delicate dance of life</w:t>
      </w:r>
      <w:r w:rsidR="00D37C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Symbiotic relationships, nutrient cycling, and the intricate web of interactions among species are all governed by the molecular dialogue that underpins the interconnectedness of life</w:t>
      </w:r>
      <w:r w:rsidR="00D37C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molecular symphony is not merely a passive backdrop; it is an active participant in the evolutionary drama</w:t>
      </w:r>
      <w:r w:rsidR="00D37C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Mutations, subtle changes in the molecular structure of DNA, introduce variations that can be passed on to offspring, driving the process of evolution</w:t>
      </w:r>
      <w:r w:rsidR="00D37C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 molecular symphony changes over time, so do the organisms that embody it, adapting to new environments and challenges</w:t>
      </w:r>
      <w:r w:rsidR="00D37C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symphony of molecules is a testament to the interconnectedness and dynamic nature of life, a tapestry woven from the threads of molecular interactions that span the vast spectrum of biological diversity</w:t>
      </w:r>
      <w:r w:rsidR="00D37C22">
        <w:rPr>
          <w:rFonts w:ascii="TimesNewToman" w:hAnsi="TimesNewToman"/>
          <w:color w:val="000000"/>
          <w:sz w:val="24"/>
        </w:rPr>
        <w:t>.</w:t>
      </w:r>
    </w:p>
    <w:p w:rsidR="00BE4B34" w:rsidRDefault="00D42DFD">
      <w:r>
        <w:rPr>
          <w:rFonts w:ascii="TimesNewToman" w:hAnsi="TimesNewToman"/>
          <w:color w:val="000000"/>
          <w:sz w:val="28"/>
        </w:rPr>
        <w:t>Summary</w:t>
      </w:r>
    </w:p>
    <w:p w:rsidR="00BE4B34" w:rsidRDefault="00D42DFD">
      <w:r>
        <w:rPr>
          <w:rFonts w:ascii="TimesNewToman" w:hAnsi="TimesNewToman"/>
          <w:color w:val="000000"/>
        </w:rPr>
        <w:t>The molecular symphony of life is a captivating narrative of interconnectedness and dynamic interactions</w:t>
      </w:r>
      <w:r w:rsidR="00D37C2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genetic code etched within DNA to the intricate interplay of molecules in cellular processes and ecosystems, life unfolds through the symphony of molecular interactions</w:t>
      </w:r>
      <w:r w:rsidR="00D37C2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</w:t>
      </w:r>
      <w:r>
        <w:rPr>
          <w:rFonts w:ascii="TimesNewToman" w:hAnsi="TimesNewToman"/>
          <w:color w:val="000000"/>
        </w:rPr>
        <w:lastRenderedPageBreak/>
        <w:t>The study of molecular biology reveals the molecular blueprint of life, while ecology explores the molecular dialogue underpinning the interconnectedness of organisms</w:t>
      </w:r>
      <w:r w:rsidR="00D37C2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Mutations introduce variations that drive evolution, shaping the symphony of molecules over time</w:t>
      </w:r>
      <w:r w:rsidR="00D37C2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molecular symphony is a testament to the profound beauty and complexity of life's processes, a symphony that continues to inspire and challenge our understanding of the natural world</w:t>
      </w:r>
      <w:r w:rsidR="00D37C22">
        <w:rPr>
          <w:rFonts w:ascii="TimesNewToman" w:hAnsi="TimesNewToman"/>
          <w:color w:val="000000"/>
        </w:rPr>
        <w:t>.</w:t>
      </w:r>
    </w:p>
    <w:sectPr w:rsidR="00BE4B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7729121">
    <w:abstractNumId w:val="8"/>
  </w:num>
  <w:num w:numId="2" w16cid:durableId="457139559">
    <w:abstractNumId w:val="6"/>
  </w:num>
  <w:num w:numId="3" w16cid:durableId="777917744">
    <w:abstractNumId w:val="5"/>
  </w:num>
  <w:num w:numId="4" w16cid:durableId="196545461">
    <w:abstractNumId w:val="4"/>
  </w:num>
  <w:num w:numId="5" w16cid:durableId="1805004778">
    <w:abstractNumId w:val="7"/>
  </w:num>
  <w:num w:numId="6" w16cid:durableId="1540780988">
    <w:abstractNumId w:val="3"/>
  </w:num>
  <w:num w:numId="7" w16cid:durableId="512766992">
    <w:abstractNumId w:val="2"/>
  </w:num>
  <w:num w:numId="8" w16cid:durableId="51386852">
    <w:abstractNumId w:val="1"/>
  </w:num>
  <w:num w:numId="9" w16cid:durableId="343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4B34"/>
    <w:rsid w:val="00CB0664"/>
    <w:rsid w:val="00D37C22"/>
    <w:rsid w:val="00D42D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
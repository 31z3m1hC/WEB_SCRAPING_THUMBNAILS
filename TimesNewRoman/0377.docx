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034" w:rsidRDefault="00822B6A">
      <w:pPr>
        <w:jc w:val="center"/>
      </w:pPr>
      <w:r>
        <w:rPr>
          <w:rFonts w:ascii="TimesNewToman" w:hAnsi="TimesNewToman"/>
          <w:color w:val="000000"/>
          <w:sz w:val="44"/>
        </w:rPr>
        <w:t>Circuitry of Consciousness: Unraveling the Brain's Enigma</w:t>
      </w:r>
    </w:p>
    <w:p w:rsidR="00487034" w:rsidRDefault="00822B6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0792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Raine</w:t>
      </w:r>
    </w:p>
    <w:p w:rsidR="00487034" w:rsidRDefault="00822B6A">
      <w:pPr>
        <w:jc w:val="center"/>
      </w:pPr>
      <w:r>
        <w:rPr>
          <w:rFonts w:ascii="TimesNewToman" w:hAnsi="TimesNewToman"/>
          <w:color w:val="000000"/>
          <w:sz w:val="32"/>
        </w:rPr>
        <w:t>alexraine@brainimaging</w:t>
      </w:r>
      <w:r w:rsidR="0010792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87034" w:rsidRDefault="00487034"/>
    <w:p w:rsidR="00487034" w:rsidRDefault="00822B6A">
      <w:r>
        <w:rPr>
          <w:rFonts w:ascii="TimesNewToman" w:hAnsi="TimesNewToman"/>
          <w:color w:val="000000"/>
          <w:sz w:val="24"/>
        </w:rPr>
        <w:t>The human brain, a symphony of intricately interconnected neurons, stands as the ultimate enigma of our existence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its labyrinthine corridors, consciousness emerges, an elusive phenomenon that has confounded philosophers and scientists alike for millennia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 do mere electrochemical signals give rise to the rich tapestry of our subjective experiences? How do our thoughts, emotions, and memories coalesce into a coherent sense of self? To unravel these mysteries, we must delve into the intricate circuitry of the brain, seeking to understand the fundamental principles underlying conscious awareness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our quest to comprehend consciousness, we must first grapple with the sheer complexity of the brain's architecture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Composed of billions of neurons, each capable of communicating with thousands of others, the brain forms a vast network of interconnected pathways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web of neural connections, known as the connectome, provides the physical substrate for the exchange of information that gives rise to consciousness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organization and dynamics of the connectome is a central challenge in unraveling the enigma of consciousness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structural complexity of the brain, its temporal dynamics also play a pivotal role in shaping consciousness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brain is a ceaselessly active organ, with neurons constantly firing and exchanging signals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patterns and synchrony of these neuronal firings give rise to brain waves, rhythmic oscillations that reflect the collective activity of large populations of neurons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brain waves, such as the well-known alpha and theta waves, are thought to be associated with different states of consciousness, ranging from wakefulness to sleep and dreaming</w:t>
      </w:r>
      <w:r w:rsidR="0010792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studying the dynamics of brain waves, we can gain insights into the neural mechanisms underlying conscious experience</w:t>
      </w:r>
      <w:r w:rsidR="00107921">
        <w:rPr>
          <w:rFonts w:ascii="TimesNewToman" w:hAnsi="TimesNewToman"/>
          <w:color w:val="000000"/>
          <w:sz w:val="24"/>
        </w:rPr>
        <w:t>.</w:t>
      </w:r>
    </w:p>
    <w:p w:rsidR="00487034" w:rsidRDefault="00822B6A">
      <w:r>
        <w:rPr>
          <w:rFonts w:ascii="TimesNewToman" w:hAnsi="TimesNewToman"/>
          <w:color w:val="000000"/>
          <w:sz w:val="28"/>
        </w:rPr>
        <w:t>Summary</w:t>
      </w:r>
    </w:p>
    <w:p w:rsidR="00487034" w:rsidRDefault="00822B6A">
      <w:r>
        <w:rPr>
          <w:rFonts w:ascii="TimesNewToman" w:hAnsi="TimesNewToman"/>
          <w:color w:val="000000"/>
        </w:rPr>
        <w:t>Consciousness, the enigmatic essence of our existence, emerges from the intricate circuitry of the brain</w:t>
      </w:r>
      <w:r w:rsidR="0010792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consciousness requires unraveling the complexities of the brain's architecture, including the connectome and the temporal dynamics of neuronal activity</w:t>
      </w:r>
      <w:r w:rsidR="0010792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delving into the neural underpinnings of consciousness, we can illuminate the mechanisms by </w:t>
      </w:r>
      <w:r>
        <w:rPr>
          <w:rFonts w:ascii="TimesNewToman" w:hAnsi="TimesNewToman"/>
          <w:color w:val="000000"/>
        </w:rPr>
        <w:lastRenderedPageBreak/>
        <w:t>which electrochemical signals give rise to the rich tapestry of our subjective experiences</w:t>
      </w:r>
      <w:r w:rsidR="0010792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journey to understand consciousness is an ongoing quest, one that promises to reveal profound insights into the nature of human existence</w:t>
      </w:r>
      <w:r w:rsidR="00107921">
        <w:rPr>
          <w:rFonts w:ascii="TimesNewToman" w:hAnsi="TimesNewToman"/>
          <w:color w:val="000000"/>
        </w:rPr>
        <w:t>.</w:t>
      </w:r>
    </w:p>
    <w:sectPr w:rsidR="00487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984753">
    <w:abstractNumId w:val="8"/>
  </w:num>
  <w:num w:numId="2" w16cid:durableId="1966541644">
    <w:abstractNumId w:val="6"/>
  </w:num>
  <w:num w:numId="3" w16cid:durableId="648556829">
    <w:abstractNumId w:val="5"/>
  </w:num>
  <w:num w:numId="4" w16cid:durableId="460001903">
    <w:abstractNumId w:val="4"/>
  </w:num>
  <w:num w:numId="5" w16cid:durableId="850141137">
    <w:abstractNumId w:val="7"/>
  </w:num>
  <w:num w:numId="6" w16cid:durableId="932931388">
    <w:abstractNumId w:val="3"/>
  </w:num>
  <w:num w:numId="7" w16cid:durableId="1284925251">
    <w:abstractNumId w:val="2"/>
  </w:num>
  <w:num w:numId="8" w16cid:durableId="284190715">
    <w:abstractNumId w:val="1"/>
  </w:num>
  <w:num w:numId="9" w16cid:durableId="212267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921"/>
    <w:rsid w:val="0015074B"/>
    <w:rsid w:val="0029639D"/>
    <w:rsid w:val="00326F90"/>
    <w:rsid w:val="00487034"/>
    <w:rsid w:val="00822B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
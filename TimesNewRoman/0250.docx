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3613" w:rsidRDefault="002F7460">
      <w:pPr>
        <w:jc w:val="center"/>
      </w:pPr>
      <w:r>
        <w:rPr>
          <w:rFonts w:ascii="TimesNewToman" w:hAnsi="TimesNewToman"/>
          <w:color w:val="000000"/>
          <w:sz w:val="44"/>
        </w:rPr>
        <w:t>The Harmony of Science and Art</w:t>
      </w:r>
    </w:p>
    <w:p w:rsidR="00423613" w:rsidRDefault="002F7460">
      <w:pPr>
        <w:pStyle w:val="NoSpacing"/>
        <w:jc w:val="center"/>
      </w:pPr>
      <w:r>
        <w:rPr>
          <w:rFonts w:ascii="TimesNewToman" w:hAnsi="TimesNewToman"/>
          <w:color w:val="000000"/>
          <w:sz w:val="36"/>
        </w:rPr>
        <w:t>Samuel Johnson</w:t>
      </w:r>
    </w:p>
    <w:p w:rsidR="00423613" w:rsidRDefault="002F7460">
      <w:pPr>
        <w:jc w:val="center"/>
      </w:pPr>
      <w:r>
        <w:rPr>
          <w:rFonts w:ascii="TimesNewToman" w:hAnsi="TimesNewToman"/>
          <w:color w:val="000000"/>
          <w:sz w:val="32"/>
        </w:rPr>
        <w:t>samueljohnson@fictionaluniversity</w:t>
      </w:r>
      <w:r w:rsidR="00C356C6">
        <w:rPr>
          <w:rFonts w:ascii="TimesNewToman" w:hAnsi="TimesNewToman"/>
          <w:color w:val="000000"/>
          <w:sz w:val="32"/>
        </w:rPr>
        <w:t>.</w:t>
      </w:r>
      <w:r>
        <w:rPr>
          <w:rFonts w:ascii="TimesNewToman" w:hAnsi="TimesNewToman"/>
          <w:color w:val="000000"/>
          <w:sz w:val="32"/>
        </w:rPr>
        <w:t>edu</w:t>
      </w:r>
    </w:p>
    <w:p w:rsidR="00423613" w:rsidRDefault="00423613"/>
    <w:p w:rsidR="00423613" w:rsidRDefault="002F7460">
      <w:r>
        <w:rPr>
          <w:rFonts w:ascii="TimesNewToman" w:hAnsi="TimesNewToman"/>
          <w:color w:val="000000"/>
          <w:sz w:val="24"/>
        </w:rPr>
        <w:t>From the dawn of human civilization, science and art have been intertwined, interwoven strands of our cultural tapestry</w:t>
      </w:r>
      <w:r w:rsidR="00C356C6">
        <w:rPr>
          <w:rFonts w:ascii="TimesNewToman" w:hAnsi="TimesNewToman"/>
          <w:color w:val="000000"/>
          <w:sz w:val="24"/>
        </w:rPr>
        <w:t>.</w:t>
      </w:r>
      <w:r>
        <w:rPr>
          <w:rFonts w:ascii="TimesNewToman" w:hAnsi="TimesNewToman"/>
          <w:color w:val="000000"/>
          <w:sz w:val="24"/>
        </w:rPr>
        <w:t xml:space="preserve"> Science, the systematic study of the natural world, provides us with knowledge of the universe we inhabit</w:t>
      </w:r>
      <w:r w:rsidR="00C356C6">
        <w:rPr>
          <w:rFonts w:ascii="TimesNewToman" w:hAnsi="TimesNewToman"/>
          <w:color w:val="000000"/>
          <w:sz w:val="24"/>
        </w:rPr>
        <w:t>.</w:t>
      </w:r>
      <w:r>
        <w:rPr>
          <w:rFonts w:ascii="TimesNewToman" w:hAnsi="TimesNewToman"/>
          <w:color w:val="000000"/>
          <w:sz w:val="24"/>
        </w:rPr>
        <w:t xml:space="preserve"> Art, the expression of human creativity and emotion, allows us to explore the depths of our own existence</w:t>
      </w:r>
      <w:r w:rsidR="00C356C6">
        <w:rPr>
          <w:rFonts w:ascii="TimesNewToman" w:hAnsi="TimesNewToman"/>
          <w:color w:val="000000"/>
          <w:sz w:val="24"/>
        </w:rPr>
        <w:t>.</w:t>
      </w:r>
      <w:r>
        <w:rPr>
          <w:rFonts w:ascii="TimesNewToman" w:hAnsi="TimesNewToman"/>
          <w:color w:val="000000"/>
          <w:sz w:val="24"/>
        </w:rPr>
        <w:t xml:space="preserve"> While these two pursuits may seem disparate, they share a common goal: the pursuit of truth and understanding</w:t>
      </w:r>
      <w:r w:rsidR="00C356C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Science seeks to unravel the mysteries of the cosmos, to uncover the fundamental laws that govern our universe</w:t>
      </w:r>
      <w:r w:rsidR="00C356C6">
        <w:rPr>
          <w:rFonts w:ascii="TimesNewToman" w:hAnsi="TimesNewToman"/>
          <w:color w:val="000000"/>
          <w:sz w:val="24"/>
        </w:rPr>
        <w:t>.</w:t>
      </w:r>
      <w:r>
        <w:rPr>
          <w:rFonts w:ascii="TimesNewToman" w:hAnsi="TimesNewToman"/>
          <w:color w:val="000000"/>
          <w:sz w:val="24"/>
        </w:rPr>
        <w:t xml:space="preserve"> It is a quest for knowledge, a relentless pursuit of facts and evidence</w:t>
      </w:r>
      <w:r w:rsidR="00C356C6">
        <w:rPr>
          <w:rFonts w:ascii="TimesNewToman" w:hAnsi="TimesNewToman"/>
          <w:color w:val="000000"/>
          <w:sz w:val="24"/>
        </w:rPr>
        <w:t>.</w:t>
      </w:r>
      <w:r>
        <w:rPr>
          <w:rFonts w:ascii="TimesNewToman" w:hAnsi="TimesNewToman"/>
          <w:color w:val="000000"/>
          <w:sz w:val="24"/>
        </w:rPr>
        <w:t xml:space="preserve"> Art, on the other hand, delves into the realm of human experience, exploring the emotions, thoughts, and desires that make us who we are</w:t>
      </w:r>
      <w:r w:rsidR="00C356C6">
        <w:rPr>
          <w:rFonts w:ascii="TimesNewToman" w:hAnsi="TimesNewToman"/>
          <w:color w:val="000000"/>
          <w:sz w:val="24"/>
        </w:rPr>
        <w:t>.</w:t>
      </w:r>
      <w:r>
        <w:rPr>
          <w:rFonts w:ascii="TimesNewToman" w:hAnsi="TimesNewToman"/>
          <w:color w:val="000000"/>
          <w:sz w:val="24"/>
        </w:rPr>
        <w:t xml:space="preserve"> It is a search for meaning, a way to communicate the ineffable</w:t>
      </w:r>
      <w:r w:rsidR="00C356C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Despite their apparent differences, science and art are inextricably linked</w:t>
      </w:r>
      <w:r w:rsidR="00C356C6">
        <w:rPr>
          <w:rFonts w:ascii="TimesNewToman" w:hAnsi="TimesNewToman"/>
          <w:color w:val="000000"/>
          <w:sz w:val="24"/>
        </w:rPr>
        <w:t>.</w:t>
      </w:r>
      <w:r>
        <w:rPr>
          <w:rFonts w:ascii="TimesNewToman" w:hAnsi="TimesNewToman"/>
          <w:color w:val="000000"/>
          <w:sz w:val="24"/>
        </w:rPr>
        <w:t xml:space="preserve"> Both require creativity, imagination, and a willingness to explore the unknown</w:t>
      </w:r>
      <w:r w:rsidR="00C356C6">
        <w:rPr>
          <w:rFonts w:ascii="TimesNewToman" w:hAnsi="TimesNewToman"/>
          <w:color w:val="000000"/>
          <w:sz w:val="24"/>
        </w:rPr>
        <w:t>.</w:t>
      </w:r>
      <w:r>
        <w:rPr>
          <w:rFonts w:ascii="TimesNewToman" w:hAnsi="TimesNewToman"/>
          <w:color w:val="000000"/>
          <w:sz w:val="24"/>
        </w:rPr>
        <w:t xml:space="preserve"> Both are driven by a desire to understand the world around us, to make sense of our place in the universe</w:t>
      </w:r>
      <w:r w:rsidR="00C356C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Second Paragraph:</w:t>
      </w:r>
      <w:r>
        <w:rPr>
          <w:rFonts w:ascii="TimesNewToman" w:hAnsi="TimesNewToman"/>
          <w:color w:val="000000"/>
          <w:sz w:val="24"/>
        </w:rPr>
        <w:br/>
      </w:r>
      <w:r>
        <w:rPr>
          <w:rFonts w:ascii="TimesNewToman" w:hAnsi="TimesNewToman"/>
          <w:color w:val="000000"/>
          <w:sz w:val="24"/>
        </w:rPr>
        <w:br/>
        <w:t>Throughout history, science and art have influenced and inspired each other</w:t>
      </w:r>
      <w:r w:rsidR="00C356C6">
        <w:rPr>
          <w:rFonts w:ascii="TimesNewToman" w:hAnsi="TimesNewToman"/>
          <w:color w:val="000000"/>
          <w:sz w:val="24"/>
        </w:rPr>
        <w:t>.</w:t>
      </w:r>
      <w:r>
        <w:rPr>
          <w:rFonts w:ascii="TimesNewToman" w:hAnsi="TimesNewToman"/>
          <w:color w:val="000000"/>
          <w:sz w:val="24"/>
        </w:rPr>
        <w:t xml:space="preserve"> Scientific discoveries have sparked new artistic movements, and artistic creations have inspired scientific innovations</w:t>
      </w:r>
      <w:r w:rsidR="00C356C6">
        <w:rPr>
          <w:rFonts w:ascii="TimesNewToman" w:hAnsi="TimesNewToman"/>
          <w:color w:val="000000"/>
          <w:sz w:val="24"/>
        </w:rPr>
        <w:t>.</w:t>
      </w:r>
      <w:r>
        <w:rPr>
          <w:rFonts w:ascii="TimesNewToman" w:hAnsi="TimesNewToman"/>
          <w:color w:val="000000"/>
          <w:sz w:val="24"/>
        </w:rPr>
        <w:t xml:space="preserve"> Leonardo da Vinci, a Renaissance polymath, was both an accomplished artist and a brilliant scientist</w:t>
      </w:r>
      <w:r w:rsidR="00C356C6">
        <w:rPr>
          <w:rFonts w:ascii="TimesNewToman" w:hAnsi="TimesNewToman"/>
          <w:color w:val="000000"/>
          <w:sz w:val="24"/>
        </w:rPr>
        <w:t>.</w:t>
      </w:r>
      <w:r>
        <w:rPr>
          <w:rFonts w:ascii="TimesNewToman" w:hAnsi="TimesNewToman"/>
          <w:color w:val="000000"/>
          <w:sz w:val="24"/>
        </w:rPr>
        <w:t xml:space="preserve"> His paintings and drawings were informed by his scientific knowledge, and his scientific studies were fueled by his artistic curiosity</w:t>
      </w:r>
      <w:r w:rsidR="00C356C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19th century, the Romantic movement in art was deeply influenced by scientific discoveries about the natural world</w:t>
      </w:r>
      <w:r w:rsidR="00C356C6">
        <w:rPr>
          <w:rFonts w:ascii="TimesNewToman" w:hAnsi="TimesNewToman"/>
          <w:color w:val="000000"/>
          <w:sz w:val="24"/>
        </w:rPr>
        <w:t>.</w:t>
      </w:r>
      <w:r>
        <w:rPr>
          <w:rFonts w:ascii="TimesNewToman" w:hAnsi="TimesNewToman"/>
          <w:color w:val="000000"/>
          <w:sz w:val="24"/>
        </w:rPr>
        <w:t xml:space="preserve"> Poets like William Wordsworth and Percy Bysshe Shelley found inspiration in the beauty and grandeur of the natural world, and their works reflected a newfound appreciation for the interconnectedness of all living things</w:t>
      </w:r>
      <w:r w:rsidR="00C356C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20th century, modernism in art sought to break away from traditional forms and conventions</w:t>
      </w:r>
      <w:r w:rsidR="00C356C6">
        <w:rPr>
          <w:rFonts w:ascii="TimesNewToman" w:hAnsi="TimesNewToman"/>
          <w:color w:val="000000"/>
          <w:sz w:val="24"/>
        </w:rPr>
        <w:t>.</w:t>
      </w:r>
      <w:r>
        <w:rPr>
          <w:rFonts w:ascii="TimesNewToman" w:hAnsi="TimesNewToman"/>
          <w:color w:val="000000"/>
          <w:sz w:val="24"/>
        </w:rPr>
        <w:t xml:space="preserve"> This artistic movement was influenced by scientific theories about relativity and quantum mechanics, which challenged our understanding of time, space, and reality</w:t>
      </w:r>
      <w:r w:rsidR="00C356C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lastRenderedPageBreak/>
        <w:br/>
        <w:t>Third Paragraph:</w:t>
      </w:r>
      <w:r>
        <w:rPr>
          <w:rFonts w:ascii="TimesNewToman" w:hAnsi="TimesNewToman"/>
          <w:color w:val="000000"/>
          <w:sz w:val="24"/>
        </w:rPr>
        <w:br/>
      </w:r>
      <w:r>
        <w:rPr>
          <w:rFonts w:ascii="TimesNewToman" w:hAnsi="TimesNewToman"/>
          <w:color w:val="000000"/>
          <w:sz w:val="24"/>
        </w:rPr>
        <w:br/>
        <w:t>The relationship between science and art is not always harmonious</w:t>
      </w:r>
      <w:r w:rsidR="00C356C6">
        <w:rPr>
          <w:rFonts w:ascii="TimesNewToman" w:hAnsi="TimesNewToman"/>
          <w:color w:val="000000"/>
          <w:sz w:val="24"/>
        </w:rPr>
        <w:t>.</w:t>
      </w:r>
      <w:r>
        <w:rPr>
          <w:rFonts w:ascii="TimesNewToman" w:hAnsi="TimesNewToman"/>
          <w:color w:val="000000"/>
          <w:sz w:val="24"/>
        </w:rPr>
        <w:t xml:space="preserve"> There have been times when the two disciplines have been at odds, with scientists criticizing artists for their lack of rigor and artists dismissing scientists for their perceived coldness and detachment</w:t>
      </w:r>
      <w:r w:rsidR="00C356C6">
        <w:rPr>
          <w:rFonts w:ascii="TimesNewToman" w:hAnsi="TimesNewToman"/>
          <w:color w:val="000000"/>
          <w:sz w:val="24"/>
        </w:rPr>
        <w:t>.</w:t>
      </w:r>
      <w:r>
        <w:rPr>
          <w:rFonts w:ascii="TimesNewToman" w:hAnsi="TimesNewToman"/>
          <w:color w:val="000000"/>
          <w:sz w:val="24"/>
        </w:rPr>
        <w:t xml:space="preserve"> However, these conflicts are often creative and productive, leading to new insights and perspectives</w:t>
      </w:r>
      <w:r w:rsidR="00C356C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recent years, there has been a growing movement towards collaboration between scientists and artists</w:t>
      </w:r>
      <w:r w:rsidR="00C356C6">
        <w:rPr>
          <w:rFonts w:ascii="TimesNewToman" w:hAnsi="TimesNewToman"/>
          <w:color w:val="000000"/>
          <w:sz w:val="24"/>
        </w:rPr>
        <w:t>.</w:t>
      </w:r>
      <w:r>
        <w:rPr>
          <w:rFonts w:ascii="TimesNewToman" w:hAnsi="TimesNewToman"/>
          <w:color w:val="000000"/>
          <w:sz w:val="24"/>
        </w:rPr>
        <w:t xml:space="preserve"> This interdisciplinary approach has led to exciting new developments in both fields</w:t>
      </w:r>
      <w:r w:rsidR="00C356C6">
        <w:rPr>
          <w:rFonts w:ascii="TimesNewToman" w:hAnsi="TimesNewToman"/>
          <w:color w:val="000000"/>
          <w:sz w:val="24"/>
        </w:rPr>
        <w:t>.</w:t>
      </w:r>
      <w:r>
        <w:rPr>
          <w:rFonts w:ascii="TimesNewToman" w:hAnsi="TimesNewToman"/>
          <w:color w:val="000000"/>
          <w:sz w:val="24"/>
        </w:rPr>
        <w:t xml:space="preserve"> Artists are using scientific data to create stunning visualizations of complex natural phenomena, while scientists are turning to art as a way to communicate their research findings to a broader audience</w:t>
      </w:r>
      <w:r w:rsidR="00C356C6">
        <w:rPr>
          <w:rFonts w:ascii="TimesNewToman" w:hAnsi="TimesNewToman"/>
          <w:color w:val="000000"/>
          <w:sz w:val="24"/>
        </w:rPr>
        <w:t>.</w:t>
      </w:r>
    </w:p>
    <w:p w:rsidR="00423613" w:rsidRDefault="002F7460">
      <w:r>
        <w:rPr>
          <w:rFonts w:ascii="TimesNewToman" w:hAnsi="TimesNewToman"/>
          <w:color w:val="000000"/>
          <w:sz w:val="28"/>
        </w:rPr>
        <w:t>Summary</w:t>
      </w:r>
    </w:p>
    <w:p w:rsidR="00423613" w:rsidRDefault="002F7460">
      <w:r>
        <w:rPr>
          <w:rFonts w:ascii="TimesNewToman" w:hAnsi="TimesNewToman"/>
          <w:color w:val="000000"/>
        </w:rPr>
        <w:t>Science and art, though seemingly disparate, are united in their pursuit of truth and understanding</w:t>
      </w:r>
      <w:r w:rsidR="00C356C6">
        <w:rPr>
          <w:rFonts w:ascii="TimesNewToman" w:hAnsi="TimesNewToman"/>
          <w:color w:val="000000"/>
        </w:rPr>
        <w:t>.</w:t>
      </w:r>
      <w:r>
        <w:rPr>
          <w:rFonts w:ascii="TimesNewToman" w:hAnsi="TimesNewToman"/>
          <w:color w:val="000000"/>
        </w:rPr>
        <w:t xml:space="preserve"> They are two sides of the same coin, two ways of exploring the vastness of the universe and the depths of the human experience</w:t>
      </w:r>
      <w:r w:rsidR="00C356C6">
        <w:rPr>
          <w:rFonts w:ascii="TimesNewToman" w:hAnsi="TimesNewToman"/>
          <w:color w:val="000000"/>
        </w:rPr>
        <w:t>.</w:t>
      </w:r>
      <w:r>
        <w:rPr>
          <w:rFonts w:ascii="TimesNewToman" w:hAnsi="TimesNewToman"/>
          <w:color w:val="000000"/>
        </w:rPr>
        <w:t xml:space="preserve"> Their relationship is dynamic and ever-evolving, with each discipline influencing and inspiring the other</w:t>
      </w:r>
      <w:r w:rsidR="00C356C6">
        <w:rPr>
          <w:rFonts w:ascii="TimesNewToman" w:hAnsi="TimesNewToman"/>
          <w:color w:val="000000"/>
        </w:rPr>
        <w:t>.</w:t>
      </w:r>
      <w:r>
        <w:rPr>
          <w:rFonts w:ascii="TimesNewToman" w:hAnsi="TimesNewToman"/>
          <w:color w:val="000000"/>
        </w:rPr>
        <w:t xml:space="preserve"> As we continue to explore the frontiers of knowledge, the harmonious interplay between science and art will undoubtedly lead to new and astonishing discoveries</w:t>
      </w:r>
      <w:r w:rsidR="00C356C6">
        <w:rPr>
          <w:rFonts w:ascii="TimesNewToman" w:hAnsi="TimesNewToman"/>
          <w:color w:val="000000"/>
        </w:rPr>
        <w:t>.</w:t>
      </w:r>
    </w:p>
    <w:sectPr w:rsidR="004236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108459">
    <w:abstractNumId w:val="8"/>
  </w:num>
  <w:num w:numId="2" w16cid:durableId="1157453118">
    <w:abstractNumId w:val="6"/>
  </w:num>
  <w:num w:numId="3" w16cid:durableId="783839913">
    <w:abstractNumId w:val="5"/>
  </w:num>
  <w:num w:numId="4" w16cid:durableId="341246337">
    <w:abstractNumId w:val="4"/>
  </w:num>
  <w:num w:numId="5" w16cid:durableId="691998681">
    <w:abstractNumId w:val="7"/>
  </w:num>
  <w:num w:numId="6" w16cid:durableId="1336302807">
    <w:abstractNumId w:val="3"/>
  </w:num>
  <w:num w:numId="7" w16cid:durableId="1341005011">
    <w:abstractNumId w:val="2"/>
  </w:num>
  <w:num w:numId="8" w16cid:durableId="394276250">
    <w:abstractNumId w:val="1"/>
  </w:num>
  <w:num w:numId="9" w16cid:durableId="888568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7460"/>
    <w:rsid w:val="00326F90"/>
    <w:rsid w:val="00423613"/>
    <w:rsid w:val="00AA1D8D"/>
    <w:rsid w:val="00B47730"/>
    <w:rsid w:val="00C356C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2024-01-14T14:33:00Z</dcterms:modified>
  <cp:category/>
</cp:coreProperties>
</file>
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2B4B" w:rsidRDefault="00101DF2">
      <w:pPr>
        <w:jc w:val="center"/>
      </w:pPr>
      <w:r>
        <w:rPr>
          <w:rFonts w:ascii="TimesNewToman" w:hAnsi="TimesNewToman"/>
          <w:color w:val="000000"/>
          <w:sz w:val="44"/>
        </w:rPr>
        <w:t>Unveiling the Mysteries of the Universe: A Journey of Discovery</w:t>
      </w:r>
    </w:p>
    <w:p w:rsidR="00C62B4B" w:rsidRDefault="00101DF2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Evan Hughes</w:t>
      </w:r>
    </w:p>
    <w:p w:rsidR="00C62B4B" w:rsidRDefault="00101DF2">
      <w:pPr>
        <w:jc w:val="center"/>
      </w:pPr>
      <w:r>
        <w:rPr>
          <w:rFonts w:ascii="TimesNewToman" w:hAnsi="TimesNewToman"/>
          <w:color w:val="000000"/>
          <w:sz w:val="32"/>
        </w:rPr>
        <w:t>EvanHughes@sciencerepository</w:t>
      </w:r>
      <w:r w:rsidR="004A4AA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C62B4B" w:rsidRDefault="00C62B4B"/>
    <w:p w:rsidR="00C62B4B" w:rsidRDefault="00101DF2">
      <w:r>
        <w:rPr>
          <w:rFonts w:ascii="TimesNewToman" w:hAnsi="TimesNewToman"/>
          <w:color w:val="000000"/>
          <w:sz w:val="24"/>
        </w:rPr>
        <w:t>Every day, new discoveries unfold before our eyes, revealing the vastness and complexity of the universe</w:t>
      </w:r>
      <w:r w:rsidR="004A4AA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tiniest particles to the grandest galaxies, the pursuit of knowledge has propelled us into an era of profound scientific understanding</w:t>
      </w:r>
      <w:r w:rsidR="004A4AA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convergence of different disciplines has illuminated our path forward, as we unravel the threads that bind the cosmic tapestry together</w:t>
      </w:r>
      <w:r w:rsidR="004A4AA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Like explorers voyaging into uncharted territories, scientists, engineers, and researchers embark on a collective quest, seeking answers to questions that have captivated humanity for centuries</w:t>
      </w:r>
      <w:r w:rsidR="004A4AA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venture into the realm of the unknown, propelled by an insatiable curiosity to understand our place in this boundless realm</w:t>
      </w:r>
      <w:r w:rsidR="004A4AA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peer deeper into the vast cosmic theater, telescopes and satellites transport us to distant corners of space, unveiling celestial mysteries hidden from our naked eyes</w:t>
      </w:r>
      <w:r w:rsidR="004A4AA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exploration of Mars, rovers traverse the barren landscape, searching for signs of ancient life and clues to the planet's geological evolution</w:t>
      </w:r>
      <w:r w:rsidR="004A4AA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the realm of quantum physics, particle accelerators smash atoms and subatomic particles, unveiling the fundamental building blocks of matter and energy</w:t>
      </w:r>
      <w:r w:rsidR="004A4AA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 each breakthrough, we transcend the boundaries of human understanding, pushing the frontiers of scientific knowledge ever outward</w:t>
      </w:r>
      <w:r w:rsidR="004A4AA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Our quest for knowledge extends beyond the reaches of our own planet</w:t>
      </w:r>
      <w:r w:rsidR="004A4AA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Humanity's unwavering dedication to discovery and exploration continues as we gaze skyward toward the stars</w:t>
      </w:r>
      <w:r w:rsidR="004A4AA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dream of colonizing Mars and reaching distant worlds, unlocking the secrets of the cosmos and expanding our cosmic footprint</w:t>
      </w:r>
      <w:r w:rsidR="004A4AA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Space agencies collaborate on ambitious missions, sending probes and spacecraft to distant planets and celestial bodies, unlocking clues about the origins and destiny of the universe</w:t>
      </w:r>
      <w:r w:rsidR="004A4AA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mysteries of life itself are also under our scientific scrutiny</w:t>
      </w:r>
      <w:r w:rsidR="004A4AA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Advances in biology and genetics unlock the secrets of DNA, shedding light on the intricacies of heredity and the blueprints of living organisms</w:t>
      </w:r>
      <w:r w:rsidR="004A4AA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Medical research delves into the complexities of human health and disease, seeking cures for debilitating illnesses and enhancing human well-being</w:t>
      </w:r>
      <w:r w:rsidR="004A4AA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stand on the brink of a new age of scientific enlightenment, poised to unravel the mysteries of the universe and our own existence</w:t>
      </w:r>
      <w:r w:rsidR="004A4AA7">
        <w:rPr>
          <w:rFonts w:ascii="TimesNewToman" w:hAnsi="TimesNewToman"/>
          <w:color w:val="000000"/>
          <w:sz w:val="24"/>
        </w:rPr>
        <w:t>.</w:t>
      </w:r>
    </w:p>
    <w:p w:rsidR="00C62B4B" w:rsidRDefault="00101DF2">
      <w:r>
        <w:rPr>
          <w:rFonts w:ascii="TimesNewToman" w:hAnsi="TimesNewToman"/>
          <w:color w:val="000000"/>
          <w:sz w:val="28"/>
        </w:rPr>
        <w:t>Summary</w:t>
      </w:r>
    </w:p>
    <w:p w:rsidR="00C62B4B" w:rsidRDefault="00101DF2">
      <w:r>
        <w:rPr>
          <w:rFonts w:ascii="TimesNewToman" w:hAnsi="TimesNewToman"/>
          <w:color w:val="000000"/>
        </w:rPr>
        <w:lastRenderedPageBreak/>
        <w:t>"Unveiling the Mysteries of the Universe: A Journey of Discovery" delves into the remarkable journey of scientific exploration that propels us toward a deeper understanding of our universe</w:t>
      </w:r>
      <w:r w:rsidR="004A4AA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the depths of particle physics to the farthest reaches of space and the inner workings of life itself, scientists tirelessly pursue knowledge, unraveling the fabric of reality</w:t>
      </w:r>
      <w:r w:rsidR="004A4AA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 observation, experimentation, and collaboration, we continue to expand the boundaries of human understanding, driven by an insatiable curiosity to unravel the riddles that surround us</w:t>
      </w:r>
      <w:r w:rsidR="004A4AA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future of scientific exploration holds limitless possibilities, promising to reshape our understanding of the world and our place in it</w:t>
      </w:r>
      <w:r w:rsidR="004A4AA7">
        <w:rPr>
          <w:rFonts w:ascii="TimesNewToman" w:hAnsi="TimesNewToman"/>
          <w:color w:val="000000"/>
        </w:rPr>
        <w:t>.</w:t>
      </w:r>
    </w:p>
    <w:sectPr w:rsidR="00C62B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0349866">
    <w:abstractNumId w:val="8"/>
  </w:num>
  <w:num w:numId="2" w16cid:durableId="100340331">
    <w:abstractNumId w:val="6"/>
  </w:num>
  <w:num w:numId="3" w16cid:durableId="1690524697">
    <w:abstractNumId w:val="5"/>
  </w:num>
  <w:num w:numId="4" w16cid:durableId="1983803446">
    <w:abstractNumId w:val="4"/>
  </w:num>
  <w:num w:numId="5" w16cid:durableId="1236479016">
    <w:abstractNumId w:val="7"/>
  </w:num>
  <w:num w:numId="6" w16cid:durableId="458190100">
    <w:abstractNumId w:val="3"/>
  </w:num>
  <w:num w:numId="7" w16cid:durableId="1729379928">
    <w:abstractNumId w:val="2"/>
  </w:num>
  <w:num w:numId="8" w16cid:durableId="891387617">
    <w:abstractNumId w:val="1"/>
  </w:num>
  <w:num w:numId="9" w16cid:durableId="2102755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1DF2"/>
    <w:rsid w:val="0015074B"/>
    <w:rsid w:val="0029639D"/>
    <w:rsid w:val="00326F90"/>
    <w:rsid w:val="004A4AA7"/>
    <w:rsid w:val="00AA1D8D"/>
    <w:rsid w:val="00B47730"/>
    <w:rsid w:val="00C62B4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2024-01-14T14:33:00Z</dcterms:modified>
  <cp:category/>
</cp:coreProperties>
</file>
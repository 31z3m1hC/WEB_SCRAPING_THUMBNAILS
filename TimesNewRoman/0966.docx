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B11" w:rsidRDefault="00DF6C1A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Dark Matter</w:t>
      </w:r>
    </w:p>
    <w:p w:rsidR="00B72B11" w:rsidRDefault="00DF6C1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 Barfield</w:t>
      </w:r>
    </w:p>
    <w:p w:rsidR="00B72B11" w:rsidRDefault="00DF6C1A">
      <w:pPr>
        <w:jc w:val="center"/>
      </w:pPr>
      <w:r>
        <w:rPr>
          <w:rFonts w:ascii="TimesNewToman" w:hAnsi="TimesNewToman"/>
          <w:color w:val="000000"/>
          <w:sz w:val="32"/>
        </w:rPr>
        <w:t>abarfield@protonmail</w:t>
      </w:r>
      <w:r w:rsidR="003D283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B72B11" w:rsidRDefault="00B72B11"/>
    <w:p w:rsidR="00B72B11" w:rsidRDefault="00DF6C1A">
      <w:r>
        <w:rPr>
          <w:rFonts w:ascii="TimesNewToman" w:hAnsi="TimesNewToman"/>
          <w:color w:val="000000"/>
          <w:sz w:val="24"/>
        </w:rPr>
        <w:t>As we gaze upon the vast cosmos, a profound mystery beckons us: the enigmatic essence known as dark matter</w:t>
      </w:r>
      <w:r w:rsidR="003D283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Comprising approximately 27% of the universe, this enigmatic substance eludes our direct observation, revealing its presence only through its gravitational influence on the cosmos</w:t>
      </w:r>
      <w:r w:rsidR="003D283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What is the true nature of dark matter? How can we unravel its secrets? These questions have ignited a relentless pursuit among scientists, leading to captivating discoveries and fueling our understanding of the universe's composition and evolution</w:t>
      </w:r>
      <w:r w:rsidR="003D283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existence of dark matter first emerged as a paradox in the 1930s when astronomers observed the rotational speeds of galaxies</w:t>
      </w:r>
      <w:r w:rsidR="003D283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Contrary to expectations, the stars at the outskirts of galaxies exhibited velocities that defied the laws of physics, suggesting the presence of unseen mass exerting gravitational influence</w:t>
      </w:r>
      <w:r w:rsidR="003D283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discrepancy served as a crucial clue, hinting at the existence of a mysterious substance dominating the universe</w:t>
      </w:r>
      <w:r w:rsidR="003D283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scientists delved deeper into this enigma, additional evidence emerged corroborating the existence of dark matter</w:t>
      </w:r>
      <w:r w:rsidR="003D283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Gravitational lensing, the bending of light due to the presence of mass, provided compelling evidence of dark matter's gravitational effects</w:t>
      </w:r>
      <w:r w:rsidR="003D283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observations of galaxy clusters revealed that the mass inferred from gravitational measurements far exceeded the mass contributed by visible matter, further solidifying the case for dark matter's existence</w:t>
      </w:r>
      <w:r w:rsidR="003D283B">
        <w:rPr>
          <w:rFonts w:ascii="TimesNewToman" w:hAnsi="TimesNewToman"/>
          <w:color w:val="000000"/>
          <w:sz w:val="24"/>
        </w:rPr>
        <w:t>.</w:t>
      </w:r>
    </w:p>
    <w:p w:rsidR="00B72B11" w:rsidRDefault="00DF6C1A">
      <w:r>
        <w:rPr>
          <w:rFonts w:ascii="TimesNewToman" w:hAnsi="TimesNewToman"/>
          <w:color w:val="000000"/>
          <w:sz w:val="28"/>
        </w:rPr>
        <w:t>Summary</w:t>
      </w:r>
    </w:p>
    <w:p w:rsidR="00B72B11" w:rsidRDefault="00DF6C1A">
      <w:r>
        <w:rPr>
          <w:rFonts w:ascii="TimesNewToman" w:hAnsi="TimesNewToman"/>
          <w:color w:val="000000"/>
        </w:rPr>
        <w:t>The enigma of dark matter stands as a testament to the boundless mysteries that permeate our universe</w:t>
      </w:r>
      <w:r w:rsidR="003D283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its elusive composition and profound implications for understanding the cosmos, dark matter has sparked a global scientific endeavor to unravel its secrets</w:t>
      </w:r>
      <w:r w:rsidR="003D283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our understanding of this enigmatic substance continues to evolve, we inch closer to unlocking the profound insights it holds about the fundamental nature of the universe</w:t>
      </w:r>
      <w:r w:rsidR="003D283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pursuit of knowledge regarding dark matter is a testament to humanity's enduring quest for unraveling the cosmos's deepest enigmas</w:t>
      </w:r>
      <w:r w:rsidR="003D283B">
        <w:rPr>
          <w:rFonts w:ascii="TimesNewToman" w:hAnsi="TimesNewToman"/>
          <w:color w:val="000000"/>
        </w:rPr>
        <w:t>.</w:t>
      </w:r>
    </w:p>
    <w:sectPr w:rsidR="00B72B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2572149">
    <w:abstractNumId w:val="8"/>
  </w:num>
  <w:num w:numId="2" w16cid:durableId="817722733">
    <w:abstractNumId w:val="6"/>
  </w:num>
  <w:num w:numId="3" w16cid:durableId="1761246077">
    <w:abstractNumId w:val="5"/>
  </w:num>
  <w:num w:numId="4" w16cid:durableId="663164445">
    <w:abstractNumId w:val="4"/>
  </w:num>
  <w:num w:numId="5" w16cid:durableId="1094742056">
    <w:abstractNumId w:val="7"/>
  </w:num>
  <w:num w:numId="6" w16cid:durableId="1068382474">
    <w:abstractNumId w:val="3"/>
  </w:num>
  <w:num w:numId="7" w16cid:durableId="1930388397">
    <w:abstractNumId w:val="2"/>
  </w:num>
  <w:num w:numId="8" w16cid:durableId="1215124504">
    <w:abstractNumId w:val="1"/>
  </w:num>
  <w:num w:numId="9" w16cid:durableId="168651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283B"/>
    <w:rsid w:val="00AA1D8D"/>
    <w:rsid w:val="00B47730"/>
    <w:rsid w:val="00B72B11"/>
    <w:rsid w:val="00CB0664"/>
    <w:rsid w:val="00DF6C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
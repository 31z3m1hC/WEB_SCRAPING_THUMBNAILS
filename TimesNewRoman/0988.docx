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EBC" w:rsidRDefault="007B60ED">
      <w:pPr>
        <w:jc w:val="center"/>
      </w:pPr>
      <w:r>
        <w:rPr>
          <w:rFonts w:ascii="TimesNewToman" w:hAnsi="TimesNewToman"/>
          <w:color w:val="000000"/>
          <w:sz w:val="44"/>
        </w:rPr>
        <w:t>Human Space Exploration: Endeavors and Prospects</w:t>
      </w:r>
    </w:p>
    <w:p w:rsidR="003A4EBC" w:rsidRDefault="007B60ED">
      <w:pPr>
        <w:pStyle w:val="NoSpacing"/>
        <w:jc w:val="center"/>
      </w:pPr>
      <w:r>
        <w:rPr>
          <w:rFonts w:ascii="TimesNewToman" w:hAnsi="TimesNewToman"/>
          <w:color w:val="000000"/>
          <w:sz w:val="36"/>
        </w:rPr>
        <w:t>Dr</w:t>
      </w:r>
      <w:r w:rsidR="007C530A">
        <w:rPr>
          <w:rFonts w:ascii="TimesNewToman" w:hAnsi="TimesNewToman"/>
          <w:color w:val="000000"/>
          <w:sz w:val="36"/>
        </w:rPr>
        <w:t>.</w:t>
      </w:r>
      <w:r>
        <w:rPr>
          <w:rFonts w:ascii="TimesNewToman" w:hAnsi="TimesNewToman"/>
          <w:color w:val="000000"/>
          <w:sz w:val="36"/>
        </w:rPr>
        <w:t xml:space="preserve"> Samuel Harrison</w:t>
      </w:r>
    </w:p>
    <w:p w:rsidR="003A4EBC" w:rsidRDefault="007B60ED">
      <w:pPr>
        <w:jc w:val="center"/>
      </w:pPr>
      <w:r>
        <w:rPr>
          <w:rFonts w:ascii="TimesNewToman" w:hAnsi="TimesNewToman"/>
          <w:color w:val="000000"/>
          <w:sz w:val="32"/>
        </w:rPr>
        <w:t>harrison</w:t>
      </w:r>
      <w:r w:rsidR="007C530A">
        <w:rPr>
          <w:rFonts w:ascii="TimesNewToman" w:hAnsi="TimesNewToman"/>
          <w:color w:val="000000"/>
          <w:sz w:val="32"/>
        </w:rPr>
        <w:t>.</w:t>
      </w:r>
      <w:r>
        <w:rPr>
          <w:rFonts w:ascii="TimesNewToman" w:hAnsi="TimesNewToman"/>
          <w:color w:val="000000"/>
          <w:sz w:val="32"/>
        </w:rPr>
        <w:t>samuel@aereospace</w:t>
      </w:r>
      <w:r w:rsidR="007C530A">
        <w:rPr>
          <w:rFonts w:ascii="TimesNewToman" w:hAnsi="TimesNewToman"/>
          <w:color w:val="000000"/>
          <w:sz w:val="32"/>
        </w:rPr>
        <w:t>.</w:t>
      </w:r>
      <w:r>
        <w:rPr>
          <w:rFonts w:ascii="TimesNewToman" w:hAnsi="TimesNewToman"/>
          <w:color w:val="000000"/>
          <w:sz w:val="32"/>
        </w:rPr>
        <w:t>com</w:t>
      </w:r>
    </w:p>
    <w:p w:rsidR="003A4EBC" w:rsidRDefault="003A4EBC"/>
    <w:p w:rsidR="003A4EBC" w:rsidRDefault="007B60ED">
      <w:r>
        <w:rPr>
          <w:rFonts w:ascii="TimesNewToman" w:hAnsi="TimesNewToman"/>
          <w:color w:val="000000"/>
          <w:sz w:val="24"/>
        </w:rPr>
        <w:t>As humanity seeks to broaden its horizons beyond the confines of our earthly home, the realm of space exploration stands as a testament to our insatiable curiosity, ingenuity, and determination</w:t>
      </w:r>
      <w:r w:rsidR="007C530A">
        <w:rPr>
          <w:rFonts w:ascii="TimesNewToman" w:hAnsi="TimesNewToman"/>
          <w:color w:val="000000"/>
          <w:sz w:val="24"/>
        </w:rPr>
        <w:t>.</w:t>
      </w:r>
      <w:r>
        <w:rPr>
          <w:rFonts w:ascii="TimesNewToman" w:hAnsi="TimesNewToman"/>
          <w:color w:val="000000"/>
          <w:sz w:val="24"/>
        </w:rPr>
        <w:t xml:space="preserve"> With each mission embarked upon, we reaffirm our commitment to unraveling the mysteries of the universe and unlocking its boundless potential</w:t>
      </w:r>
      <w:r w:rsidR="007C530A">
        <w:rPr>
          <w:rFonts w:ascii="TimesNewToman" w:hAnsi="TimesNewToman"/>
          <w:color w:val="000000"/>
          <w:sz w:val="24"/>
        </w:rPr>
        <w:t>.</w:t>
      </w:r>
      <w:r>
        <w:rPr>
          <w:rFonts w:ascii="TimesNewToman" w:hAnsi="TimesNewToman"/>
          <w:color w:val="000000"/>
          <w:sz w:val="24"/>
        </w:rPr>
        <w:t xml:space="preserve"> From celestial navigation by ancient civilizations to the ambitious voyages of the modern era, space exploration has ignited our imaginations and shaped our understanding of the cosmos</w:t>
      </w:r>
      <w:r w:rsidR="007C53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Driven by an insatiable thirst for knowledge, we strive to decipher the origins of life, the formation of planets, and the fundamental forces that govern reality</w:t>
      </w:r>
      <w:r w:rsidR="007C530A">
        <w:rPr>
          <w:rFonts w:ascii="TimesNewToman" w:hAnsi="TimesNewToman"/>
          <w:color w:val="000000"/>
          <w:sz w:val="24"/>
        </w:rPr>
        <w:t>.</w:t>
      </w:r>
      <w:r>
        <w:rPr>
          <w:rFonts w:ascii="TimesNewToman" w:hAnsi="TimesNewToman"/>
          <w:color w:val="000000"/>
          <w:sz w:val="24"/>
        </w:rPr>
        <w:t xml:space="preserve"> Our expeditions into space have yielded invaluable insights into Earth's intricate climate systems, aided in predicting natural disasters, and enhanced communication networks</w:t>
      </w:r>
      <w:r w:rsidR="007C530A">
        <w:rPr>
          <w:rFonts w:ascii="TimesNewToman" w:hAnsi="TimesNewToman"/>
          <w:color w:val="000000"/>
          <w:sz w:val="24"/>
        </w:rPr>
        <w:t>.</w:t>
      </w:r>
      <w:r>
        <w:rPr>
          <w:rFonts w:ascii="TimesNewToman" w:hAnsi="TimesNewToman"/>
          <w:color w:val="000000"/>
          <w:sz w:val="24"/>
        </w:rPr>
        <w:t xml:space="preserve"> We have unearthed resources and minerals with the potential to revolutionize industries, leading to advancements in technology, medicine, and renewable energy sources</w:t>
      </w:r>
      <w:r w:rsidR="007C53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space endeavors have also kindled collaborations among nations, transcending political and cultural boundaries</w:t>
      </w:r>
      <w:r w:rsidR="007C530A">
        <w:rPr>
          <w:rFonts w:ascii="TimesNewToman" w:hAnsi="TimesNewToman"/>
          <w:color w:val="000000"/>
          <w:sz w:val="24"/>
        </w:rPr>
        <w:t>.</w:t>
      </w:r>
      <w:r>
        <w:rPr>
          <w:rFonts w:ascii="TimesNewToman" w:hAnsi="TimesNewToman"/>
          <w:color w:val="000000"/>
          <w:sz w:val="24"/>
        </w:rPr>
        <w:t xml:space="preserve"> Boldly embarking on shared missions, countries have forged alliances, fostering peace and cooperation on Earth while collectively venturing towards the cosmos</w:t>
      </w:r>
      <w:r w:rsidR="007C530A">
        <w:rPr>
          <w:rFonts w:ascii="TimesNewToman" w:hAnsi="TimesNewToman"/>
          <w:color w:val="000000"/>
          <w:sz w:val="24"/>
        </w:rPr>
        <w:t>.</w:t>
      </w:r>
      <w:r>
        <w:rPr>
          <w:rFonts w:ascii="TimesNewToman" w:hAnsi="TimesNewToman"/>
          <w:color w:val="000000"/>
          <w:sz w:val="24"/>
        </w:rPr>
        <w:t xml:space="preserve"> These collaborative efforts have deepened our collective understanding and ignited a sense of global unity, highlighting the transformative power of exploration</w:t>
      </w:r>
      <w:r w:rsidR="007C530A">
        <w:rPr>
          <w:rFonts w:ascii="TimesNewToman" w:hAnsi="TimesNewToman"/>
          <w:color w:val="000000"/>
          <w:sz w:val="24"/>
        </w:rPr>
        <w:t>.</w:t>
      </w:r>
    </w:p>
    <w:p w:rsidR="003A4EBC" w:rsidRDefault="007B60ED">
      <w:r>
        <w:rPr>
          <w:rFonts w:ascii="TimesNewToman" w:hAnsi="TimesNewToman"/>
          <w:color w:val="000000"/>
          <w:sz w:val="28"/>
        </w:rPr>
        <w:t>Summary</w:t>
      </w:r>
    </w:p>
    <w:p w:rsidR="003A4EBC" w:rsidRDefault="007B60ED">
      <w:r>
        <w:rPr>
          <w:rFonts w:ascii="TimesNewToman" w:hAnsi="TimesNewToman"/>
          <w:color w:val="000000"/>
        </w:rPr>
        <w:t>Human space exploration is a captivating tapestry woven with threads of curiosity, ambition, and human ingenuity</w:t>
      </w:r>
      <w:r w:rsidR="007C530A">
        <w:rPr>
          <w:rFonts w:ascii="TimesNewToman" w:hAnsi="TimesNewToman"/>
          <w:color w:val="000000"/>
        </w:rPr>
        <w:t>.</w:t>
      </w:r>
      <w:r>
        <w:rPr>
          <w:rFonts w:ascii="TimesNewToman" w:hAnsi="TimesNewToman"/>
          <w:color w:val="000000"/>
        </w:rPr>
        <w:t xml:space="preserve"> Our forays into space have yielded critical scientific knowledge, technological advancements, and resources that have indelibly impacted life on Earth</w:t>
      </w:r>
      <w:r w:rsidR="007C530A">
        <w:rPr>
          <w:rFonts w:ascii="TimesNewToman" w:hAnsi="TimesNewToman"/>
          <w:color w:val="000000"/>
        </w:rPr>
        <w:t>.</w:t>
      </w:r>
      <w:r>
        <w:rPr>
          <w:rFonts w:ascii="TimesNewToman" w:hAnsi="TimesNewToman"/>
          <w:color w:val="000000"/>
        </w:rPr>
        <w:t xml:space="preserve"> As we look towards future missions, we are filled with hope and determination to push the boundaries of our understanding, unravel the mysteries of the universe, and secure the future of our species among the myriad celestial bodies that dance in the blackness of space</w:t>
      </w:r>
      <w:r w:rsidR="007C530A">
        <w:rPr>
          <w:rFonts w:ascii="TimesNewToman" w:hAnsi="TimesNewToman"/>
          <w:color w:val="000000"/>
        </w:rPr>
        <w:t>.</w:t>
      </w:r>
    </w:p>
    <w:sectPr w:rsidR="003A4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886638">
    <w:abstractNumId w:val="8"/>
  </w:num>
  <w:num w:numId="2" w16cid:durableId="1991784235">
    <w:abstractNumId w:val="6"/>
  </w:num>
  <w:num w:numId="3" w16cid:durableId="1295868872">
    <w:abstractNumId w:val="5"/>
  </w:num>
  <w:num w:numId="4" w16cid:durableId="153106325">
    <w:abstractNumId w:val="4"/>
  </w:num>
  <w:num w:numId="5" w16cid:durableId="1934972291">
    <w:abstractNumId w:val="7"/>
  </w:num>
  <w:num w:numId="6" w16cid:durableId="554703650">
    <w:abstractNumId w:val="3"/>
  </w:num>
  <w:num w:numId="7" w16cid:durableId="122966747">
    <w:abstractNumId w:val="2"/>
  </w:num>
  <w:num w:numId="8" w16cid:durableId="1960186174">
    <w:abstractNumId w:val="1"/>
  </w:num>
  <w:num w:numId="9" w16cid:durableId="176136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EBC"/>
    <w:rsid w:val="007B60ED"/>
    <w:rsid w:val="007C53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
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864" w:rsidRDefault="00D06920">
      <w:pPr>
        <w:jc w:val="center"/>
      </w:pPr>
      <w:r>
        <w:rPr>
          <w:rFonts w:ascii="TimesNewToman" w:hAnsi="TimesNewToman"/>
          <w:color w:val="000000"/>
          <w:sz w:val="44"/>
        </w:rPr>
        <w:t>Quantum Entanglement: Unveiling the Enigma of Subatomic Interconnectivity</w:t>
      </w:r>
    </w:p>
    <w:p w:rsidR="00275864" w:rsidRDefault="00D0692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D7035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Amanda Carter</w:t>
      </w:r>
    </w:p>
    <w:p w:rsidR="00275864" w:rsidRDefault="00D06920">
      <w:pPr>
        <w:jc w:val="center"/>
      </w:pPr>
      <w:r>
        <w:rPr>
          <w:rFonts w:ascii="TimesNewToman" w:hAnsi="TimesNewToman"/>
          <w:color w:val="000000"/>
          <w:sz w:val="32"/>
        </w:rPr>
        <w:t>amandacarter@quantumresearch</w:t>
      </w:r>
      <w:r w:rsidR="00D7035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275864" w:rsidRDefault="00275864"/>
    <w:p w:rsidR="00275864" w:rsidRDefault="00D06920">
      <w:r>
        <w:rPr>
          <w:rFonts w:ascii="TimesNewToman" w:hAnsi="TimesNewToman"/>
          <w:color w:val="000000"/>
          <w:sz w:val="24"/>
        </w:rPr>
        <w:t>In the vast and enigmatic realm of quantum physics, the phenomenon of quantum entanglement stands as a captivating paradox, challenging our classical understanding of reality</w:t>
      </w:r>
      <w:r w:rsidR="00D703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the heart of this perplexing phenomenon lies the interconnectedness of subatomic particles, where the state of one particle instantaneously influences the state of another, regardless of the distance separating them</w:t>
      </w:r>
      <w:r w:rsidR="00D703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labyrinth of quantum entanglement, we embark on an awe-inspiring journey to unravel its profound implications for our understanding of the universe</w:t>
      </w:r>
      <w:r w:rsidR="00D703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Far removed from our everyday experiences, the realm of quantum mechanics governs the behavior of particles on an atomic and subatomic scale</w:t>
      </w:r>
      <w:r w:rsidR="00D703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microscopic domain, particles exhibit peculiar characteristics that defy classical intuition</w:t>
      </w:r>
      <w:r w:rsidR="00D703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One such peculiarity is the concept of superposition, where particles can exist in multiple states simultaneously</w:t>
      </w:r>
      <w:r w:rsidR="00D703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Adding to this mind-boggling conundrum, entanglement introduces a profound interconnectedness between particles, such that the state of one particle is instantaneously correlated with the state of another, irrespective of the physical distance separating them</w:t>
      </w:r>
      <w:r w:rsidR="00D703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Einstein famously referred to quantum entanglement as "spooky action at a distance," highlighting his discomfort with its implications</w:t>
      </w:r>
      <w:r w:rsidR="00D703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concept challenges our notions of locality, suggesting that information can be transferred instantaneously over vast distances, seemingly violating the speed of light</w:t>
      </w:r>
      <w:r w:rsidR="00D703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phenomenon has sparked heated debates among physicists, leading to various interpretations and attempts to elucidate its underlying mechanisms</w:t>
      </w:r>
      <w:r w:rsidR="00D70358">
        <w:rPr>
          <w:rFonts w:ascii="TimesNewToman" w:hAnsi="TimesNewToman"/>
          <w:color w:val="000000"/>
          <w:sz w:val="24"/>
        </w:rPr>
        <w:t>.</w:t>
      </w:r>
    </w:p>
    <w:p w:rsidR="00275864" w:rsidRDefault="00D06920">
      <w:r>
        <w:rPr>
          <w:rFonts w:ascii="TimesNewToman" w:hAnsi="TimesNewToman"/>
          <w:color w:val="000000"/>
          <w:sz w:val="28"/>
        </w:rPr>
        <w:t>Summary</w:t>
      </w:r>
    </w:p>
    <w:p w:rsidR="00275864" w:rsidRDefault="00D06920">
      <w:r>
        <w:rPr>
          <w:rFonts w:ascii="TimesNewToman" w:hAnsi="TimesNewToman"/>
          <w:color w:val="000000"/>
        </w:rPr>
        <w:t>Quantum entanglement stands as a cornerstone of quantum mechanics, defying our classical understanding of reality</w:t>
      </w:r>
      <w:r w:rsidR="00D7035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reveals an interconnectedness among subatomic particles, where the state of one particle instantaneously influences the state of another, regardless of the distance separating them</w:t>
      </w:r>
      <w:r w:rsidR="00D7035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phenomenon challenges our notions of locality and has profound implications for our comprehension of the fundamental nature of the universe</w:t>
      </w:r>
      <w:r w:rsidR="00D7035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the precise mechanisms underlying entanglement remain a subject of ongoing research, its existence has </w:t>
      </w:r>
      <w:r>
        <w:rPr>
          <w:rFonts w:ascii="TimesNewToman" w:hAnsi="TimesNewToman"/>
          <w:color w:val="000000"/>
        </w:rPr>
        <w:lastRenderedPageBreak/>
        <w:t>been experimentally verified and continues to captivate the imaginations of scientists and philosophers alike</w:t>
      </w:r>
      <w:r w:rsidR="00D70358">
        <w:rPr>
          <w:rFonts w:ascii="TimesNewToman" w:hAnsi="TimesNewToman"/>
          <w:color w:val="000000"/>
        </w:rPr>
        <w:t>.</w:t>
      </w:r>
    </w:p>
    <w:sectPr w:rsidR="002758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1826110">
    <w:abstractNumId w:val="8"/>
  </w:num>
  <w:num w:numId="2" w16cid:durableId="778643716">
    <w:abstractNumId w:val="6"/>
  </w:num>
  <w:num w:numId="3" w16cid:durableId="127170675">
    <w:abstractNumId w:val="5"/>
  </w:num>
  <w:num w:numId="4" w16cid:durableId="1083336307">
    <w:abstractNumId w:val="4"/>
  </w:num>
  <w:num w:numId="5" w16cid:durableId="1755128625">
    <w:abstractNumId w:val="7"/>
  </w:num>
  <w:num w:numId="6" w16cid:durableId="1420056318">
    <w:abstractNumId w:val="3"/>
  </w:num>
  <w:num w:numId="7" w16cid:durableId="1080373031">
    <w:abstractNumId w:val="2"/>
  </w:num>
  <w:num w:numId="8" w16cid:durableId="783232931">
    <w:abstractNumId w:val="1"/>
  </w:num>
  <w:num w:numId="9" w16cid:durableId="118266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864"/>
    <w:rsid w:val="0029639D"/>
    <w:rsid w:val="00326F90"/>
    <w:rsid w:val="00AA1D8D"/>
    <w:rsid w:val="00B47730"/>
    <w:rsid w:val="00CB0664"/>
    <w:rsid w:val="00D06920"/>
    <w:rsid w:val="00D703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
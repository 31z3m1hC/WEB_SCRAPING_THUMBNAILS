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053E" w:rsidRDefault="006C3441">
      <w:pPr>
        <w:jc w:val="center"/>
      </w:pPr>
      <w:r>
        <w:rPr>
          <w:rFonts w:ascii="TimesNewToman" w:hAnsi="TimesNewToman"/>
          <w:color w:val="000000"/>
          <w:sz w:val="44"/>
        </w:rPr>
        <w:t>Unraveling Quantum Mysteries: A Journey Through Entanglement and Uncertainty</w:t>
      </w:r>
    </w:p>
    <w:p w:rsidR="00F6053E" w:rsidRDefault="006C344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3F4580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Emily Carter</w:t>
      </w:r>
    </w:p>
    <w:p w:rsidR="00F6053E" w:rsidRDefault="006C3441">
      <w:pPr>
        <w:jc w:val="center"/>
      </w:pPr>
      <w:r>
        <w:rPr>
          <w:rFonts w:ascii="TimesNewToman" w:hAnsi="TimesNewToman"/>
          <w:color w:val="000000"/>
          <w:sz w:val="32"/>
        </w:rPr>
        <w:t>ecarter@xyzuniversity</w:t>
      </w:r>
      <w:r w:rsidR="003F458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F6053E" w:rsidRDefault="00F6053E"/>
    <w:p w:rsidR="00F6053E" w:rsidRDefault="006C3441">
      <w:r>
        <w:rPr>
          <w:rFonts w:ascii="TimesNewToman" w:hAnsi="TimesNewToman"/>
          <w:color w:val="000000"/>
          <w:sz w:val="24"/>
        </w:rPr>
        <w:t>In the vast realm of physics, resides a captivating realm of uncertainty and paradoxical wonders: the enigmatic world of quantum mechanics</w:t>
      </w:r>
      <w:r w:rsidR="003F458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It's a realm where particles engage in perplexing dances of entanglement, teleporting their properties across vast distances, challenging our classical notions of reality</w:t>
      </w:r>
      <w:r w:rsidR="003F458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Here, we embark on a journey to unravel the mysteries of quantum mechanics, exploring the extraordinary phenomena of entanglement and uncertainty, which have ignited both fascination and heated debates among scientists worldwide</w:t>
      </w:r>
      <w:r w:rsidR="003F458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world of quantum mechanics challenges our intuitive understanding of the universe</w:t>
      </w:r>
      <w:r w:rsidR="003F458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introduces the perplexing notion of superposition, where particles exist in multiple states simultaneously, a concept that defies our everyday experience</w:t>
      </w:r>
      <w:r w:rsidR="003F458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 unveils the uncanny interconnectedness of particles through entanglement, where the state of one particle instantaneously affects the state of another, regardless of the distance between them</w:t>
      </w:r>
      <w:r w:rsidR="003F458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non-local phenomenon has astounded scientists and sparked discussions on the nature of reality and information transfer</w:t>
      </w:r>
      <w:r w:rsidR="003F458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delve deeper into the quantum realm, we encounter the Heisenberg uncertainty principle, which asserts the fundamental limitations of simultaneously measuring certain pairs of physical properties with perfect accuracy</w:t>
      </w:r>
      <w:r w:rsidR="003F458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principle highlights the inherent uncertainty associated with quantum systems, illustrating that the more precisely we know one property, the less precisely we can know its counterpart</w:t>
      </w:r>
      <w:r w:rsidR="003F458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principle has far-reaching implications, influencing fields as diverse as quantum cryptography and quantum computing</w:t>
      </w:r>
      <w:r w:rsidR="003F4580">
        <w:rPr>
          <w:rFonts w:ascii="TimesNewToman" w:hAnsi="TimesNewToman"/>
          <w:color w:val="000000"/>
          <w:sz w:val="24"/>
        </w:rPr>
        <w:t>.</w:t>
      </w:r>
    </w:p>
    <w:p w:rsidR="00F6053E" w:rsidRDefault="006C3441">
      <w:r>
        <w:rPr>
          <w:rFonts w:ascii="TimesNewToman" w:hAnsi="TimesNewToman"/>
          <w:color w:val="000000"/>
          <w:sz w:val="28"/>
        </w:rPr>
        <w:t>Summary</w:t>
      </w:r>
    </w:p>
    <w:p w:rsidR="00F6053E" w:rsidRDefault="006C3441">
      <w:r>
        <w:rPr>
          <w:rFonts w:ascii="TimesNewToman" w:hAnsi="TimesNewToman"/>
          <w:color w:val="000000"/>
        </w:rPr>
        <w:t>Our exploration of quantum mechanics unveils a realm of perplexing phenomena that challenge our classical intuitions</w:t>
      </w:r>
      <w:r w:rsidR="003F458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Entanglement and uncertainty, two fundamental concepts in this field, have captivated scientists with their paradoxical nature</w:t>
      </w:r>
      <w:r w:rsidR="003F458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Entanglement showcases the non-local interconnectedness of particles, while the uncertainty principle underscores the inherent limitations in precisely determining certain properties simultaneously</w:t>
      </w:r>
      <w:r w:rsidR="003F458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These concepts have profound implications across various disciplines, including quantum information science, </w:t>
      </w:r>
      <w:r>
        <w:rPr>
          <w:rFonts w:ascii="TimesNewToman" w:hAnsi="TimesNewToman"/>
          <w:color w:val="000000"/>
        </w:rPr>
        <w:lastRenderedPageBreak/>
        <w:t>quantum computing, and our understanding of the fundamental nature of reality</w:t>
      </w:r>
      <w:r w:rsidR="003F458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Quantum mechanics remains a compelling frontier, beckoning us to push the boundaries of human knowledge and redefine our comprehension of the universe's enigmatic tapestry</w:t>
      </w:r>
      <w:r w:rsidR="003F4580">
        <w:rPr>
          <w:rFonts w:ascii="TimesNewToman" w:hAnsi="TimesNewToman"/>
          <w:color w:val="000000"/>
        </w:rPr>
        <w:t>.</w:t>
      </w:r>
    </w:p>
    <w:sectPr w:rsidR="00F605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7156651">
    <w:abstractNumId w:val="8"/>
  </w:num>
  <w:num w:numId="2" w16cid:durableId="650712934">
    <w:abstractNumId w:val="6"/>
  </w:num>
  <w:num w:numId="3" w16cid:durableId="337579096">
    <w:abstractNumId w:val="5"/>
  </w:num>
  <w:num w:numId="4" w16cid:durableId="359161242">
    <w:abstractNumId w:val="4"/>
  </w:num>
  <w:num w:numId="5" w16cid:durableId="1303577415">
    <w:abstractNumId w:val="7"/>
  </w:num>
  <w:num w:numId="6" w16cid:durableId="83696156">
    <w:abstractNumId w:val="3"/>
  </w:num>
  <w:num w:numId="7" w16cid:durableId="1932935317">
    <w:abstractNumId w:val="2"/>
  </w:num>
  <w:num w:numId="8" w16cid:durableId="1891073335">
    <w:abstractNumId w:val="1"/>
  </w:num>
  <w:num w:numId="9" w16cid:durableId="206077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4580"/>
    <w:rsid w:val="006C3441"/>
    <w:rsid w:val="00AA1D8D"/>
    <w:rsid w:val="00B47730"/>
    <w:rsid w:val="00CB0664"/>
    <w:rsid w:val="00F605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2024-01-14T14:36:00Z</dcterms:modified>
  <cp:category/>
</cp:coreProperties>
</file>
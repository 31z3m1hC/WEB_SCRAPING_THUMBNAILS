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4A9" w:rsidRDefault="00537D39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2954A9" w:rsidRDefault="00537D3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9188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Alan Cassidy</w:t>
      </w:r>
    </w:p>
    <w:p w:rsidR="002954A9" w:rsidRDefault="00537D39">
      <w:pPr>
        <w:jc w:val="center"/>
      </w:pPr>
      <w:r>
        <w:rPr>
          <w:rFonts w:ascii="TimesNewToman" w:hAnsi="TimesNewToman"/>
          <w:color w:val="000000"/>
          <w:sz w:val="32"/>
        </w:rPr>
        <w:t>alan</w:t>
      </w:r>
      <w:r w:rsidR="003918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cassidy09@gmail</w:t>
      </w:r>
      <w:r w:rsidR="003918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954A9" w:rsidRDefault="002954A9"/>
    <w:p w:rsidR="002954A9" w:rsidRDefault="00537D39">
      <w:r>
        <w:rPr>
          <w:rFonts w:ascii="TimesNewToman" w:hAnsi="TimesNewToman"/>
          <w:color w:val="000000"/>
          <w:sz w:val="24"/>
        </w:rPr>
        <w:t>The universe, a boundless tapestry of celestial wonders, conceals an enigmatic entity known as dark matter, an invisible yet pervasive force that wields gravitational influence without emitting any light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Comprising nearly 85% of the universe's total mass, it remains an elusive puzzle, tantalizing and confounding scientists worldwide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gravitational lensing and its impact on the rotation of galaxies, the existence of dark matter has been inferred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Galaxies, like celestial whirlpools, spin with an unexpected velocity, exceeding the speed that would be anticipated based on their visible mass alone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suggests the presence of unseen matter, exerting a gravitational pull that governs the galaxy's rotation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dark matter's influence is evident in the behavior of galaxy clusters, vast congregations of galaxies bound together by gravity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motion of galaxies within these clusters defies conventional expectations, indicating the presence of significantly more mass than what is visible</w:t>
      </w:r>
      <w:r w:rsidR="0039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unseen mass, invisible to telescopes and instruments, has thus far remained shrouded in mystery</w:t>
      </w:r>
      <w:r w:rsidR="00391887">
        <w:rPr>
          <w:rFonts w:ascii="TimesNewToman" w:hAnsi="TimesNewToman"/>
          <w:color w:val="000000"/>
          <w:sz w:val="24"/>
        </w:rPr>
        <w:t>.</w:t>
      </w:r>
    </w:p>
    <w:p w:rsidR="002954A9" w:rsidRDefault="00537D39">
      <w:r>
        <w:rPr>
          <w:rFonts w:ascii="TimesNewToman" w:hAnsi="TimesNewToman"/>
          <w:color w:val="000000"/>
          <w:sz w:val="28"/>
        </w:rPr>
        <w:t>Summary</w:t>
      </w:r>
    </w:p>
    <w:p w:rsidR="002954A9" w:rsidRDefault="00537D39">
      <w:r>
        <w:rPr>
          <w:rFonts w:ascii="TimesNewToman" w:hAnsi="TimesNewToman"/>
          <w:color w:val="000000"/>
        </w:rPr>
        <w:t>The existence of dark matter, a mysterious and unseen entity, is supported by various lines of evidence, including gravitational lensing, the velocity of galaxies, and the behavior of galaxy clusters</w:t>
      </w:r>
      <w:r w:rsidR="0039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its pervasive presence, dark matter remains elusive and enigmatic, challenging our understanding of the universe</w:t>
      </w:r>
      <w:r w:rsidR="0039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composition, properties, and role in the grand cosmic scheme continue to puzzle scientists, beckoning them to unravel the secrets of this hidden realm</w:t>
      </w:r>
      <w:r w:rsidR="00391887">
        <w:rPr>
          <w:rFonts w:ascii="TimesNewToman" w:hAnsi="TimesNewToman"/>
          <w:color w:val="000000"/>
        </w:rPr>
        <w:t>.</w:t>
      </w:r>
    </w:p>
    <w:sectPr w:rsidR="00295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655662">
    <w:abstractNumId w:val="8"/>
  </w:num>
  <w:num w:numId="2" w16cid:durableId="1767145315">
    <w:abstractNumId w:val="6"/>
  </w:num>
  <w:num w:numId="3" w16cid:durableId="897131444">
    <w:abstractNumId w:val="5"/>
  </w:num>
  <w:num w:numId="4" w16cid:durableId="1187332547">
    <w:abstractNumId w:val="4"/>
  </w:num>
  <w:num w:numId="5" w16cid:durableId="32341623">
    <w:abstractNumId w:val="7"/>
  </w:num>
  <w:num w:numId="6" w16cid:durableId="1761557915">
    <w:abstractNumId w:val="3"/>
  </w:num>
  <w:num w:numId="7" w16cid:durableId="1849632798">
    <w:abstractNumId w:val="2"/>
  </w:num>
  <w:num w:numId="8" w16cid:durableId="1378435674">
    <w:abstractNumId w:val="1"/>
  </w:num>
  <w:num w:numId="9" w16cid:durableId="78723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4A9"/>
    <w:rsid w:val="0029639D"/>
    <w:rsid w:val="00326F90"/>
    <w:rsid w:val="00391887"/>
    <w:rsid w:val="00537D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
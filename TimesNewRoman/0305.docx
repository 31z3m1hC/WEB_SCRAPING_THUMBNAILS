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0A36" w:rsidRDefault="00C31844">
      <w:pPr>
        <w:jc w:val="center"/>
      </w:pPr>
      <w:r>
        <w:rPr>
          <w:rFonts w:ascii="TimesNewToman" w:hAnsi="TimesNewToman"/>
          <w:color w:val="000000"/>
          <w:sz w:val="44"/>
        </w:rPr>
        <w:t>Decoding the Secrets of Immunity</w:t>
      </w:r>
    </w:p>
    <w:p w:rsidR="00880A36" w:rsidRDefault="00C3184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E22C0D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Sarah Jones</w:t>
      </w:r>
    </w:p>
    <w:p w:rsidR="00880A36" w:rsidRDefault="00C31844">
      <w:pPr>
        <w:jc w:val="center"/>
      </w:pPr>
      <w:r>
        <w:rPr>
          <w:rFonts w:ascii="TimesNewToman" w:hAnsi="TimesNewToman"/>
          <w:color w:val="000000"/>
          <w:sz w:val="32"/>
        </w:rPr>
        <w:t>sjones@healthsciences</w:t>
      </w:r>
      <w:r w:rsidR="00E22C0D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880A36" w:rsidRDefault="00880A36"/>
    <w:p w:rsidR="00880A36" w:rsidRDefault="00C31844">
      <w:r>
        <w:rPr>
          <w:rFonts w:ascii="TimesNewToman" w:hAnsi="TimesNewToman"/>
          <w:color w:val="000000"/>
          <w:sz w:val="24"/>
        </w:rPr>
        <w:t>In the vast panorama of human existence, our immune system stands as a sentinel, a vigilant guardian against the relentless onslaught of microorganisms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intricate network of cells, tissues, and molecules orchestrates a symphony of defense, ensuring the survival of our species in a world teeming with microscopic adversaries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mechanisms are as awe-inspiring as they are complex, a testament to the profound ingenuity of nature's design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Within the intricate fortress of our immune system, specialized cells known as phagocytes act as scavengers, engulfing and destroying invading microorganisms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cellular sentinels are complemented by lymphocytes, intricate soldiers that patrol the bloodstream, recognizing and eliminating pathogens with remarkable precision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Antibodies, exquisitely tailored proteins, are deployed to neutralize toxins and tag microbes for destruction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This sophisticated defense system has evolved over millennia, honed by the relentless crucible of natural selection, to become a masterpiece of biological engineering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Yet, the challenges faced by our immune system are constantly evolving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Pathogens mutate and adapt, seeking to evade our defenses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New diseases emerge, testing the limits of our biological resilience</w:t>
      </w:r>
      <w:r w:rsidR="00E22C0D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Understanding the intricacies of our immune system has become imperative, a quest that drives scientific exploration and fuels the search for novel therapies</w:t>
      </w:r>
      <w:r w:rsidR="00E22C0D">
        <w:rPr>
          <w:rFonts w:ascii="TimesNewToman" w:hAnsi="TimesNewToman"/>
          <w:color w:val="000000"/>
          <w:sz w:val="24"/>
        </w:rPr>
        <w:t>.</w:t>
      </w:r>
    </w:p>
    <w:p w:rsidR="00880A36" w:rsidRDefault="00C31844">
      <w:r>
        <w:rPr>
          <w:rFonts w:ascii="TimesNewToman" w:hAnsi="TimesNewToman"/>
          <w:color w:val="000000"/>
          <w:sz w:val="28"/>
        </w:rPr>
        <w:t>Summary</w:t>
      </w:r>
    </w:p>
    <w:p w:rsidR="00880A36" w:rsidRDefault="00C31844">
      <w:r>
        <w:rPr>
          <w:rFonts w:ascii="TimesNewToman" w:hAnsi="TimesNewToman"/>
          <w:color w:val="000000"/>
        </w:rPr>
        <w:t>Our immune system is a biological marvel, safeguarding our well-being against a relentless barrage of pathogens</w:t>
      </w:r>
      <w:r w:rsidR="00E22C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intricate network of cells, molecules, and mechanisms orchestrates a symphony of defense, a testament to nature's profound ingenuity</w:t>
      </w:r>
      <w:r w:rsidR="00E22C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study of immunology unlocks the secrets of this intricate system, paving the way for novel therapies and strategies to combat infectious diseases</w:t>
      </w:r>
      <w:r w:rsidR="00E22C0D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mysteries of immunity, we uncover the extraordinary resilience of the human body and gain invaluable insights into the delicate balance between health and disease</w:t>
      </w:r>
      <w:r w:rsidR="00E22C0D">
        <w:rPr>
          <w:rFonts w:ascii="TimesNewToman" w:hAnsi="TimesNewToman"/>
          <w:color w:val="000000"/>
        </w:rPr>
        <w:t>.</w:t>
      </w:r>
    </w:p>
    <w:sectPr w:rsidR="00880A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46331985">
    <w:abstractNumId w:val="8"/>
  </w:num>
  <w:num w:numId="2" w16cid:durableId="674067077">
    <w:abstractNumId w:val="6"/>
  </w:num>
  <w:num w:numId="3" w16cid:durableId="1590845692">
    <w:abstractNumId w:val="5"/>
  </w:num>
  <w:num w:numId="4" w16cid:durableId="327906669">
    <w:abstractNumId w:val="4"/>
  </w:num>
  <w:num w:numId="5" w16cid:durableId="293408160">
    <w:abstractNumId w:val="7"/>
  </w:num>
  <w:num w:numId="6" w16cid:durableId="1607233084">
    <w:abstractNumId w:val="3"/>
  </w:num>
  <w:num w:numId="7" w16cid:durableId="965310442">
    <w:abstractNumId w:val="2"/>
  </w:num>
  <w:num w:numId="8" w16cid:durableId="1099763580">
    <w:abstractNumId w:val="1"/>
  </w:num>
  <w:num w:numId="9" w16cid:durableId="195929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80A36"/>
    <w:rsid w:val="00AA1D8D"/>
    <w:rsid w:val="00B47730"/>
    <w:rsid w:val="00C31844"/>
    <w:rsid w:val="00CB0664"/>
    <w:rsid w:val="00E22C0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2024-01-14T14:34:00Z</dcterms:modified>
  <cp:category/>
</cp:coreProperties>
</file>
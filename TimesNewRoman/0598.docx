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330" w:rsidRDefault="000E6599">
      <w:pPr>
        <w:jc w:val="center"/>
      </w:pPr>
      <w:r>
        <w:rPr>
          <w:rFonts w:ascii="TimesNewToman" w:hAnsi="TimesNewToman"/>
          <w:color w:val="000000"/>
          <w:sz w:val="44"/>
        </w:rPr>
        <w:t>Unraveling the Enigmatic Quantum Realm</w:t>
      </w:r>
    </w:p>
    <w:p w:rsidR="00543330" w:rsidRDefault="000E6599">
      <w:pPr>
        <w:pStyle w:val="NoSpacing"/>
        <w:jc w:val="center"/>
      </w:pPr>
      <w:r>
        <w:rPr>
          <w:rFonts w:ascii="TimesNewToman" w:hAnsi="TimesNewToman"/>
          <w:color w:val="000000"/>
          <w:sz w:val="36"/>
        </w:rPr>
        <w:t>Dr</w:t>
      </w:r>
      <w:r w:rsidR="00B74CBF">
        <w:rPr>
          <w:rFonts w:ascii="TimesNewToman" w:hAnsi="TimesNewToman"/>
          <w:color w:val="000000"/>
          <w:sz w:val="36"/>
        </w:rPr>
        <w:t>.</w:t>
      </w:r>
      <w:r>
        <w:rPr>
          <w:rFonts w:ascii="TimesNewToman" w:hAnsi="TimesNewToman"/>
          <w:color w:val="000000"/>
          <w:sz w:val="36"/>
        </w:rPr>
        <w:t xml:space="preserve"> Eleanor Abernathy</w:t>
      </w:r>
    </w:p>
    <w:p w:rsidR="00543330" w:rsidRDefault="000E6599">
      <w:pPr>
        <w:jc w:val="center"/>
      </w:pPr>
      <w:r>
        <w:rPr>
          <w:rFonts w:ascii="TimesNewToman" w:hAnsi="TimesNewToman"/>
          <w:color w:val="000000"/>
          <w:sz w:val="32"/>
        </w:rPr>
        <w:t>eabernathy@quantumresearch</w:t>
      </w:r>
      <w:r w:rsidR="00B74CBF">
        <w:rPr>
          <w:rFonts w:ascii="TimesNewToman" w:hAnsi="TimesNewToman"/>
          <w:color w:val="000000"/>
          <w:sz w:val="32"/>
        </w:rPr>
        <w:t>.</w:t>
      </w:r>
      <w:r>
        <w:rPr>
          <w:rFonts w:ascii="TimesNewToman" w:hAnsi="TimesNewToman"/>
          <w:color w:val="000000"/>
          <w:sz w:val="32"/>
        </w:rPr>
        <w:t>org</w:t>
      </w:r>
    </w:p>
    <w:p w:rsidR="00543330" w:rsidRDefault="00543330"/>
    <w:p w:rsidR="00543330" w:rsidRDefault="000E6599">
      <w:r>
        <w:rPr>
          <w:rFonts w:ascii="TimesNewToman" w:hAnsi="TimesNewToman"/>
          <w:color w:val="000000"/>
          <w:sz w:val="24"/>
        </w:rPr>
        <w:t>In the captivating realm of quantum mechanics, the universe unveils a symphony of enigmatic phenomena that challenge our conventional understanding of reality</w:t>
      </w:r>
      <w:r w:rsidR="00B74CBF">
        <w:rPr>
          <w:rFonts w:ascii="TimesNewToman" w:hAnsi="TimesNewToman"/>
          <w:color w:val="000000"/>
          <w:sz w:val="24"/>
        </w:rPr>
        <w:t>.</w:t>
      </w:r>
      <w:r>
        <w:rPr>
          <w:rFonts w:ascii="TimesNewToman" w:hAnsi="TimesNewToman"/>
          <w:color w:val="000000"/>
          <w:sz w:val="24"/>
        </w:rPr>
        <w:t xml:space="preserve"> As we delve into the subatomic world, we encounter particles that exist in multiple states simultaneously, perplexing entanglement, and the mysterious influence of the observer</w:t>
      </w:r>
      <w:r w:rsidR="00B74CBF">
        <w:rPr>
          <w:rFonts w:ascii="TimesNewToman" w:hAnsi="TimesNewToman"/>
          <w:color w:val="000000"/>
          <w:sz w:val="24"/>
        </w:rPr>
        <w:t>.</w:t>
      </w:r>
      <w:r>
        <w:rPr>
          <w:rFonts w:ascii="TimesNewToman" w:hAnsi="TimesNewToman"/>
          <w:color w:val="000000"/>
          <w:sz w:val="24"/>
        </w:rPr>
        <w:t xml:space="preserve"> These mind-bending concepts, defying classical logic, have profoundly impacted our comprehension of the universe, ushering in a new era of scientific exploration and innovation</w:t>
      </w:r>
      <w:r w:rsidR="00B74CB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advent of quantum theory has illuminated the intricate ballet of particles, revealing a universe teeming with uncertainty and probability</w:t>
      </w:r>
      <w:r w:rsidR="00B74CBF">
        <w:rPr>
          <w:rFonts w:ascii="TimesNewToman" w:hAnsi="TimesNewToman"/>
          <w:color w:val="000000"/>
          <w:sz w:val="24"/>
        </w:rPr>
        <w:t>.</w:t>
      </w:r>
      <w:r>
        <w:rPr>
          <w:rFonts w:ascii="TimesNewToman" w:hAnsi="TimesNewToman"/>
          <w:color w:val="000000"/>
          <w:sz w:val="24"/>
        </w:rPr>
        <w:t xml:space="preserve"> Quantum mechanics has shattered the illusion of solid, well-defined particles, replacing it with a hazy realm of probabilities and wave functions</w:t>
      </w:r>
      <w:r w:rsidR="00B74CBF">
        <w:rPr>
          <w:rFonts w:ascii="TimesNewToman" w:hAnsi="TimesNewToman"/>
          <w:color w:val="000000"/>
          <w:sz w:val="24"/>
        </w:rPr>
        <w:t>.</w:t>
      </w:r>
      <w:r>
        <w:rPr>
          <w:rFonts w:ascii="TimesNewToman" w:hAnsi="TimesNewToman"/>
          <w:color w:val="000000"/>
          <w:sz w:val="24"/>
        </w:rPr>
        <w:t xml:space="preserve"> This fundamental shift in our understanding of matter has opened up unprecedented possibilities for technological breakthroughs, from quantum computing to ultra-precise sensors</w:t>
      </w:r>
      <w:r w:rsidR="00B74CB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quantum mechanics has sparked a profound reexamination of consciousness and the nature of reality</w:t>
      </w:r>
      <w:r w:rsidR="00B74CBF">
        <w:rPr>
          <w:rFonts w:ascii="TimesNewToman" w:hAnsi="TimesNewToman"/>
          <w:color w:val="000000"/>
          <w:sz w:val="24"/>
        </w:rPr>
        <w:t>.</w:t>
      </w:r>
      <w:r>
        <w:rPr>
          <w:rFonts w:ascii="TimesNewToman" w:hAnsi="TimesNewToman"/>
          <w:color w:val="000000"/>
          <w:sz w:val="24"/>
        </w:rPr>
        <w:t xml:space="preserve"> The enigmatic nature of quantum phenomena, such as superposition and entanglement, has ignited debates among physicists, philosophers, and theologians, leading to new perspectives on the fundamental questions of existence and consciousness</w:t>
      </w:r>
      <w:r w:rsidR="00B74CBF">
        <w:rPr>
          <w:rFonts w:ascii="TimesNewToman" w:hAnsi="TimesNewToman"/>
          <w:color w:val="000000"/>
          <w:sz w:val="24"/>
        </w:rPr>
        <w:t>.</w:t>
      </w:r>
      <w:r>
        <w:rPr>
          <w:rFonts w:ascii="TimesNewToman" w:hAnsi="TimesNewToman"/>
          <w:color w:val="000000"/>
          <w:sz w:val="24"/>
        </w:rPr>
        <w:t xml:space="preserve"> The study of quantum mechanics has not only revolutionized our understanding of the physical world but has also challenged our most deeply held assumptions about reality</w:t>
      </w:r>
      <w:r w:rsidR="00B74CBF">
        <w:rPr>
          <w:rFonts w:ascii="TimesNewToman" w:hAnsi="TimesNewToman"/>
          <w:color w:val="000000"/>
          <w:sz w:val="24"/>
        </w:rPr>
        <w:t>.</w:t>
      </w:r>
    </w:p>
    <w:p w:rsidR="00543330" w:rsidRDefault="000E6599">
      <w:r>
        <w:rPr>
          <w:rFonts w:ascii="TimesNewToman" w:hAnsi="TimesNewToman"/>
          <w:color w:val="000000"/>
          <w:sz w:val="28"/>
        </w:rPr>
        <w:t>Summary</w:t>
      </w:r>
    </w:p>
    <w:p w:rsidR="00543330" w:rsidRDefault="000E6599">
      <w:r>
        <w:rPr>
          <w:rFonts w:ascii="TimesNewToman" w:hAnsi="TimesNewToman"/>
          <w:color w:val="000000"/>
        </w:rPr>
        <w:t>Quantum mechanics, with its enigmatic phenomena and mind-bending concepts, has transformed our understanding of the universe</w:t>
      </w:r>
      <w:r w:rsidR="00B74CBF">
        <w:rPr>
          <w:rFonts w:ascii="TimesNewToman" w:hAnsi="TimesNewToman"/>
          <w:color w:val="000000"/>
        </w:rPr>
        <w:t>.</w:t>
      </w:r>
      <w:r>
        <w:rPr>
          <w:rFonts w:ascii="TimesNewToman" w:hAnsi="TimesNewToman"/>
          <w:color w:val="000000"/>
        </w:rPr>
        <w:t xml:space="preserve"> From the perplexing world of particles to the profound implications for consciousness and reality, quantum theory continues to inspire scientific exploration and philosophical contemplation</w:t>
      </w:r>
      <w:r w:rsidR="00B74CBF">
        <w:rPr>
          <w:rFonts w:ascii="TimesNewToman" w:hAnsi="TimesNewToman"/>
          <w:color w:val="000000"/>
        </w:rPr>
        <w:t>.</w:t>
      </w:r>
      <w:r>
        <w:rPr>
          <w:rFonts w:ascii="TimesNewToman" w:hAnsi="TimesNewToman"/>
          <w:color w:val="000000"/>
        </w:rPr>
        <w:t xml:space="preserve"> Its impact knows no bounds, extending from technological advancements to fundamental questions of existence</w:t>
      </w:r>
      <w:r w:rsidR="00B74CBF">
        <w:rPr>
          <w:rFonts w:ascii="TimesNewToman" w:hAnsi="TimesNewToman"/>
          <w:color w:val="000000"/>
        </w:rPr>
        <w:t>.</w:t>
      </w:r>
      <w:r>
        <w:rPr>
          <w:rFonts w:ascii="TimesNewToman" w:hAnsi="TimesNewToman"/>
          <w:color w:val="000000"/>
        </w:rPr>
        <w:t xml:space="preserve"> As we venture further into the enigmatic quantum realm, we unravel the secrets of the subatomic world, forever changing our perception of reality</w:t>
      </w:r>
      <w:r w:rsidR="00B74CBF">
        <w:rPr>
          <w:rFonts w:ascii="TimesNewToman" w:hAnsi="TimesNewToman"/>
          <w:color w:val="000000"/>
        </w:rPr>
        <w:t>.</w:t>
      </w:r>
    </w:p>
    <w:sectPr w:rsidR="005433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4659243">
    <w:abstractNumId w:val="8"/>
  </w:num>
  <w:num w:numId="2" w16cid:durableId="1438327593">
    <w:abstractNumId w:val="6"/>
  </w:num>
  <w:num w:numId="3" w16cid:durableId="15891457">
    <w:abstractNumId w:val="5"/>
  </w:num>
  <w:num w:numId="4" w16cid:durableId="1909879827">
    <w:abstractNumId w:val="4"/>
  </w:num>
  <w:num w:numId="5" w16cid:durableId="552085512">
    <w:abstractNumId w:val="7"/>
  </w:num>
  <w:num w:numId="6" w16cid:durableId="1770927341">
    <w:abstractNumId w:val="3"/>
  </w:num>
  <w:num w:numId="7" w16cid:durableId="88548148">
    <w:abstractNumId w:val="2"/>
  </w:num>
  <w:num w:numId="8" w16cid:durableId="983701925">
    <w:abstractNumId w:val="1"/>
  </w:num>
  <w:num w:numId="9" w16cid:durableId="1434284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599"/>
    <w:rsid w:val="0015074B"/>
    <w:rsid w:val="0029639D"/>
    <w:rsid w:val="00326F90"/>
    <w:rsid w:val="00543330"/>
    <w:rsid w:val="00AA1D8D"/>
    <w:rsid w:val="00B47730"/>
    <w:rsid w:val="00B74CB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
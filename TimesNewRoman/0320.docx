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2698" w:rsidRDefault="009A4017">
      <w:pPr>
        <w:jc w:val="center"/>
      </w:pPr>
      <w:r>
        <w:rPr>
          <w:rFonts w:ascii="TimesNewToman" w:hAnsi="TimesNewToman"/>
          <w:color w:val="000000"/>
          <w:sz w:val="44"/>
        </w:rPr>
        <w:t>Unraveling the Enigma of Consciousness</w:t>
      </w:r>
    </w:p>
    <w:p w:rsidR="006E2698" w:rsidRDefault="009A4017">
      <w:pPr>
        <w:pStyle w:val="NoSpacing"/>
        <w:jc w:val="center"/>
      </w:pPr>
      <w:r>
        <w:rPr>
          <w:rFonts w:ascii="TimesNewToman" w:hAnsi="TimesNewToman"/>
          <w:color w:val="000000"/>
          <w:sz w:val="36"/>
        </w:rPr>
        <w:t>Dr</w:t>
      </w:r>
      <w:r w:rsidR="009263E9">
        <w:rPr>
          <w:rFonts w:ascii="TimesNewToman" w:hAnsi="TimesNewToman"/>
          <w:color w:val="000000"/>
          <w:sz w:val="36"/>
        </w:rPr>
        <w:t>.</w:t>
      </w:r>
      <w:r>
        <w:rPr>
          <w:rFonts w:ascii="TimesNewToman" w:hAnsi="TimesNewToman"/>
          <w:color w:val="000000"/>
          <w:sz w:val="36"/>
        </w:rPr>
        <w:t xml:space="preserve"> Eliza Brooks</w:t>
      </w:r>
    </w:p>
    <w:p w:rsidR="006E2698" w:rsidRDefault="009A4017">
      <w:pPr>
        <w:jc w:val="center"/>
      </w:pPr>
      <w:r>
        <w:rPr>
          <w:rFonts w:ascii="TimesNewToman" w:hAnsi="TimesNewToman"/>
          <w:color w:val="000000"/>
          <w:sz w:val="32"/>
        </w:rPr>
        <w:t>eliza</w:t>
      </w:r>
      <w:r w:rsidR="009263E9">
        <w:rPr>
          <w:rFonts w:ascii="TimesNewToman" w:hAnsi="TimesNewToman"/>
          <w:color w:val="000000"/>
          <w:sz w:val="32"/>
        </w:rPr>
        <w:t>.</w:t>
      </w:r>
      <w:r>
        <w:rPr>
          <w:rFonts w:ascii="TimesNewToman" w:hAnsi="TimesNewToman"/>
          <w:color w:val="000000"/>
          <w:sz w:val="32"/>
        </w:rPr>
        <w:t>brooks@universitas</w:t>
      </w:r>
      <w:r w:rsidR="009263E9">
        <w:rPr>
          <w:rFonts w:ascii="TimesNewToman" w:hAnsi="TimesNewToman"/>
          <w:color w:val="000000"/>
          <w:sz w:val="32"/>
        </w:rPr>
        <w:t>.</w:t>
      </w:r>
      <w:r>
        <w:rPr>
          <w:rFonts w:ascii="TimesNewToman" w:hAnsi="TimesNewToman"/>
          <w:color w:val="000000"/>
          <w:sz w:val="32"/>
        </w:rPr>
        <w:t>edu</w:t>
      </w:r>
    </w:p>
    <w:p w:rsidR="006E2698" w:rsidRDefault="006E2698"/>
    <w:p w:rsidR="006E2698" w:rsidRDefault="009A4017">
      <w:r>
        <w:rPr>
          <w:rFonts w:ascii="TimesNewToman" w:hAnsi="TimesNewToman"/>
          <w:color w:val="000000"/>
          <w:sz w:val="24"/>
        </w:rPr>
        <w:t>The enigma of consciousness has captivated philosophers, scientists, and artists for centuries</w:t>
      </w:r>
      <w:r w:rsidR="009263E9">
        <w:rPr>
          <w:rFonts w:ascii="TimesNewToman" w:hAnsi="TimesNewToman"/>
          <w:color w:val="000000"/>
          <w:sz w:val="24"/>
        </w:rPr>
        <w:t>.</w:t>
      </w:r>
      <w:r>
        <w:rPr>
          <w:rFonts w:ascii="TimesNewToman" w:hAnsi="TimesNewToman"/>
          <w:color w:val="000000"/>
          <w:sz w:val="24"/>
        </w:rPr>
        <w:t xml:space="preserve"> Our conscious experience, the subjective awareness of our thoughts, feelings, and surroundings, remains one of the greatest mysteries of nature</w:t>
      </w:r>
      <w:r w:rsidR="009263E9">
        <w:rPr>
          <w:rFonts w:ascii="TimesNewToman" w:hAnsi="TimesNewToman"/>
          <w:color w:val="000000"/>
          <w:sz w:val="24"/>
        </w:rPr>
        <w:t>.</w:t>
      </w:r>
      <w:r>
        <w:rPr>
          <w:rFonts w:ascii="TimesNewToman" w:hAnsi="TimesNewToman"/>
          <w:color w:val="000000"/>
          <w:sz w:val="24"/>
        </w:rPr>
        <w:t xml:space="preserve"> As we traverse through the labyrinth of consciousness, we confront fundamental questions that challenge our understanding of reality and our place within it</w:t>
      </w:r>
      <w:r w:rsidR="009263E9">
        <w:rPr>
          <w:rFonts w:ascii="TimesNewToman" w:hAnsi="TimesNewToman"/>
          <w:color w:val="000000"/>
          <w:sz w:val="24"/>
        </w:rPr>
        <w:t>.</w:t>
      </w:r>
      <w:r>
        <w:rPr>
          <w:rFonts w:ascii="TimesNewToman" w:hAnsi="TimesNewToman"/>
          <w:color w:val="000000"/>
          <w:sz w:val="24"/>
        </w:rPr>
        <w:t xml:space="preserve"> What is the nature of conscious experience? How does the brain generate subjective awareness? Is consciousness limited to humans, or do other beings share this profound ability? Exploring these questions takes us on a journey through the intricacies of neuroscience, philosophy, and the very essence of human existence</w:t>
      </w:r>
      <w:r w:rsidR="009263E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our quest to unravel the enigma of consciousness, we encounter a myriad of theories, each attempting to provide a comprehensive explanation for this elusive phenomenon</w:t>
      </w:r>
      <w:r w:rsidR="009263E9">
        <w:rPr>
          <w:rFonts w:ascii="TimesNewToman" w:hAnsi="TimesNewToman"/>
          <w:color w:val="000000"/>
          <w:sz w:val="24"/>
        </w:rPr>
        <w:t>.</w:t>
      </w:r>
      <w:r>
        <w:rPr>
          <w:rFonts w:ascii="TimesNewToman" w:hAnsi="TimesNewToman"/>
          <w:color w:val="000000"/>
          <w:sz w:val="24"/>
        </w:rPr>
        <w:t xml:space="preserve"> Some posit that consciousness is an emergent property of complex neural networks, arising from the intricate interactions of billions of neurons</w:t>
      </w:r>
      <w:r w:rsidR="009263E9">
        <w:rPr>
          <w:rFonts w:ascii="TimesNewToman" w:hAnsi="TimesNewToman"/>
          <w:color w:val="000000"/>
          <w:sz w:val="24"/>
        </w:rPr>
        <w:t>.</w:t>
      </w:r>
      <w:r>
        <w:rPr>
          <w:rFonts w:ascii="TimesNewToman" w:hAnsi="TimesNewToman"/>
          <w:color w:val="000000"/>
          <w:sz w:val="24"/>
        </w:rPr>
        <w:t xml:space="preserve"> Others suggest that consciousness is a fundamental aspect of the universe, woven into the fabric of reality itself</w:t>
      </w:r>
      <w:r w:rsidR="009263E9">
        <w:rPr>
          <w:rFonts w:ascii="TimesNewToman" w:hAnsi="TimesNewToman"/>
          <w:color w:val="000000"/>
          <w:sz w:val="24"/>
        </w:rPr>
        <w:t>.</w:t>
      </w:r>
      <w:r>
        <w:rPr>
          <w:rFonts w:ascii="TimesNewToman" w:hAnsi="TimesNewToman"/>
          <w:color w:val="000000"/>
          <w:sz w:val="24"/>
        </w:rPr>
        <w:t xml:space="preserve"> As we navigate the intellectual landscape, we must critically examine these theories, considering their strengths, weaknesses, and implications for our understanding of consciousness</w:t>
      </w:r>
      <w:r w:rsidR="009263E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investigating the enigma of consciousness necessitates a deep dive into the relationship between the brain and the mind</w:t>
      </w:r>
      <w:r w:rsidR="009263E9">
        <w:rPr>
          <w:rFonts w:ascii="TimesNewToman" w:hAnsi="TimesNewToman"/>
          <w:color w:val="000000"/>
          <w:sz w:val="24"/>
        </w:rPr>
        <w:t>.</w:t>
      </w:r>
      <w:r>
        <w:rPr>
          <w:rFonts w:ascii="TimesNewToman" w:hAnsi="TimesNewToman"/>
          <w:color w:val="000000"/>
          <w:sz w:val="24"/>
        </w:rPr>
        <w:t xml:space="preserve"> How can a physical organ give rise to subjective experience? The intricate workings of the brain, with its vast array of neural pathways and regions, hold clues to unlocking the mysteries of consciousness</w:t>
      </w:r>
      <w:r w:rsidR="009263E9">
        <w:rPr>
          <w:rFonts w:ascii="TimesNewToman" w:hAnsi="TimesNewToman"/>
          <w:color w:val="000000"/>
          <w:sz w:val="24"/>
        </w:rPr>
        <w:t>.</w:t>
      </w:r>
      <w:r>
        <w:rPr>
          <w:rFonts w:ascii="TimesNewToman" w:hAnsi="TimesNewToman"/>
          <w:color w:val="000000"/>
          <w:sz w:val="24"/>
        </w:rPr>
        <w:t xml:space="preserve"> Delving into the neural correlates of consciousness, we attempt to identify specific brain mechanisms responsible for generating subjective awareness</w:t>
      </w:r>
      <w:r w:rsidR="009263E9">
        <w:rPr>
          <w:rFonts w:ascii="TimesNewToman" w:hAnsi="TimesNewToman"/>
          <w:color w:val="000000"/>
          <w:sz w:val="24"/>
        </w:rPr>
        <w:t>.</w:t>
      </w:r>
      <w:r>
        <w:rPr>
          <w:rFonts w:ascii="TimesNewToman" w:hAnsi="TimesNewToman"/>
          <w:color w:val="000000"/>
          <w:sz w:val="24"/>
        </w:rPr>
        <w:t xml:space="preserve"> This endeavor pushes the boundaries of neuroscience, leading us closer to understanding the biological underpinnings of our conscious experience</w:t>
      </w:r>
      <w:r w:rsidR="009263E9">
        <w:rPr>
          <w:rFonts w:ascii="TimesNewToman" w:hAnsi="TimesNewToman"/>
          <w:color w:val="000000"/>
          <w:sz w:val="24"/>
        </w:rPr>
        <w:t>.</w:t>
      </w:r>
    </w:p>
    <w:p w:rsidR="006E2698" w:rsidRDefault="009A4017">
      <w:r>
        <w:rPr>
          <w:rFonts w:ascii="TimesNewToman" w:hAnsi="TimesNewToman"/>
          <w:color w:val="000000"/>
          <w:sz w:val="28"/>
        </w:rPr>
        <w:t>Summary</w:t>
      </w:r>
    </w:p>
    <w:p w:rsidR="006E2698" w:rsidRDefault="009A4017">
      <w:r>
        <w:rPr>
          <w:rFonts w:ascii="TimesNewToman" w:hAnsi="TimesNewToman"/>
          <w:color w:val="000000"/>
        </w:rPr>
        <w:t>The exploration of consciousness remains a profound and ongoing intellectual pursuit, beckoning us to probe the depths of our own existence</w:t>
      </w:r>
      <w:r w:rsidR="009263E9">
        <w:rPr>
          <w:rFonts w:ascii="TimesNewToman" w:hAnsi="TimesNewToman"/>
          <w:color w:val="000000"/>
        </w:rPr>
        <w:t>.</w:t>
      </w:r>
      <w:r>
        <w:rPr>
          <w:rFonts w:ascii="TimesNewToman" w:hAnsi="TimesNewToman"/>
          <w:color w:val="000000"/>
        </w:rPr>
        <w:t xml:space="preserve"> With each new discovery, we gain a deeper appreciation for the complexity and wonder of conscious experience</w:t>
      </w:r>
      <w:r w:rsidR="009263E9">
        <w:rPr>
          <w:rFonts w:ascii="TimesNewToman" w:hAnsi="TimesNewToman"/>
          <w:color w:val="000000"/>
        </w:rPr>
        <w:t>.</w:t>
      </w:r>
      <w:r>
        <w:rPr>
          <w:rFonts w:ascii="TimesNewToman" w:hAnsi="TimesNewToman"/>
          <w:color w:val="000000"/>
        </w:rPr>
        <w:t xml:space="preserve"> While the enigma of consciousness may not yield its secrets easily, the journey itself is an enriching odyssey that </w:t>
      </w:r>
      <w:r>
        <w:rPr>
          <w:rFonts w:ascii="TimesNewToman" w:hAnsi="TimesNewToman"/>
          <w:color w:val="000000"/>
        </w:rPr>
        <w:lastRenderedPageBreak/>
        <w:t>expands our understanding of the human mind and our place in the universe</w:t>
      </w:r>
      <w:r w:rsidR="009263E9">
        <w:rPr>
          <w:rFonts w:ascii="TimesNewToman" w:hAnsi="TimesNewToman"/>
          <w:color w:val="000000"/>
        </w:rPr>
        <w:t>.</w:t>
      </w:r>
      <w:r>
        <w:rPr>
          <w:rFonts w:ascii="TimesNewToman" w:hAnsi="TimesNewToman"/>
          <w:color w:val="000000"/>
        </w:rPr>
        <w:t xml:space="preserve"> Our quest to unravel the enigma of consciousness is a testament to our enduring fascination with the mysteries of the human experience, a testament to our unyielding pursuit of knowledge and our relentless exploration of the frontiers of human understanding</w:t>
      </w:r>
      <w:r w:rsidR="009263E9">
        <w:rPr>
          <w:rFonts w:ascii="TimesNewToman" w:hAnsi="TimesNewToman"/>
          <w:color w:val="000000"/>
        </w:rPr>
        <w:t>.</w:t>
      </w:r>
    </w:p>
    <w:sectPr w:rsidR="006E26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7437285">
    <w:abstractNumId w:val="8"/>
  </w:num>
  <w:num w:numId="2" w16cid:durableId="397365195">
    <w:abstractNumId w:val="6"/>
  </w:num>
  <w:num w:numId="3" w16cid:durableId="1306354020">
    <w:abstractNumId w:val="5"/>
  </w:num>
  <w:num w:numId="4" w16cid:durableId="1197540539">
    <w:abstractNumId w:val="4"/>
  </w:num>
  <w:num w:numId="5" w16cid:durableId="694696505">
    <w:abstractNumId w:val="7"/>
  </w:num>
  <w:num w:numId="6" w16cid:durableId="1730962205">
    <w:abstractNumId w:val="3"/>
  </w:num>
  <w:num w:numId="7" w16cid:durableId="713425074">
    <w:abstractNumId w:val="2"/>
  </w:num>
  <w:num w:numId="8" w16cid:durableId="1961642346">
    <w:abstractNumId w:val="1"/>
  </w:num>
  <w:num w:numId="9" w16cid:durableId="699282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2698"/>
    <w:rsid w:val="009263E9"/>
    <w:rsid w:val="009A40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
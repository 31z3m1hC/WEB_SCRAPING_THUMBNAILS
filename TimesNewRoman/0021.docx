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1F23" w:rsidRDefault="00D1497D">
      <w:pPr>
        <w:jc w:val="center"/>
      </w:pPr>
      <w:r>
        <w:rPr>
          <w:rFonts w:ascii="TimesNewToman" w:hAnsi="TimesNewToman"/>
          <w:color w:val="000000"/>
          <w:sz w:val="44"/>
        </w:rPr>
        <w:t>Digital Innovation Shaping the Future</w:t>
      </w:r>
    </w:p>
    <w:p w:rsidR="00D21F23" w:rsidRDefault="00D1497D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Ashley Ward</w:t>
      </w:r>
    </w:p>
    <w:p w:rsidR="00D21F23" w:rsidRDefault="00D1497D">
      <w:pPr>
        <w:jc w:val="center"/>
      </w:pPr>
      <w:r>
        <w:rPr>
          <w:rFonts w:ascii="TimesNewToman" w:hAnsi="TimesNewToman"/>
          <w:color w:val="000000"/>
          <w:sz w:val="32"/>
        </w:rPr>
        <w:t>ward</w:t>
      </w:r>
      <w:r w:rsidR="00C6464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ashley01@evansville</w:t>
      </w:r>
      <w:r w:rsidR="00C64644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edu</w:t>
      </w:r>
    </w:p>
    <w:p w:rsidR="00D21F23" w:rsidRDefault="00D21F23"/>
    <w:p w:rsidR="00D21F23" w:rsidRDefault="00D1497D">
      <w:r>
        <w:rPr>
          <w:rFonts w:ascii="TimesNewToman" w:hAnsi="TimesNewToman"/>
          <w:color w:val="000000"/>
          <w:sz w:val="24"/>
        </w:rPr>
        <w:t>In an era of constant technological advancements, the impact of digital innovation on various aspects of modern civilization has been profound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technologies, encompassing the internet, artificial intelligence, data analytics, robotics, and blockchain, have revolutionized communication, information sharing, and the overall functioning of society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Their transformative potential is evident in diverse fields, from the way we conduct business and engage in entertainment to the delivery of healthcare and governance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realm of business, digital innovation has enabled companies to reach a global audience, streamline operations, and enhance customer experiences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E-commerce giants like Amazon and Alibaba have paved the way for seamless online shopping, while social media platforms like Facebook and Twitter have fostered unprecedented levels of connectivity and engagement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Digital tools have also spurred a surge in remote work, unlocking new possibilities for flexible employment and work-life balance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In the healthcare sector, digital innovation is improving patient care and transforming the delivery of medical services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Telemedicine platforms provide remote consultations, allowing patients to access quality healthcare from the comfort of their homes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Wearable health devices monitor vital signs and share data with healthcare providers, enabling proactive health management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Big data analytics play a crucial role in processing vast amounts of medical data to identify patterns, predict outbreaks, and develop personalized treatment plans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Culture and entertainment have also been profoundly shaped by digital innovation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Streaming services have revolutionized the way we consume movies, TV shows, and music, offering viewers unprecedented access to content from around the world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Social media platforms have become virtual spaces for cultural exchange, self-expression, and the sharing of experiences</w:t>
      </w:r>
      <w:r w:rsidR="00C64644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Gaming and Esports have emerged as lucrative industries, captivating millions of enthusiasts and generating massive revenues</w:t>
      </w:r>
      <w:r w:rsidR="00C64644">
        <w:rPr>
          <w:rFonts w:ascii="TimesNewToman" w:hAnsi="TimesNewToman"/>
          <w:color w:val="000000"/>
          <w:sz w:val="24"/>
        </w:rPr>
        <w:t>.</w:t>
      </w:r>
    </w:p>
    <w:p w:rsidR="00D21F23" w:rsidRDefault="00D1497D">
      <w:r>
        <w:rPr>
          <w:rFonts w:ascii="TimesNewToman" w:hAnsi="TimesNewToman"/>
          <w:color w:val="000000"/>
          <w:sz w:val="28"/>
        </w:rPr>
        <w:t>Summary</w:t>
      </w:r>
    </w:p>
    <w:p w:rsidR="00D21F23" w:rsidRDefault="00D1497D">
      <w:r>
        <w:rPr>
          <w:rFonts w:ascii="TimesNewToman" w:hAnsi="TimesNewToman"/>
          <w:color w:val="000000"/>
        </w:rPr>
        <w:t xml:space="preserve">Digital innovation has propelled the world into a new era, where technology permeates every aspect of life, transforming our ways of working, communicating, accessing entertainment, and </w:t>
      </w:r>
      <w:r>
        <w:rPr>
          <w:rFonts w:ascii="TimesNewToman" w:hAnsi="TimesNewToman"/>
          <w:color w:val="000000"/>
        </w:rPr>
        <w:lastRenderedPageBreak/>
        <w:t>receiving healthcare</w:t>
      </w:r>
      <w:r w:rsidR="00C6464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These advancements offer immense potential for improving lives, yet they also raise questions about privacy, security, and the impact on employment</w:t>
      </w:r>
      <w:r w:rsidR="00C64644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As the digital landscape continues to evolve, it is imperative to navigate its complexities and harness its transformative power for the benefit of society</w:t>
      </w:r>
      <w:r w:rsidR="00C64644">
        <w:rPr>
          <w:rFonts w:ascii="TimesNewToman" w:hAnsi="TimesNewToman"/>
          <w:color w:val="000000"/>
        </w:rPr>
        <w:t>.</w:t>
      </w:r>
    </w:p>
    <w:sectPr w:rsidR="00D21F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1488250">
    <w:abstractNumId w:val="8"/>
  </w:num>
  <w:num w:numId="2" w16cid:durableId="1115247841">
    <w:abstractNumId w:val="6"/>
  </w:num>
  <w:num w:numId="3" w16cid:durableId="816341394">
    <w:abstractNumId w:val="5"/>
  </w:num>
  <w:num w:numId="4" w16cid:durableId="388765330">
    <w:abstractNumId w:val="4"/>
  </w:num>
  <w:num w:numId="5" w16cid:durableId="1571428673">
    <w:abstractNumId w:val="7"/>
  </w:num>
  <w:num w:numId="6" w16cid:durableId="1990791337">
    <w:abstractNumId w:val="3"/>
  </w:num>
  <w:num w:numId="7" w16cid:durableId="623929953">
    <w:abstractNumId w:val="2"/>
  </w:num>
  <w:num w:numId="8" w16cid:durableId="884760607">
    <w:abstractNumId w:val="1"/>
  </w:num>
  <w:num w:numId="9" w16cid:durableId="2432989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64644"/>
    <w:rsid w:val="00CB0664"/>
    <w:rsid w:val="00D1497D"/>
    <w:rsid w:val="00D21F2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2024-01-14T14:30:00Z</dcterms:modified>
  <cp:category/>
</cp:coreProperties>
</file>
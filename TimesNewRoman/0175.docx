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FC5" w:rsidRDefault="007608E5">
      <w:pPr>
        <w:jc w:val="center"/>
      </w:pPr>
      <w:r>
        <w:rPr>
          <w:rFonts w:ascii="TimesNewToman" w:hAnsi="TimesNewToman"/>
          <w:color w:val="000000"/>
          <w:sz w:val="44"/>
        </w:rPr>
        <w:t>Unveiling the Mysteries of the Cosmos: A Journey Through Space and Time</w:t>
      </w:r>
    </w:p>
    <w:p w:rsidR="00012FC5" w:rsidRDefault="007608E5">
      <w:pPr>
        <w:pStyle w:val="NoSpacing"/>
        <w:jc w:val="center"/>
      </w:pPr>
      <w:r>
        <w:rPr>
          <w:rFonts w:ascii="TimesNewToman" w:hAnsi="TimesNewToman"/>
          <w:color w:val="000000"/>
          <w:sz w:val="36"/>
        </w:rPr>
        <w:t>Dr</w:t>
      </w:r>
      <w:r w:rsidR="00F44724">
        <w:rPr>
          <w:rFonts w:ascii="TimesNewToman" w:hAnsi="TimesNewToman"/>
          <w:color w:val="000000"/>
          <w:sz w:val="36"/>
        </w:rPr>
        <w:t>.</w:t>
      </w:r>
      <w:r>
        <w:rPr>
          <w:rFonts w:ascii="TimesNewToman" w:hAnsi="TimesNewToman"/>
          <w:color w:val="000000"/>
          <w:sz w:val="36"/>
        </w:rPr>
        <w:t xml:space="preserve"> Sophia Quinn</w:t>
      </w:r>
    </w:p>
    <w:p w:rsidR="00012FC5" w:rsidRDefault="007608E5">
      <w:pPr>
        <w:jc w:val="center"/>
      </w:pPr>
      <w:r>
        <w:rPr>
          <w:rFonts w:ascii="TimesNewToman" w:hAnsi="TimesNewToman"/>
          <w:color w:val="000000"/>
          <w:sz w:val="32"/>
        </w:rPr>
        <w:t>sophia</w:t>
      </w:r>
      <w:r w:rsidR="00F44724">
        <w:rPr>
          <w:rFonts w:ascii="TimesNewToman" w:hAnsi="TimesNewToman"/>
          <w:color w:val="000000"/>
          <w:sz w:val="32"/>
        </w:rPr>
        <w:t>.</w:t>
      </w:r>
      <w:r>
        <w:rPr>
          <w:rFonts w:ascii="TimesNewToman" w:hAnsi="TimesNewToman"/>
          <w:color w:val="000000"/>
          <w:sz w:val="32"/>
        </w:rPr>
        <w:t>quinn@celestialobservatory</w:t>
      </w:r>
      <w:r w:rsidR="00F44724">
        <w:rPr>
          <w:rFonts w:ascii="TimesNewToman" w:hAnsi="TimesNewToman"/>
          <w:color w:val="000000"/>
          <w:sz w:val="32"/>
        </w:rPr>
        <w:t>.</w:t>
      </w:r>
      <w:r>
        <w:rPr>
          <w:rFonts w:ascii="TimesNewToman" w:hAnsi="TimesNewToman"/>
          <w:color w:val="000000"/>
          <w:sz w:val="32"/>
        </w:rPr>
        <w:t>org</w:t>
      </w:r>
    </w:p>
    <w:p w:rsidR="00012FC5" w:rsidRDefault="00012FC5"/>
    <w:p w:rsidR="00012FC5" w:rsidRDefault="007608E5">
      <w:r>
        <w:rPr>
          <w:rFonts w:ascii="TimesNewToman" w:hAnsi="TimesNewToman"/>
          <w:color w:val="000000"/>
          <w:sz w:val="24"/>
        </w:rPr>
        <w:t>As we gaze upon the star-studded canvas of the night sky, a profound sense of awe and wonder washes over us</w:t>
      </w:r>
      <w:r w:rsidR="00F44724">
        <w:rPr>
          <w:rFonts w:ascii="TimesNewToman" w:hAnsi="TimesNewToman"/>
          <w:color w:val="000000"/>
          <w:sz w:val="24"/>
        </w:rPr>
        <w:t>.</w:t>
      </w:r>
      <w:r>
        <w:rPr>
          <w:rFonts w:ascii="TimesNewToman" w:hAnsi="TimesNewToman"/>
          <w:color w:val="000000"/>
          <w:sz w:val="24"/>
        </w:rPr>
        <w:t xml:space="preserve"> For centuries, humanity has been enamored by the mysteries that lie beyond our earthly realm, the vast expanse of space beckoning us to unravel its secrets</w:t>
      </w:r>
      <w:r w:rsidR="00F44724">
        <w:rPr>
          <w:rFonts w:ascii="TimesNewToman" w:hAnsi="TimesNewToman"/>
          <w:color w:val="000000"/>
          <w:sz w:val="24"/>
        </w:rPr>
        <w:t>.</w:t>
      </w:r>
      <w:r>
        <w:rPr>
          <w:rFonts w:ascii="TimesNewToman" w:hAnsi="TimesNewToman"/>
          <w:color w:val="000000"/>
          <w:sz w:val="24"/>
        </w:rPr>
        <w:t xml:space="preserve"> Propelled by an insatiable curiosity, we embark on a captivating odyssey, venturing forth into the cosmos to explore the celestial phenomena that have captivated our imaginations for eons</w:t>
      </w:r>
      <w:r w:rsidR="00F44724">
        <w:rPr>
          <w:rFonts w:ascii="TimesNewToman" w:hAnsi="TimesNewToman"/>
          <w:color w:val="000000"/>
          <w:sz w:val="24"/>
        </w:rPr>
        <w:t>.</w:t>
      </w:r>
      <w:r>
        <w:rPr>
          <w:rFonts w:ascii="TimesNewToman" w:hAnsi="TimesNewToman"/>
          <w:color w:val="000000"/>
          <w:sz w:val="24"/>
        </w:rPr>
        <w:t xml:space="preserve"> Through the lens of astronomy, we seek to unravel the enigmas that surround the birth, life, and ultimate fate of stars, galaxies, and cosmic structures</w:t>
      </w:r>
      <w:r w:rsidR="00F44724">
        <w:rPr>
          <w:rFonts w:ascii="TimesNewToman" w:hAnsi="TimesNewToman"/>
          <w:color w:val="000000"/>
          <w:sz w:val="24"/>
        </w:rPr>
        <w:t>.</w:t>
      </w:r>
      <w:r>
        <w:rPr>
          <w:rFonts w:ascii="TimesNewToman" w:hAnsi="TimesNewToman"/>
          <w:color w:val="000000"/>
          <w:sz w:val="24"/>
        </w:rPr>
        <w:t xml:space="preserve"> Our quest for knowledge takes us on an extraordinary journey, tracing the evolution of the universe from its primordial origins to its present state, and peering into the depths of black holes and the enigmatic realm of dark matter</w:t>
      </w:r>
      <w:r w:rsidR="00F44724">
        <w:rPr>
          <w:rFonts w:ascii="TimesNewToman" w:hAnsi="TimesNewToman"/>
          <w:color w:val="000000"/>
          <w:sz w:val="24"/>
        </w:rPr>
        <w:t>.</w:t>
      </w:r>
      <w:r>
        <w:rPr>
          <w:rFonts w:ascii="TimesNewToman" w:hAnsi="TimesNewToman"/>
          <w:color w:val="000000"/>
          <w:sz w:val="24"/>
        </w:rPr>
        <w:t xml:space="preserve"> With each new discovery, we come closer to comprehending the intricate workings of the universe, illuminating our place within the boundless tapestry of existence</w:t>
      </w:r>
      <w:r w:rsidR="00F447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dawn of civilization, humans have been captivated by the celestial realm, assigning mythological and spiritual significance to celestial bodies</w:t>
      </w:r>
      <w:r w:rsidR="00F44724">
        <w:rPr>
          <w:rFonts w:ascii="TimesNewToman" w:hAnsi="TimesNewToman"/>
          <w:color w:val="000000"/>
          <w:sz w:val="24"/>
        </w:rPr>
        <w:t>.</w:t>
      </w:r>
      <w:r>
        <w:rPr>
          <w:rFonts w:ascii="TimesNewToman" w:hAnsi="TimesNewToman"/>
          <w:color w:val="000000"/>
          <w:sz w:val="24"/>
        </w:rPr>
        <w:t xml:space="preserve"> The pursuit of astronomical knowledge has led to pivotal advancements, shaping our understanding of time, navigation, and the fundamental laws that govern the universe</w:t>
      </w:r>
      <w:r w:rsidR="00F44724">
        <w:rPr>
          <w:rFonts w:ascii="TimesNewToman" w:hAnsi="TimesNewToman"/>
          <w:color w:val="000000"/>
          <w:sz w:val="24"/>
        </w:rPr>
        <w:t>.</w:t>
      </w:r>
      <w:r>
        <w:rPr>
          <w:rFonts w:ascii="TimesNewToman" w:hAnsi="TimesNewToman"/>
          <w:color w:val="000000"/>
          <w:sz w:val="24"/>
        </w:rPr>
        <w:t xml:space="preserve"> Through meticulous observations and ingenious experimentation, we have unearthed profound insights into the properties of light, the nature of gravity, and the structure of matter</w:t>
      </w:r>
      <w:r w:rsidR="00F44724">
        <w:rPr>
          <w:rFonts w:ascii="TimesNewToman" w:hAnsi="TimesNewToman"/>
          <w:color w:val="000000"/>
          <w:sz w:val="24"/>
        </w:rPr>
        <w:t>.</w:t>
      </w:r>
      <w:r>
        <w:rPr>
          <w:rFonts w:ascii="TimesNewToman" w:hAnsi="TimesNewToman"/>
          <w:color w:val="000000"/>
          <w:sz w:val="24"/>
        </w:rPr>
        <w:t xml:space="preserve"> The development of telescopes has extended our reach ever deeper into space, enabling us to explore distant galaxies, witness the birth of stars, and decipher the secrets of cosmic collisions</w:t>
      </w:r>
      <w:r w:rsidR="00F44724">
        <w:rPr>
          <w:rFonts w:ascii="TimesNewToman" w:hAnsi="TimesNewToman"/>
          <w:color w:val="000000"/>
          <w:sz w:val="24"/>
        </w:rPr>
        <w:t>.</w:t>
      </w:r>
      <w:r>
        <w:rPr>
          <w:rFonts w:ascii="TimesNewToman" w:hAnsi="TimesNewToman"/>
          <w:color w:val="000000"/>
          <w:sz w:val="24"/>
        </w:rPr>
        <w:t xml:space="preserve"> The study of astronomy has fostered international collaboration, inspiring scientists from around the globe to unite in their pursuit of knowledge and understanding</w:t>
      </w:r>
      <w:r w:rsidR="00F447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mysteries of the universe, we simultaneously gain a profound appreciation for the interconnectedness of all things</w:t>
      </w:r>
      <w:r w:rsidR="00F44724">
        <w:rPr>
          <w:rFonts w:ascii="TimesNewToman" w:hAnsi="TimesNewToman"/>
          <w:color w:val="000000"/>
          <w:sz w:val="24"/>
        </w:rPr>
        <w:t>.</w:t>
      </w:r>
      <w:r>
        <w:rPr>
          <w:rFonts w:ascii="TimesNewToman" w:hAnsi="TimesNewToman"/>
          <w:color w:val="000000"/>
          <w:sz w:val="24"/>
        </w:rPr>
        <w:t xml:space="preserve"> Our planet Earth, a mere speck in the vast cosmic expanse, is intimately tied to the celestial bodies that surround it</w:t>
      </w:r>
      <w:r w:rsidR="00F44724">
        <w:rPr>
          <w:rFonts w:ascii="TimesNewToman" w:hAnsi="TimesNewToman"/>
          <w:color w:val="000000"/>
          <w:sz w:val="24"/>
        </w:rPr>
        <w:t>.</w:t>
      </w:r>
      <w:r>
        <w:rPr>
          <w:rFonts w:ascii="TimesNewToman" w:hAnsi="TimesNewToman"/>
          <w:color w:val="000000"/>
          <w:sz w:val="24"/>
        </w:rPr>
        <w:t xml:space="preserve"> The intricate balance of gravitational forces shapes our planet's orbit and ensures the stability of our solar system</w:t>
      </w:r>
      <w:r w:rsidR="00F44724">
        <w:rPr>
          <w:rFonts w:ascii="TimesNewToman" w:hAnsi="TimesNewToman"/>
          <w:color w:val="000000"/>
          <w:sz w:val="24"/>
        </w:rPr>
        <w:t>.</w:t>
      </w:r>
      <w:r>
        <w:rPr>
          <w:rFonts w:ascii="TimesNewToman" w:hAnsi="TimesNewToman"/>
          <w:color w:val="000000"/>
          <w:sz w:val="24"/>
        </w:rPr>
        <w:t xml:space="preserve"> The Sun, a radiant orb of incandescent plasma, nurtures life on Earth, providing warmth, light, and the energy that sustains our planet's ecosystems</w:t>
      </w:r>
      <w:r w:rsidR="00F44724">
        <w:rPr>
          <w:rFonts w:ascii="TimesNewToman" w:hAnsi="TimesNewToman"/>
          <w:color w:val="000000"/>
          <w:sz w:val="24"/>
        </w:rPr>
        <w:t>.</w:t>
      </w:r>
      <w:r>
        <w:rPr>
          <w:rFonts w:ascii="TimesNewToman" w:hAnsi="TimesNewToman"/>
          <w:color w:val="000000"/>
          <w:sz w:val="24"/>
        </w:rPr>
        <w:t xml:space="preserve"> By understanding our place within the cosmos, we gain a deeper appreciation for the delicate </w:t>
      </w:r>
      <w:r>
        <w:rPr>
          <w:rFonts w:ascii="TimesNewToman" w:hAnsi="TimesNewToman"/>
          <w:color w:val="000000"/>
          <w:sz w:val="24"/>
        </w:rPr>
        <w:lastRenderedPageBreak/>
        <w:t>balance of life on Earth and the responsibility we bear to protect and preserve our planet for future generations</w:t>
      </w:r>
      <w:r w:rsidR="00F44724">
        <w:rPr>
          <w:rFonts w:ascii="TimesNewToman" w:hAnsi="TimesNewToman"/>
          <w:color w:val="000000"/>
          <w:sz w:val="24"/>
        </w:rPr>
        <w:t>.</w:t>
      </w:r>
    </w:p>
    <w:p w:rsidR="00012FC5" w:rsidRDefault="007608E5">
      <w:r>
        <w:rPr>
          <w:rFonts w:ascii="TimesNewToman" w:hAnsi="TimesNewToman"/>
          <w:color w:val="000000"/>
          <w:sz w:val="28"/>
        </w:rPr>
        <w:t>Summary</w:t>
      </w:r>
    </w:p>
    <w:p w:rsidR="00012FC5" w:rsidRDefault="007608E5">
      <w:r>
        <w:rPr>
          <w:rFonts w:ascii="TimesNewToman" w:hAnsi="TimesNewToman"/>
          <w:color w:val="000000"/>
        </w:rPr>
        <w:t>Our exploration of the cosmos is a testament to humanity's enduring quest for knowledge and understanding</w:t>
      </w:r>
      <w:r w:rsidR="00F44724">
        <w:rPr>
          <w:rFonts w:ascii="TimesNewToman" w:hAnsi="TimesNewToman"/>
          <w:color w:val="000000"/>
        </w:rPr>
        <w:t>.</w:t>
      </w:r>
      <w:r>
        <w:rPr>
          <w:rFonts w:ascii="TimesNewToman" w:hAnsi="TimesNewToman"/>
          <w:color w:val="000000"/>
        </w:rPr>
        <w:t xml:space="preserve"> Through the study of astronomy, we unravel the mysteries of the universe, trace the evolution of cosmic structures, and gain insights into the fundamental laws that govern our existence</w:t>
      </w:r>
      <w:r w:rsidR="00F44724">
        <w:rPr>
          <w:rFonts w:ascii="TimesNewToman" w:hAnsi="TimesNewToman"/>
          <w:color w:val="000000"/>
        </w:rPr>
        <w:t>.</w:t>
      </w:r>
      <w:r>
        <w:rPr>
          <w:rFonts w:ascii="TimesNewToman" w:hAnsi="TimesNewToman"/>
          <w:color w:val="000000"/>
        </w:rPr>
        <w:t xml:space="preserve"> The pursuit of astronomical knowledge has led to transformative advancements in science, technology, and our understanding of the world</w:t>
      </w:r>
      <w:r w:rsidR="00F44724">
        <w:rPr>
          <w:rFonts w:ascii="TimesNewToman" w:hAnsi="TimesNewToman"/>
          <w:color w:val="000000"/>
        </w:rPr>
        <w:t>.</w:t>
      </w:r>
      <w:r>
        <w:rPr>
          <w:rFonts w:ascii="TimesNewToman" w:hAnsi="TimesNewToman"/>
          <w:color w:val="000000"/>
        </w:rPr>
        <w:t xml:space="preserve"> As we continue to peer into the depths of space, we deepen our appreciation for the interconnectedness of all things, recognizing the profound influence that celestial bodies have on our planet and the delicate balance of life on Earth</w:t>
      </w:r>
      <w:r w:rsidR="00F44724">
        <w:rPr>
          <w:rFonts w:ascii="TimesNewToman" w:hAnsi="TimesNewToman"/>
          <w:color w:val="000000"/>
        </w:rPr>
        <w:t>.</w:t>
      </w:r>
      <w:r>
        <w:rPr>
          <w:rFonts w:ascii="TimesNewToman" w:hAnsi="TimesNewToman"/>
          <w:color w:val="000000"/>
        </w:rPr>
        <w:t xml:space="preserve"> Our journey into the cosmos is an ongoing saga of discovery and wonder, reminding us of our place within the vast tapestry of existence</w:t>
      </w:r>
      <w:r w:rsidR="00F44724">
        <w:rPr>
          <w:rFonts w:ascii="TimesNewToman" w:hAnsi="TimesNewToman"/>
          <w:color w:val="000000"/>
        </w:rPr>
        <w:t>.</w:t>
      </w:r>
    </w:p>
    <w:sectPr w:rsidR="00012F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732340">
    <w:abstractNumId w:val="8"/>
  </w:num>
  <w:num w:numId="2" w16cid:durableId="506796246">
    <w:abstractNumId w:val="6"/>
  </w:num>
  <w:num w:numId="3" w16cid:durableId="2137406060">
    <w:abstractNumId w:val="5"/>
  </w:num>
  <w:num w:numId="4" w16cid:durableId="919027634">
    <w:abstractNumId w:val="4"/>
  </w:num>
  <w:num w:numId="5" w16cid:durableId="1336300399">
    <w:abstractNumId w:val="7"/>
  </w:num>
  <w:num w:numId="6" w16cid:durableId="1593008769">
    <w:abstractNumId w:val="3"/>
  </w:num>
  <w:num w:numId="7" w16cid:durableId="1492135643">
    <w:abstractNumId w:val="2"/>
  </w:num>
  <w:num w:numId="8" w16cid:durableId="1547639084">
    <w:abstractNumId w:val="1"/>
  </w:num>
  <w:num w:numId="9" w16cid:durableId="103411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FC5"/>
    <w:rsid w:val="00034616"/>
    <w:rsid w:val="0006063C"/>
    <w:rsid w:val="0015074B"/>
    <w:rsid w:val="0029639D"/>
    <w:rsid w:val="00326F90"/>
    <w:rsid w:val="007608E5"/>
    <w:rsid w:val="00AA1D8D"/>
    <w:rsid w:val="00B47730"/>
    <w:rsid w:val="00CB0664"/>
    <w:rsid w:val="00F447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
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0968" w:rsidRDefault="00C01D7D">
      <w:pPr>
        <w:jc w:val="center"/>
      </w:pPr>
      <w:r>
        <w:rPr>
          <w:rFonts w:ascii="TimesNewToman" w:hAnsi="TimesNewToman"/>
          <w:color w:val="000000"/>
          <w:sz w:val="44"/>
        </w:rPr>
        <w:t>The Enigmatic Brain: Unraveling the Complexities of Consciousness</w:t>
      </w:r>
    </w:p>
    <w:p w:rsidR="00940968" w:rsidRDefault="00C01D7D">
      <w:pPr>
        <w:pStyle w:val="NoSpacing"/>
        <w:jc w:val="center"/>
      </w:pPr>
      <w:r>
        <w:rPr>
          <w:rFonts w:ascii="TimesNewToman" w:hAnsi="TimesNewToman"/>
          <w:color w:val="000000"/>
          <w:sz w:val="36"/>
        </w:rPr>
        <w:t>Dr</w:t>
      </w:r>
      <w:r w:rsidR="00FB21D6">
        <w:rPr>
          <w:rFonts w:ascii="TimesNewToman" w:hAnsi="TimesNewToman"/>
          <w:color w:val="000000"/>
          <w:sz w:val="36"/>
        </w:rPr>
        <w:t>.</w:t>
      </w:r>
      <w:r>
        <w:rPr>
          <w:rFonts w:ascii="TimesNewToman" w:hAnsi="TimesNewToman"/>
          <w:color w:val="000000"/>
          <w:sz w:val="36"/>
        </w:rPr>
        <w:t xml:space="preserve"> Sophie Wong</w:t>
      </w:r>
    </w:p>
    <w:p w:rsidR="00940968" w:rsidRDefault="00C01D7D">
      <w:pPr>
        <w:jc w:val="center"/>
      </w:pPr>
      <w:r>
        <w:rPr>
          <w:rFonts w:ascii="TimesNewToman" w:hAnsi="TimesNewToman"/>
          <w:color w:val="000000"/>
          <w:sz w:val="32"/>
        </w:rPr>
        <w:t>sophiewong@quantumresearch</w:t>
      </w:r>
      <w:r w:rsidR="00FB21D6">
        <w:rPr>
          <w:rFonts w:ascii="TimesNewToman" w:hAnsi="TimesNewToman"/>
          <w:color w:val="000000"/>
          <w:sz w:val="32"/>
        </w:rPr>
        <w:t>.</w:t>
      </w:r>
      <w:r>
        <w:rPr>
          <w:rFonts w:ascii="TimesNewToman" w:hAnsi="TimesNewToman"/>
          <w:color w:val="000000"/>
          <w:sz w:val="32"/>
        </w:rPr>
        <w:t>org</w:t>
      </w:r>
    </w:p>
    <w:p w:rsidR="00940968" w:rsidRDefault="00940968"/>
    <w:p w:rsidR="00940968" w:rsidRDefault="00C01D7D">
      <w:r>
        <w:rPr>
          <w:rFonts w:ascii="TimesNewToman" w:hAnsi="TimesNewToman"/>
          <w:color w:val="000000"/>
          <w:sz w:val="24"/>
        </w:rPr>
        <w:t>In the vast expanse of the cosmos, one of the most mysterious and awe-inspiring phenomena is consciousness, the subjective experience of our own existence and perception of the world around us</w:t>
      </w:r>
      <w:r w:rsidR="00FB21D6">
        <w:rPr>
          <w:rFonts w:ascii="TimesNewToman" w:hAnsi="TimesNewToman"/>
          <w:color w:val="000000"/>
          <w:sz w:val="24"/>
        </w:rPr>
        <w:t>.</w:t>
      </w:r>
      <w:r>
        <w:rPr>
          <w:rFonts w:ascii="TimesNewToman" w:hAnsi="TimesNewToman"/>
          <w:color w:val="000000"/>
          <w:sz w:val="24"/>
        </w:rPr>
        <w:t xml:space="preserve"> Residing within the intricate network of neurons and synapses that comprise our brains, consciousness remains a puzzle that has baffled scientists, philosophers, and theologians for centuries</w:t>
      </w:r>
      <w:r w:rsidR="00FB21D6">
        <w:rPr>
          <w:rFonts w:ascii="TimesNewToman" w:hAnsi="TimesNewToman"/>
          <w:color w:val="000000"/>
          <w:sz w:val="24"/>
        </w:rPr>
        <w:t>.</w:t>
      </w:r>
      <w:r>
        <w:rPr>
          <w:rFonts w:ascii="TimesNewToman" w:hAnsi="TimesNewToman"/>
          <w:color w:val="000000"/>
          <w:sz w:val="24"/>
        </w:rPr>
        <w:t xml:space="preserve"> What is the nature of consciousness? How does it arise from the physical processes occurring within our brains? And what are the implications of understanding consciousness for our understanding of the self, reality, and the universe itself?</w:t>
      </w:r>
      <w:r>
        <w:rPr>
          <w:rFonts w:ascii="TimesNewToman" w:hAnsi="TimesNewToman"/>
          <w:color w:val="000000"/>
          <w:sz w:val="24"/>
        </w:rPr>
        <w:br/>
      </w:r>
      <w:r>
        <w:rPr>
          <w:rFonts w:ascii="TimesNewToman" w:hAnsi="TimesNewToman"/>
          <w:color w:val="000000"/>
          <w:sz w:val="24"/>
        </w:rPr>
        <w:br/>
        <w:t>In this essay, we embark on an exploration of the enigmatic brain, seeking to unravel the complexities of consciousness</w:t>
      </w:r>
      <w:r w:rsidR="00FB21D6">
        <w:rPr>
          <w:rFonts w:ascii="TimesNewToman" w:hAnsi="TimesNewToman"/>
          <w:color w:val="000000"/>
          <w:sz w:val="24"/>
        </w:rPr>
        <w:t>.</w:t>
      </w:r>
      <w:r>
        <w:rPr>
          <w:rFonts w:ascii="TimesNewToman" w:hAnsi="TimesNewToman"/>
          <w:color w:val="000000"/>
          <w:sz w:val="24"/>
        </w:rPr>
        <w:t xml:space="preserve"> We delve into the latest scientific research, examining the neural mechanisms underlying conscious experience and the various theories that attempt to explain its emergence</w:t>
      </w:r>
      <w:r w:rsidR="00FB21D6">
        <w:rPr>
          <w:rFonts w:ascii="TimesNewToman" w:hAnsi="TimesNewToman"/>
          <w:color w:val="000000"/>
          <w:sz w:val="24"/>
        </w:rPr>
        <w:t>.</w:t>
      </w:r>
      <w:r>
        <w:rPr>
          <w:rFonts w:ascii="TimesNewToman" w:hAnsi="TimesNewToman"/>
          <w:color w:val="000000"/>
          <w:sz w:val="24"/>
        </w:rPr>
        <w:t xml:space="preserve"> By exploring the frontiers of consciousness research, we may gain profound insights into the very essence of our own existence and our place in the cosmos</w:t>
      </w:r>
      <w:r w:rsidR="00FB21D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delve further into the mysteries of consciousness, we encounter a diverse array of perspectives, from the philosophical to the scientific</w:t>
      </w:r>
      <w:r w:rsidR="00FB21D6">
        <w:rPr>
          <w:rFonts w:ascii="TimesNewToman" w:hAnsi="TimesNewToman"/>
          <w:color w:val="000000"/>
          <w:sz w:val="24"/>
        </w:rPr>
        <w:t>.</w:t>
      </w:r>
      <w:r>
        <w:rPr>
          <w:rFonts w:ascii="TimesNewToman" w:hAnsi="TimesNewToman"/>
          <w:color w:val="000000"/>
          <w:sz w:val="24"/>
        </w:rPr>
        <w:t xml:space="preserve"> Some researchers propose that consciousness is an emergent property of the complex interactions between neurons, while others posit that it is a fundamental aspect of the universe, existing independent of any physical substrate</w:t>
      </w:r>
      <w:r w:rsidR="00FB21D6">
        <w:rPr>
          <w:rFonts w:ascii="TimesNewToman" w:hAnsi="TimesNewToman"/>
          <w:color w:val="000000"/>
          <w:sz w:val="24"/>
        </w:rPr>
        <w:t>.</w:t>
      </w:r>
      <w:r>
        <w:rPr>
          <w:rFonts w:ascii="TimesNewToman" w:hAnsi="TimesNewToman"/>
          <w:color w:val="000000"/>
          <w:sz w:val="24"/>
        </w:rPr>
        <w:t xml:space="preserve"> We consider the implications of these theories, pondering the relationship between consciousness and matter, the possibility of artificial consciousness, and the ultimate nature of reality itself</w:t>
      </w:r>
      <w:r w:rsidR="00FB21D6">
        <w:rPr>
          <w:rFonts w:ascii="TimesNewToman" w:hAnsi="TimesNewToman"/>
          <w:color w:val="000000"/>
          <w:sz w:val="24"/>
        </w:rPr>
        <w:t>.</w:t>
      </w:r>
    </w:p>
    <w:p w:rsidR="00940968" w:rsidRDefault="00C01D7D">
      <w:r>
        <w:rPr>
          <w:rFonts w:ascii="TimesNewToman" w:hAnsi="TimesNewToman"/>
          <w:color w:val="000000"/>
          <w:sz w:val="28"/>
        </w:rPr>
        <w:t>Summary</w:t>
      </w:r>
    </w:p>
    <w:p w:rsidR="00940968" w:rsidRDefault="00C01D7D">
      <w:r>
        <w:rPr>
          <w:rFonts w:ascii="TimesNewToman" w:hAnsi="TimesNewToman"/>
          <w:color w:val="000000"/>
        </w:rPr>
        <w:t>Our journey into the realm of consciousness reveals the profound complexity of the human brain and the elusiveness of its most enigmatic property</w:t>
      </w:r>
      <w:r w:rsidR="00FB21D6">
        <w:rPr>
          <w:rFonts w:ascii="TimesNewToman" w:hAnsi="TimesNewToman"/>
          <w:color w:val="000000"/>
        </w:rPr>
        <w:t>.</w:t>
      </w:r>
      <w:r>
        <w:rPr>
          <w:rFonts w:ascii="TimesNewToman" w:hAnsi="TimesNewToman"/>
          <w:color w:val="000000"/>
        </w:rPr>
        <w:t xml:space="preserve"> While scientific advancements have illuminated various aspects of conscious experience, the core mystery of how physical processes give rise to subjective awareness remains unsolved</w:t>
      </w:r>
      <w:r w:rsidR="00FB21D6">
        <w:rPr>
          <w:rFonts w:ascii="TimesNewToman" w:hAnsi="TimesNewToman"/>
          <w:color w:val="000000"/>
        </w:rPr>
        <w:t>.</w:t>
      </w:r>
      <w:r>
        <w:rPr>
          <w:rFonts w:ascii="TimesNewToman" w:hAnsi="TimesNewToman"/>
          <w:color w:val="000000"/>
        </w:rPr>
        <w:t xml:space="preserve"> The pursuit of understanding consciousness continues to challenge our assumptions about the nature of reality and our place in it, driving us to explore the frontiers of science, philosophy, and human experience</w:t>
      </w:r>
      <w:r w:rsidR="00FB21D6">
        <w:rPr>
          <w:rFonts w:ascii="TimesNewToman" w:hAnsi="TimesNewToman"/>
          <w:color w:val="000000"/>
        </w:rPr>
        <w:t>.</w:t>
      </w:r>
      <w:r>
        <w:rPr>
          <w:rFonts w:ascii="TimesNewToman" w:hAnsi="TimesNewToman"/>
          <w:color w:val="000000"/>
        </w:rPr>
        <w:t xml:space="preserve"> As we continue to unravel </w:t>
      </w:r>
      <w:r>
        <w:rPr>
          <w:rFonts w:ascii="TimesNewToman" w:hAnsi="TimesNewToman"/>
          <w:color w:val="000000"/>
        </w:rPr>
        <w:lastRenderedPageBreak/>
        <w:t>the complexities of consciousness, we may one day come to comprehend the profound interconnectedness of mind, body, and universe, and gain a deeper appreciation for the wonder and majesty of existence</w:t>
      </w:r>
      <w:r w:rsidR="00FB21D6">
        <w:rPr>
          <w:rFonts w:ascii="TimesNewToman" w:hAnsi="TimesNewToman"/>
          <w:color w:val="000000"/>
        </w:rPr>
        <w:t>.</w:t>
      </w:r>
    </w:p>
    <w:sectPr w:rsidR="009409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2795264">
    <w:abstractNumId w:val="8"/>
  </w:num>
  <w:num w:numId="2" w16cid:durableId="122967214">
    <w:abstractNumId w:val="6"/>
  </w:num>
  <w:num w:numId="3" w16cid:durableId="367149844">
    <w:abstractNumId w:val="5"/>
  </w:num>
  <w:num w:numId="4" w16cid:durableId="1085690648">
    <w:abstractNumId w:val="4"/>
  </w:num>
  <w:num w:numId="5" w16cid:durableId="1955479801">
    <w:abstractNumId w:val="7"/>
  </w:num>
  <w:num w:numId="6" w16cid:durableId="1000037237">
    <w:abstractNumId w:val="3"/>
  </w:num>
  <w:num w:numId="7" w16cid:durableId="1964001658">
    <w:abstractNumId w:val="2"/>
  </w:num>
  <w:num w:numId="8" w16cid:durableId="406999667">
    <w:abstractNumId w:val="1"/>
  </w:num>
  <w:num w:numId="9" w16cid:durableId="1312099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40968"/>
    <w:rsid w:val="00AA1D8D"/>
    <w:rsid w:val="00B47730"/>
    <w:rsid w:val="00C01D7D"/>
    <w:rsid w:val="00CB0664"/>
    <w:rsid w:val="00FB21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2024-01-14T14:35:00Z</dcterms:modified>
  <cp:category/>
</cp:coreProperties>
</file>
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6EBE" w:rsidRDefault="005010CF">
      <w:pPr>
        <w:jc w:val="center"/>
      </w:pPr>
      <w:r>
        <w:rPr>
          <w:rFonts w:ascii="TimesNewToman" w:hAnsi="TimesNewToman"/>
          <w:color w:val="000000"/>
          <w:sz w:val="44"/>
        </w:rPr>
        <w:t>Unraveling the Enigma of Dark Energy</w:t>
      </w:r>
    </w:p>
    <w:p w:rsidR="001B6EBE" w:rsidRDefault="005010CF">
      <w:pPr>
        <w:pStyle w:val="NoSpacing"/>
        <w:jc w:val="center"/>
      </w:pPr>
      <w:r>
        <w:rPr>
          <w:rFonts w:ascii="TimesNewToman" w:hAnsi="TimesNewToman"/>
          <w:color w:val="000000"/>
          <w:sz w:val="36"/>
        </w:rPr>
        <w:t>Emma Jones</w:t>
      </w:r>
    </w:p>
    <w:p w:rsidR="001B6EBE" w:rsidRDefault="005010CF">
      <w:pPr>
        <w:jc w:val="center"/>
      </w:pPr>
      <w:r>
        <w:rPr>
          <w:rFonts w:ascii="TimesNewToman" w:hAnsi="TimesNewToman"/>
          <w:color w:val="000000"/>
          <w:sz w:val="32"/>
        </w:rPr>
        <w:t>emma</w:t>
      </w:r>
      <w:r w:rsidR="00212D1F">
        <w:rPr>
          <w:rFonts w:ascii="TimesNewToman" w:hAnsi="TimesNewToman"/>
          <w:color w:val="000000"/>
          <w:sz w:val="32"/>
        </w:rPr>
        <w:t>.</w:t>
      </w:r>
      <w:r>
        <w:rPr>
          <w:rFonts w:ascii="TimesNewToman" w:hAnsi="TimesNewToman"/>
          <w:color w:val="000000"/>
          <w:sz w:val="32"/>
        </w:rPr>
        <w:t>jones@hypothetical</w:t>
      </w:r>
      <w:r w:rsidR="00212D1F">
        <w:rPr>
          <w:rFonts w:ascii="TimesNewToman" w:hAnsi="TimesNewToman"/>
          <w:color w:val="000000"/>
          <w:sz w:val="32"/>
        </w:rPr>
        <w:t>.</w:t>
      </w:r>
      <w:r>
        <w:rPr>
          <w:rFonts w:ascii="TimesNewToman" w:hAnsi="TimesNewToman"/>
          <w:color w:val="000000"/>
          <w:sz w:val="32"/>
        </w:rPr>
        <w:t>edu</w:t>
      </w:r>
    </w:p>
    <w:p w:rsidR="001B6EBE" w:rsidRDefault="001B6EBE"/>
    <w:p w:rsidR="001B6EBE" w:rsidRDefault="005010CF">
      <w:r>
        <w:rPr>
          <w:rFonts w:ascii="TimesNewToman" w:hAnsi="TimesNewToman"/>
          <w:color w:val="000000"/>
          <w:sz w:val="24"/>
        </w:rPr>
        <w:t>In the vast expanse of the cosmos, a perplexing enigma lingers - dark energy</w:t>
      </w:r>
      <w:r w:rsidR="00212D1F">
        <w:rPr>
          <w:rFonts w:ascii="TimesNewToman" w:hAnsi="TimesNewToman"/>
          <w:color w:val="000000"/>
          <w:sz w:val="24"/>
        </w:rPr>
        <w:t>.</w:t>
      </w:r>
      <w:r>
        <w:rPr>
          <w:rFonts w:ascii="TimesNewToman" w:hAnsi="TimesNewToman"/>
          <w:color w:val="000000"/>
          <w:sz w:val="24"/>
        </w:rPr>
        <w:t xml:space="preserve"> Its existence has been inferred from observations of the universe's expansion, an expansion that continues to accelerate</w:t>
      </w:r>
      <w:r w:rsidR="00212D1F">
        <w:rPr>
          <w:rFonts w:ascii="TimesNewToman" w:hAnsi="TimesNewToman"/>
          <w:color w:val="000000"/>
          <w:sz w:val="24"/>
        </w:rPr>
        <w:t>.</w:t>
      </w:r>
      <w:r>
        <w:rPr>
          <w:rFonts w:ascii="TimesNewToman" w:hAnsi="TimesNewToman"/>
          <w:color w:val="000000"/>
          <w:sz w:val="24"/>
        </w:rPr>
        <w:t xml:space="preserve"> This mysterious force is believed to dominate the energy content of the universe, yet its nature remains veiled in obscurity</w:t>
      </w:r>
      <w:r w:rsidR="00212D1F">
        <w:rPr>
          <w:rFonts w:ascii="TimesNewToman" w:hAnsi="TimesNewToman"/>
          <w:color w:val="000000"/>
          <w:sz w:val="24"/>
        </w:rPr>
        <w:t>.</w:t>
      </w:r>
      <w:r>
        <w:rPr>
          <w:rFonts w:ascii="TimesNewToman" w:hAnsi="TimesNewToman"/>
          <w:color w:val="000000"/>
          <w:sz w:val="24"/>
        </w:rPr>
        <w:t xml:space="preserve"> Our understanding of dark energy holds profound implications for our comprehension of the fundamental laws that govern the cosmos</w:t>
      </w:r>
      <w:r w:rsidR="00212D1F">
        <w:rPr>
          <w:rFonts w:ascii="TimesNewToman" w:hAnsi="TimesNewToman"/>
          <w:color w:val="000000"/>
          <w:sz w:val="24"/>
        </w:rPr>
        <w:t>.</w:t>
      </w:r>
      <w:r>
        <w:rPr>
          <w:rFonts w:ascii="TimesNewToman" w:hAnsi="TimesNewToman"/>
          <w:color w:val="000000"/>
          <w:sz w:val="24"/>
        </w:rPr>
        <w:t xml:space="preserve"> Could it be a modification of gravity or an exotic field permeating space? Delving into the enigma of dark energy promises to unlock transformative insights into the workings of our universe</w:t>
      </w:r>
      <w:r w:rsidR="00212D1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Exploration of the accelerating expansion of the universe unveiled an enigma that continues to challenge our comprehension of physics: dark energy</w:t>
      </w:r>
      <w:r w:rsidR="00212D1F">
        <w:rPr>
          <w:rFonts w:ascii="TimesNewToman" w:hAnsi="TimesNewToman"/>
          <w:color w:val="000000"/>
          <w:sz w:val="24"/>
        </w:rPr>
        <w:t>.</w:t>
      </w:r>
      <w:r>
        <w:rPr>
          <w:rFonts w:ascii="TimesNewToman" w:hAnsi="TimesNewToman"/>
          <w:color w:val="000000"/>
          <w:sz w:val="24"/>
        </w:rPr>
        <w:t xml:space="preserve"> This elusive entity is thought to wield the power to counteract the gravitational pull of matter, orchestrating the universe's ever-increasing expansion</w:t>
      </w:r>
      <w:r w:rsidR="00212D1F">
        <w:rPr>
          <w:rFonts w:ascii="TimesNewToman" w:hAnsi="TimesNewToman"/>
          <w:color w:val="000000"/>
          <w:sz w:val="24"/>
        </w:rPr>
        <w:t>.</w:t>
      </w:r>
      <w:r>
        <w:rPr>
          <w:rFonts w:ascii="TimesNewToman" w:hAnsi="TimesNewToman"/>
          <w:color w:val="000000"/>
          <w:sz w:val="24"/>
        </w:rPr>
        <w:t xml:space="preserve"> However, the mechanisms by which it exerts its influence remain shrouded in mystery</w:t>
      </w:r>
      <w:r w:rsidR="00212D1F">
        <w:rPr>
          <w:rFonts w:ascii="TimesNewToman" w:hAnsi="TimesNewToman"/>
          <w:color w:val="000000"/>
          <w:sz w:val="24"/>
        </w:rPr>
        <w:t>.</w:t>
      </w:r>
      <w:r>
        <w:rPr>
          <w:rFonts w:ascii="TimesNewToman" w:hAnsi="TimesNewToman"/>
          <w:color w:val="000000"/>
          <w:sz w:val="24"/>
        </w:rPr>
        <w:t xml:space="preserve"> While some posit that dark energy is a cosmological constant, an unchanging property of spacetime, others propose dynamic scenarios, such as evolving scalar fields or modified theories of gravity</w:t>
      </w:r>
      <w:r w:rsidR="00212D1F">
        <w:rPr>
          <w:rFonts w:ascii="TimesNewToman" w:hAnsi="TimesNewToman"/>
          <w:color w:val="000000"/>
          <w:sz w:val="24"/>
        </w:rPr>
        <w:t>.</w:t>
      </w:r>
      <w:r>
        <w:rPr>
          <w:rFonts w:ascii="TimesNewToman" w:hAnsi="TimesNewToman"/>
          <w:color w:val="000000"/>
          <w:sz w:val="24"/>
        </w:rPr>
        <w:t xml:space="preserve"> Determining the nature of dark energy holds the key to unlocking the secrets of the universe's ultimate fate</w:t>
      </w:r>
      <w:r w:rsidR="00212D1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investigation into dark energy's enigmatic nature has yielded a plethora of theories, each attempting to decipher this perplexing phenomenon</w:t>
      </w:r>
      <w:r w:rsidR="00212D1F">
        <w:rPr>
          <w:rFonts w:ascii="TimesNewToman" w:hAnsi="TimesNewToman"/>
          <w:color w:val="000000"/>
          <w:sz w:val="24"/>
        </w:rPr>
        <w:t>.</w:t>
      </w:r>
      <w:r>
        <w:rPr>
          <w:rFonts w:ascii="TimesNewToman" w:hAnsi="TimesNewToman"/>
          <w:color w:val="000000"/>
          <w:sz w:val="24"/>
        </w:rPr>
        <w:t xml:space="preserve"> One compelling idea suggests that dark energy might be a byproduct of quantum vacuum energy, the energy inherent in the vacuum state of space</w:t>
      </w:r>
      <w:r w:rsidR="00212D1F">
        <w:rPr>
          <w:rFonts w:ascii="TimesNewToman" w:hAnsi="TimesNewToman"/>
          <w:color w:val="000000"/>
          <w:sz w:val="24"/>
        </w:rPr>
        <w:t>.</w:t>
      </w:r>
      <w:r>
        <w:rPr>
          <w:rFonts w:ascii="TimesNewToman" w:hAnsi="TimesNewToman"/>
          <w:color w:val="000000"/>
          <w:sz w:val="24"/>
        </w:rPr>
        <w:t xml:space="preserve"> Another possibility involves a scalar field known as the "quintessence field," which may permeate the universe and engender an accelerating expansion</w:t>
      </w:r>
      <w:r w:rsidR="00212D1F">
        <w:rPr>
          <w:rFonts w:ascii="TimesNewToman" w:hAnsi="TimesNewToman"/>
          <w:color w:val="000000"/>
          <w:sz w:val="24"/>
        </w:rPr>
        <w:t>.</w:t>
      </w:r>
      <w:r>
        <w:rPr>
          <w:rFonts w:ascii="TimesNewToman" w:hAnsi="TimesNewToman"/>
          <w:color w:val="000000"/>
          <w:sz w:val="24"/>
        </w:rPr>
        <w:t xml:space="preserve"> Additionally, modifications to the conventional theory of gravity, such as the incorporation of additional dimensions or modifications to Einstein's equations, have also been proposed</w:t>
      </w:r>
      <w:r w:rsidR="00212D1F">
        <w:rPr>
          <w:rFonts w:ascii="TimesNewToman" w:hAnsi="TimesNewToman"/>
          <w:color w:val="000000"/>
          <w:sz w:val="24"/>
        </w:rPr>
        <w:t>.</w:t>
      </w:r>
      <w:r>
        <w:rPr>
          <w:rFonts w:ascii="TimesNewToman" w:hAnsi="TimesNewToman"/>
          <w:color w:val="000000"/>
          <w:sz w:val="24"/>
        </w:rPr>
        <w:t xml:space="preserve"> The pursuit of unraveling dark energy's true identity remains an ongoing endeavor, with scientists tirelessly seeking to illuminate this enigmatic chapter of cosmology</w:t>
      </w:r>
      <w:r w:rsidR="00212D1F">
        <w:rPr>
          <w:rFonts w:ascii="TimesNewToman" w:hAnsi="TimesNewToman"/>
          <w:color w:val="000000"/>
          <w:sz w:val="24"/>
        </w:rPr>
        <w:t>.</w:t>
      </w:r>
    </w:p>
    <w:p w:rsidR="001B6EBE" w:rsidRDefault="005010CF">
      <w:r>
        <w:rPr>
          <w:rFonts w:ascii="TimesNewToman" w:hAnsi="TimesNewToman"/>
          <w:color w:val="000000"/>
          <w:sz w:val="28"/>
        </w:rPr>
        <w:t>Summary</w:t>
      </w:r>
    </w:p>
    <w:p w:rsidR="001B6EBE" w:rsidRDefault="005010CF">
      <w:r>
        <w:rPr>
          <w:rFonts w:ascii="TimesNewToman" w:hAnsi="TimesNewToman"/>
          <w:color w:val="000000"/>
        </w:rPr>
        <w:t>Our exploration into the nature of dark energy revealed the profound enigma it presents to our understanding of the universe</w:t>
      </w:r>
      <w:r w:rsidR="00212D1F">
        <w:rPr>
          <w:rFonts w:ascii="TimesNewToman" w:hAnsi="TimesNewToman"/>
          <w:color w:val="000000"/>
        </w:rPr>
        <w:t>.</w:t>
      </w:r>
      <w:r>
        <w:rPr>
          <w:rFonts w:ascii="TimesNewToman" w:hAnsi="TimesNewToman"/>
          <w:color w:val="000000"/>
        </w:rPr>
        <w:t xml:space="preserve"> The accelerating expansion of the cosmos and the implications it </w:t>
      </w:r>
      <w:r>
        <w:rPr>
          <w:rFonts w:ascii="TimesNewToman" w:hAnsi="TimesNewToman"/>
          <w:color w:val="000000"/>
        </w:rPr>
        <w:lastRenderedPageBreak/>
        <w:t>holds for the future of our universe remain key areas of investigation</w:t>
      </w:r>
      <w:r w:rsidR="00212D1F">
        <w:rPr>
          <w:rFonts w:ascii="TimesNewToman" w:hAnsi="TimesNewToman"/>
          <w:color w:val="000000"/>
        </w:rPr>
        <w:t>.</w:t>
      </w:r>
      <w:r>
        <w:rPr>
          <w:rFonts w:ascii="TimesNewToman" w:hAnsi="TimesNewToman"/>
          <w:color w:val="000000"/>
        </w:rPr>
        <w:t xml:space="preserve"> While various theories attempt to elucidate the mechanisms behind dark energy, its true identity remains shrouded in mystery</w:t>
      </w:r>
      <w:r w:rsidR="00212D1F">
        <w:rPr>
          <w:rFonts w:ascii="TimesNewToman" w:hAnsi="TimesNewToman"/>
          <w:color w:val="000000"/>
        </w:rPr>
        <w:t>.</w:t>
      </w:r>
      <w:r>
        <w:rPr>
          <w:rFonts w:ascii="TimesNewToman" w:hAnsi="TimesNewToman"/>
          <w:color w:val="000000"/>
        </w:rPr>
        <w:t xml:space="preserve"> Unraveling this enigma promises to profoundly expand our comprehension of the fundamental laws governing the cosmos, offering transformative insights into the forces that orchestrate the evolution and ultimate fate of the universe</w:t>
      </w:r>
      <w:r w:rsidR="00212D1F">
        <w:rPr>
          <w:rFonts w:ascii="TimesNewToman" w:hAnsi="TimesNewToman"/>
          <w:color w:val="000000"/>
        </w:rPr>
        <w:t>.</w:t>
      </w:r>
    </w:p>
    <w:sectPr w:rsidR="001B6EB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21004256">
    <w:abstractNumId w:val="8"/>
  </w:num>
  <w:num w:numId="2" w16cid:durableId="530191796">
    <w:abstractNumId w:val="6"/>
  </w:num>
  <w:num w:numId="3" w16cid:durableId="1123882901">
    <w:abstractNumId w:val="5"/>
  </w:num>
  <w:num w:numId="4" w16cid:durableId="1338844584">
    <w:abstractNumId w:val="4"/>
  </w:num>
  <w:num w:numId="5" w16cid:durableId="1725637795">
    <w:abstractNumId w:val="7"/>
  </w:num>
  <w:num w:numId="6" w16cid:durableId="1373454727">
    <w:abstractNumId w:val="3"/>
  </w:num>
  <w:num w:numId="7" w16cid:durableId="1796482544">
    <w:abstractNumId w:val="2"/>
  </w:num>
  <w:num w:numId="8" w16cid:durableId="621496910">
    <w:abstractNumId w:val="1"/>
  </w:num>
  <w:num w:numId="9" w16cid:durableId="1600019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6EBE"/>
    <w:rsid w:val="00212D1F"/>
    <w:rsid w:val="0029639D"/>
    <w:rsid w:val="00326F90"/>
    <w:rsid w:val="005010C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2024-01-14T14:35:00Z</dcterms:modified>
  <cp:category/>
</cp:coreProperties>
</file>
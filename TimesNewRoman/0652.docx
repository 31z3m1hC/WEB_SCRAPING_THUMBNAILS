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B63" w:rsidRDefault="00D658A9">
      <w:pPr>
        <w:jc w:val="center"/>
      </w:pPr>
      <w:r>
        <w:rPr>
          <w:rFonts w:ascii="TimesNewToman" w:hAnsi="TimesNewToman"/>
          <w:color w:val="000000"/>
          <w:sz w:val="44"/>
        </w:rPr>
        <w:t>Unraveling Quantum's Enigmatic Embrace</w:t>
      </w:r>
    </w:p>
    <w:p w:rsidR="008B0B63" w:rsidRDefault="00D658A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4026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Winters</w:t>
      </w:r>
    </w:p>
    <w:p w:rsidR="008B0B63" w:rsidRDefault="00D658A9">
      <w:pPr>
        <w:jc w:val="center"/>
      </w:pPr>
      <w:r>
        <w:rPr>
          <w:rFonts w:ascii="TimesNewToman" w:hAnsi="TimesNewToman"/>
          <w:color w:val="000000"/>
          <w:sz w:val="32"/>
        </w:rPr>
        <w:t>winters</w:t>
      </w:r>
      <w:r w:rsidR="00A4026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eleanor@quantumnexus</w:t>
      </w:r>
      <w:r w:rsidR="00A4026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B0B63" w:rsidRDefault="008B0B63"/>
    <w:p w:rsidR="008B0B63" w:rsidRDefault="00D658A9">
      <w:r>
        <w:rPr>
          <w:rFonts w:ascii="TimesNewToman" w:hAnsi="TimesNewToman"/>
          <w:color w:val="000000"/>
          <w:sz w:val="24"/>
        </w:rPr>
        <w:t>Quantum mechanics, a realm of physics that unveils the enigmatic behavior of matter and energy at the atomic and subatomic levels, has captivated and perplexed scientists for decades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dance of particles, governed by enigmatic principles, invites exploration into the profound implications it holds for our understanding of the universe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depths of quantum mechanics, we encounter paradoxes, probabilities, and indeterminacy, challenging our conventional notions of reality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mysteries of quantum entanglement, a phenomenon where two particles share an inexplicable interconnectedness regardless of distance, we discover a counterintuitive realm where the actions of one particle instantaneously influence the state of its distant counterpart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mind-bending concept blurs the boundaries of space and time, opening up new avenues for communication and computation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duality of particles, simultaneously behaving as both waves and particles, further confounds our classical understanding of matter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behavior, exhibited by photons, electrons, and other fundamental particles, reveals the inherent paradoxical nature of quantum mechanics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realm, we encounter the uncertainty principle, a fundamental limitation on our ability to simultaneously know both the position and momentum of a particle with perfect accuracy</w:t>
      </w:r>
      <w:r w:rsidR="00A402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principle underscores the inherent indeterminacy of quantum systems, challenging our notions of causality and predictability</w:t>
      </w:r>
      <w:r w:rsidR="00A4026F">
        <w:rPr>
          <w:rFonts w:ascii="TimesNewToman" w:hAnsi="TimesNewToman"/>
          <w:color w:val="000000"/>
          <w:sz w:val="24"/>
        </w:rPr>
        <w:t>.</w:t>
      </w:r>
    </w:p>
    <w:p w:rsidR="008B0B63" w:rsidRDefault="00D658A9">
      <w:r>
        <w:rPr>
          <w:rFonts w:ascii="TimesNewToman" w:hAnsi="TimesNewToman"/>
          <w:color w:val="000000"/>
          <w:sz w:val="28"/>
        </w:rPr>
        <w:t>Summary</w:t>
      </w:r>
    </w:p>
    <w:p w:rsidR="008B0B63" w:rsidRDefault="00D658A9">
      <w:r>
        <w:rPr>
          <w:rFonts w:ascii="TimesNewToman" w:hAnsi="TimesNewToman"/>
          <w:color w:val="000000"/>
        </w:rPr>
        <w:t>Quantum mechanics, with its perplexing paradoxes and enigmatic principles, continues to challenge our understanding of the universe</w:t>
      </w:r>
      <w:r w:rsidR="00A4026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entanglement of particles, duality of matter, and uncertainty principle unveil a realm where the boundaries of space, time, and causality blur</w:t>
      </w:r>
      <w:r w:rsidR="00A4026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fundamental phenomena have profound implications for our understanding of the universe and may hold the key to unlocking new technologies that transcend current limitations</w:t>
      </w:r>
      <w:r w:rsidR="00A4026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enigmatic embrace of quantum mechanics, we embark on a journey that promises to revolutionize our comprehension of reality and open up nuove avenues for scientific discovery and technological advancement</w:t>
      </w:r>
      <w:r w:rsidR="00A4026F">
        <w:rPr>
          <w:rFonts w:ascii="TimesNewToman" w:hAnsi="TimesNewToman"/>
          <w:color w:val="000000"/>
        </w:rPr>
        <w:t>.</w:t>
      </w:r>
    </w:p>
    <w:sectPr w:rsidR="008B0B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007903">
    <w:abstractNumId w:val="8"/>
  </w:num>
  <w:num w:numId="2" w16cid:durableId="1353145921">
    <w:abstractNumId w:val="6"/>
  </w:num>
  <w:num w:numId="3" w16cid:durableId="284431158">
    <w:abstractNumId w:val="5"/>
  </w:num>
  <w:num w:numId="4" w16cid:durableId="325669216">
    <w:abstractNumId w:val="4"/>
  </w:num>
  <w:num w:numId="5" w16cid:durableId="1492059955">
    <w:abstractNumId w:val="7"/>
  </w:num>
  <w:num w:numId="6" w16cid:durableId="554974217">
    <w:abstractNumId w:val="3"/>
  </w:num>
  <w:num w:numId="7" w16cid:durableId="410156752">
    <w:abstractNumId w:val="2"/>
  </w:num>
  <w:num w:numId="8" w16cid:durableId="18701084">
    <w:abstractNumId w:val="1"/>
  </w:num>
  <w:num w:numId="9" w16cid:durableId="3594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B63"/>
    <w:rsid w:val="00A4026F"/>
    <w:rsid w:val="00AA1D8D"/>
    <w:rsid w:val="00B47730"/>
    <w:rsid w:val="00CB0664"/>
    <w:rsid w:val="00D65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
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823" w:rsidRDefault="004D6A0A">
      <w:pPr>
        <w:jc w:val="center"/>
      </w:pPr>
      <w:r>
        <w:rPr>
          <w:rFonts w:ascii="TimesNewToman" w:hAnsi="TimesNewToman"/>
          <w:color w:val="000000"/>
          <w:sz w:val="44"/>
        </w:rPr>
        <w:t>Cosmic Odyssey - Mysteries of the Deep Space</w:t>
      </w:r>
    </w:p>
    <w:p w:rsidR="00B62823" w:rsidRDefault="004D6A0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Eleanor Monroe</w:t>
      </w:r>
    </w:p>
    <w:p w:rsidR="00B62823" w:rsidRDefault="004D6A0A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7961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monroe@celestia</w:t>
      </w:r>
      <w:r w:rsidR="007961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space</w:t>
      </w:r>
    </w:p>
    <w:p w:rsidR="00B62823" w:rsidRDefault="00B62823"/>
    <w:p w:rsidR="00B62823" w:rsidRDefault="004D6A0A">
      <w:r>
        <w:rPr>
          <w:rFonts w:ascii="TimesNewToman" w:hAnsi="TimesNewToman"/>
          <w:color w:val="000000"/>
          <w:sz w:val="24"/>
        </w:rPr>
        <w:t>From time immemorial, humanity has gazed upon the celestial tapestry above, filled with wonder and awe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ancestors navigated vast seas and charted unknown territories by the stars' guidance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the cosmos remains a vast ocean of enigma, beckoning us to embark on an odyssey of discovery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 manifold mysteries that captivate scientists and stargazers alike, the enigma of black holes stands as one of the most profound and riveting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heart of these cosmic behemoths, the fabric of space and time itself is torn asunder, revealing a realm governed by unimaginable laws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understanding of black holes has undergone a remarkable evolution in recent decades, fueled by technological advancements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Powerful telescopes, such as the Hubble Space Telescope and the Atacama Large Millimeter Array, have allowed us to witness the majestic dance of stellar behemoths circling these cosmic vacuums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Gravitational waves, ripples in spacetime predicted by Einstein's Theory of General Relativity, have been detected, providing tantalizing hints about the violent events surrounding black holes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deeper into the enigmas of these celestial monsters, we are unraveling a tapestry of phenomena that challenge our understanding of the universe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mysteries of black holes extend beyond their mind-boggling gravitational phenomena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Scientists grapple with questions of information loss, entropy, and the ultimate fate of matter that disappears into these cosmic abysses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to reconcile the theory of gravity with quantum mechanics has led to the exploration of exotic ideas, such as cosmic strings, wormholes, and alternative theories of gravity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these enigmas, we are pushing the frontiers of science, seeking to unravel the most intricate secrets of the cosmos</w:t>
      </w:r>
      <w:r w:rsidR="007961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black holes is not merely an academic pursuit; it is a journey of exploration, a quest to unlock the profound mysteries of our universe</w:t>
      </w:r>
      <w:r w:rsidR="007961A2">
        <w:rPr>
          <w:rFonts w:ascii="TimesNewToman" w:hAnsi="TimesNewToman"/>
          <w:color w:val="000000"/>
          <w:sz w:val="24"/>
        </w:rPr>
        <w:t>.</w:t>
      </w:r>
    </w:p>
    <w:p w:rsidR="00B62823" w:rsidRDefault="004D6A0A">
      <w:r>
        <w:rPr>
          <w:rFonts w:ascii="TimesNewToman" w:hAnsi="TimesNewToman"/>
          <w:color w:val="000000"/>
          <w:sz w:val="28"/>
        </w:rPr>
        <w:t>Summary</w:t>
      </w:r>
    </w:p>
    <w:p w:rsidR="00B62823" w:rsidRDefault="004D6A0A">
      <w:r>
        <w:rPr>
          <w:rFonts w:ascii="TimesNewToman" w:hAnsi="TimesNewToman"/>
          <w:color w:val="000000"/>
        </w:rPr>
        <w:t>Our exploration of black holes has unveiled a cosmic odyssey rife with intrigue and mystery</w:t>
      </w:r>
      <w:r w:rsidR="007961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celestial behemoths challenge our understanding of space, time, and matter</w:t>
      </w:r>
      <w:r w:rsidR="007961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deeper, we uncover enigmas of gravity, information loss, and the ultimate fate of matter that vanishes into these maelstroms</w:t>
      </w:r>
      <w:r w:rsidR="007961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unravel these mysteries drives scientific inquiry, leading us towards a profounder comprehension of the universe's fundamental laws</w:t>
      </w:r>
      <w:r w:rsidR="007961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journey </w:t>
      </w:r>
      <w:r>
        <w:rPr>
          <w:rFonts w:ascii="TimesNewToman" w:hAnsi="TimesNewToman"/>
          <w:color w:val="000000"/>
        </w:rPr>
        <w:lastRenderedPageBreak/>
        <w:t>into the heart of black holes is a testament to humanity's enduring fascination with the heavens and our insatiable quest for knowledge</w:t>
      </w:r>
      <w:r w:rsidR="007961A2">
        <w:rPr>
          <w:rFonts w:ascii="TimesNewToman" w:hAnsi="TimesNewToman"/>
          <w:color w:val="000000"/>
        </w:rPr>
        <w:t>.</w:t>
      </w:r>
    </w:p>
    <w:sectPr w:rsidR="00B628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531961">
    <w:abstractNumId w:val="8"/>
  </w:num>
  <w:num w:numId="2" w16cid:durableId="1389259694">
    <w:abstractNumId w:val="6"/>
  </w:num>
  <w:num w:numId="3" w16cid:durableId="568424769">
    <w:abstractNumId w:val="5"/>
  </w:num>
  <w:num w:numId="4" w16cid:durableId="2082293544">
    <w:abstractNumId w:val="4"/>
  </w:num>
  <w:num w:numId="5" w16cid:durableId="172964401">
    <w:abstractNumId w:val="7"/>
  </w:num>
  <w:num w:numId="6" w16cid:durableId="955336079">
    <w:abstractNumId w:val="3"/>
  </w:num>
  <w:num w:numId="7" w16cid:durableId="1893812643">
    <w:abstractNumId w:val="2"/>
  </w:num>
  <w:num w:numId="8" w16cid:durableId="595017943">
    <w:abstractNumId w:val="1"/>
  </w:num>
  <w:num w:numId="9" w16cid:durableId="170566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A0A"/>
    <w:rsid w:val="007961A2"/>
    <w:rsid w:val="00AA1D8D"/>
    <w:rsid w:val="00B47730"/>
    <w:rsid w:val="00B628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
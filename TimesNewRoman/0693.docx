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B7D" w:rsidRDefault="008B780F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Dark Matter: A Cosmic Conundrum</w:t>
      </w:r>
    </w:p>
    <w:p w:rsidR="00636B7D" w:rsidRDefault="008B780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Evelyn Lau</w:t>
      </w:r>
    </w:p>
    <w:p w:rsidR="00636B7D" w:rsidRDefault="008B780F">
      <w:pPr>
        <w:jc w:val="center"/>
      </w:pPr>
      <w:r>
        <w:rPr>
          <w:rFonts w:ascii="TimesNewToman" w:hAnsi="TimesNewToman"/>
          <w:color w:val="000000"/>
          <w:sz w:val="32"/>
        </w:rPr>
        <w:t>evelyn</w:t>
      </w:r>
      <w:r w:rsidR="001D7ED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lau@stellarresearch</w:t>
      </w:r>
      <w:r w:rsidR="001D7ED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36B7D" w:rsidRDefault="00636B7D"/>
    <w:p w:rsidR="00636B7D" w:rsidRDefault="008B780F">
      <w:r>
        <w:rPr>
          <w:rFonts w:ascii="TimesNewToman" w:hAnsi="TimesNewToman"/>
          <w:color w:val="000000"/>
          <w:sz w:val="24"/>
        </w:rPr>
        <w:t>From the vast cosmic tapestry stretching beyond our visible universe, the mystery of dark matter remains an enigmatic puzzle that captivates and challenges our understanding of the cosmos</w:t>
      </w:r>
      <w:r w:rsidR="001D7ED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substance, composing approximately 27% of the universe's energy-mass budget, exerts a gravitational influence on galaxies and clusters, causing them to rotate faster than expected based on the visible matter they contain</w:t>
      </w:r>
      <w:r w:rsidR="001D7ED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existence is inferred primarily through gravitational lensing, the bending of light as it passes massive objects, and from the dynamics of galaxies and galaxy clusters</w:t>
      </w:r>
      <w:r w:rsidR="001D7ED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pursuit of unraveling the nature of dark matter has sparked a global scientific endeavor, engaging astrophysicists, particle physicists, and cosmologists alike</w:t>
      </w:r>
      <w:r w:rsidR="001D7ED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Experiments delving into the depths of underground laboratories probe the faint signals of dark matter interactions, while telescopes scan the heavens for signs of its elusive presence</w:t>
      </w:r>
      <w:r w:rsidR="001D7ED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Theoretical models and simulation provide a framework for understanding its properties and potential candidates, yet the ultimate revelation of dark matter's true identity remains tantalizingly out of reach</w:t>
      </w:r>
      <w:r w:rsidR="001D7ED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quest to solve the enigma of dark matter is not merely an intellectual pursuit; it holds profound implications for our comprehension of the universe's composition and evolution</w:t>
      </w:r>
      <w:r w:rsidR="001D7ED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unlock these secrets, we deepen our understanding of gravity, the fundamental forces that shape the cosmos, and perhaps even glimpse dimensions of reality beyond our current perception</w:t>
      </w:r>
      <w:r w:rsidR="001D7ED5">
        <w:rPr>
          <w:rFonts w:ascii="TimesNewToman" w:hAnsi="TimesNewToman"/>
          <w:color w:val="000000"/>
          <w:sz w:val="24"/>
        </w:rPr>
        <w:t>.</w:t>
      </w:r>
    </w:p>
    <w:p w:rsidR="00636B7D" w:rsidRDefault="008B780F">
      <w:r>
        <w:rPr>
          <w:rFonts w:ascii="TimesNewToman" w:hAnsi="TimesNewToman"/>
          <w:color w:val="000000"/>
          <w:sz w:val="28"/>
        </w:rPr>
        <w:t>Summary</w:t>
      </w:r>
    </w:p>
    <w:p w:rsidR="00636B7D" w:rsidRDefault="008B780F">
      <w:r>
        <w:rPr>
          <w:rFonts w:ascii="TimesNewToman" w:hAnsi="TimesNewToman"/>
          <w:color w:val="000000"/>
        </w:rPr>
        <w:t>The mystery of dark matter, an elusive substance composing approximately 27% of the universe's energy-mass budget, poses a profound challenge to our understanding of the cosmos</w:t>
      </w:r>
      <w:r w:rsidR="001D7ED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influence on galaxies and clusters hints at its presence, yet its true nature remains enigmatic</w:t>
      </w:r>
      <w:r w:rsidR="001D7ED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Experiments, observations, and theoretical models converge in the pursuit of unravelling this cosmic conundrum, promising insights into the composition and evolution of the universe and potentially revealing dimensions beyond our current perception</w:t>
      </w:r>
      <w:r w:rsidR="001D7ED5">
        <w:rPr>
          <w:rFonts w:ascii="TimesNewToman" w:hAnsi="TimesNewToman"/>
          <w:color w:val="000000"/>
        </w:rPr>
        <w:t>.</w:t>
      </w:r>
    </w:p>
    <w:sectPr w:rsidR="00636B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123729">
    <w:abstractNumId w:val="8"/>
  </w:num>
  <w:num w:numId="2" w16cid:durableId="852568167">
    <w:abstractNumId w:val="6"/>
  </w:num>
  <w:num w:numId="3" w16cid:durableId="471943362">
    <w:abstractNumId w:val="5"/>
  </w:num>
  <w:num w:numId="4" w16cid:durableId="469980143">
    <w:abstractNumId w:val="4"/>
  </w:num>
  <w:num w:numId="5" w16cid:durableId="2014136849">
    <w:abstractNumId w:val="7"/>
  </w:num>
  <w:num w:numId="6" w16cid:durableId="1380862039">
    <w:abstractNumId w:val="3"/>
  </w:num>
  <w:num w:numId="7" w16cid:durableId="1160467221">
    <w:abstractNumId w:val="2"/>
  </w:num>
  <w:num w:numId="8" w16cid:durableId="1880241905">
    <w:abstractNumId w:val="1"/>
  </w:num>
  <w:num w:numId="9" w16cid:durableId="194086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ED5"/>
    <w:rsid w:val="0029639D"/>
    <w:rsid w:val="00326F90"/>
    <w:rsid w:val="00636B7D"/>
    <w:rsid w:val="008B78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
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E86" w:rsidRDefault="0056114F">
      <w:pPr>
        <w:jc w:val="center"/>
      </w:pPr>
      <w:r>
        <w:rPr>
          <w:rFonts w:ascii="TimesNewToman" w:hAnsi="TimesNewToman"/>
          <w:color w:val="000000"/>
          <w:sz w:val="44"/>
        </w:rPr>
        <w:t>Starry Messenger, Unraveling Cosmic Mysteries</w:t>
      </w:r>
    </w:p>
    <w:p w:rsidR="00406E86" w:rsidRDefault="0056114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Liam Kennedy</w:t>
      </w:r>
    </w:p>
    <w:p w:rsidR="00406E86" w:rsidRDefault="0056114F">
      <w:pPr>
        <w:jc w:val="center"/>
      </w:pPr>
      <w:r>
        <w:rPr>
          <w:rFonts w:ascii="TimesNewToman" w:hAnsi="TimesNewToman"/>
          <w:color w:val="000000"/>
          <w:sz w:val="32"/>
        </w:rPr>
        <w:t>liam@academia</w:t>
      </w:r>
      <w:r w:rsidR="0013378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world</w:t>
      </w:r>
    </w:p>
    <w:p w:rsidR="00406E86" w:rsidRDefault="00406E86"/>
    <w:p w:rsidR="00406E86" w:rsidRDefault="0056114F">
      <w:r>
        <w:rPr>
          <w:rFonts w:ascii="TimesNewToman" w:hAnsi="TimesNewToman"/>
          <w:color w:val="000000"/>
          <w:sz w:val="24"/>
        </w:rPr>
        <w:t>As humans, we have always been captivated by the magnificence of the night sky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astronomers mapping constellations to modern scientists exploring the deepest reaches of space, the quest to understand the universe has been relentless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odyssey, Galileo Galilei's Starry Messenger stands as a pivotal milestone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his pioneering observations and discoveries, Galileo ushered in a new era of astronomical exploration, forever altering our understanding of the universe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1609, Galileo turned his newly crafted telescope towards the heavens, revealing a cosmos teeming with wonders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meticulous observations of the moon's surface unveiled mountains, valleys, and craters, challenging the prevailing belief of a perfectly smooth lunar sphere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Jupiter's moons, like celestial pearls, danced around their parent planet, overthrowing the Earth-centric view of the universe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etched within the Milky Way, he discerned countless stars, shattering the notion of a finite cosmos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Galileo's discoveries were met with resistance from those wedded to traditional dogma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church, fearing contradictions with scripture, condemned his findings</w:t>
      </w:r>
      <w:r w:rsidR="0013378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Galileo's unwavering belief in the empirical evidence and his passionate defense of heliocentrism ignited the flames of scientific inquiry, forever changing the course of science and human understanding</w:t>
      </w:r>
      <w:r w:rsidR="00133786">
        <w:rPr>
          <w:rFonts w:ascii="TimesNewToman" w:hAnsi="TimesNewToman"/>
          <w:color w:val="000000"/>
          <w:sz w:val="24"/>
        </w:rPr>
        <w:t>.</w:t>
      </w:r>
    </w:p>
    <w:p w:rsidR="00406E86" w:rsidRDefault="0056114F">
      <w:r>
        <w:rPr>
          <w:rFonts w:ascii="TimesNewToman" w:hAnsi="TimesNewToman"/>
          <w:color w:val="000000"/>
          <w:sz w:val="28"/>
        </w:rPr>
        <w:t>Summary</w:t>
      </w:r>
    </w:p>
    <w:p w:rsidR="00406E86" w:rsidRDefault="0056114F">
      <w:r>
        <w:rPr>
          <w:rFonts w:ascii="TimesNewToman" w:hAnsi="TimesNewToman"/>
          <w:color w:val="000000"/>
        </w:rPr>
        <w:t>Galileo's Starry Messenger marked a pivotal juncture in our exploration of the universe</w:t>
      </w:r>
      <w:r w:rsidR="0013378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telescopic observations, revealing the craters of the moon, the moons of Jupiter, and countless stars, shattered long-held beliefs and laid the foundation for modern astronomy</w:t>
      </w:r>
      <w:r w:rsidR="0013378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facing resistance, Galileo's unwavering commitment to empirical evidence and his defense of heliocentrism ignited the scientific revolution, inspiring future generations to embark on a quest for cosmic knowledge that continues to this day</w:t>
      </w:r>
      <w:r w:rsidR="0013378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legacy serves as a testament to the boundless capacity of human curiosity and the transformative power of scientific discovery</w:t>
      </w:r>
      <w:r w:rsidR="00133786">
        <w:rPr>
          <w:rFonts w:ascii="TimesNewToman" w:hAnsi="TimesNewToman"/>
          <w:color w:val="000000"/>
        </w:rPr>
        <w:t>.</w:t>
      </w:r>
    </w:p>
    <w:sectPr w:rsidR="00406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3207">
    <w:abstractNumId w:val="8"/>
  </w:num>
  <w:num w:numId="2" w16cid:durableId="141890384">
    <w:abstractNumId w:val="6"/>
  </w:num>
  <w:num w:numId="3" w16cid:durableId="1758868571">
    <w:abstractNumId w:val="5"/>
  </w:num>
  <w:num w:numId="4" w16cid:durableId="1380940015">
    <w:abstractNumId w:val="4"/>
  </w:num>
  <w:num w:numId="5" w16cid:durableId="133987189">
    <w:abstractNumId w:val="7"/>
  </w:num>
  <w:num w:numId="6" w16cid:durableId="829907463">
    <w:abstractNumId w:val="3"/>
  </w:num>
  <w:num w:numId="7" w16cid:durableId="496579227">
    <w:abstractNumId w:val="2"/>
  </w:num>
  <w:num w:numId="8" w16cid:durableId="2105956624">
    <w:abstractNumId w:val="1"/>
  </w:num>
  <w:num w:numId="9" w16cid:durableId="16332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786"/>
    <w:rsid w:val="0015074B"/>
    <w:rsid w:val="0029639D"/>
    <w:rsid w:val="00326F90"/>
    <w:rsid w:val="00406E86"/>
    <w:rsid w:val="005611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
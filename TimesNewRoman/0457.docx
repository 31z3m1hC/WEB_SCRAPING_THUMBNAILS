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818" w:rsidRDefault="00492CD1">
      <w:pPr>
        <w:jc w:val="center"/>
      </w:pPr>
      <w:r>
        <w:rPr>
          <w:rFonts w:ascii="TimesNewToman" w:hAnsi="TimesNewToman"/>
          <w:color w:val="000000"/>
          <w:sz w:val="44"/>
        </w:rPr>
        <w:t>Harmony of Notes and Math</w:t>
      </w:r>
    </w:p>
    <w:p w:rsidR="003F4818" w:rsidRDefault="00492CD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Harmony Meadows</w:t>
      </w:r>
    </w:p>
    <w:p w:rsidR="003F4818" w:rsidRDefault="00492CD1">
      <w:pPr>
        <w:jc w:val="center"/>
      </w:pPr>
      <w:r>
        <w:rPr>
          <w:rFonts w:ascii="TimesNewToman" w:hAnsi="TimesNewToman"/>
          <w:color w:val="000000"/>
          <w:sz w:val="32"/>
        </w:rPr>
        <w:t>harmonymeadows@gmail</w:t>
      </w:r>
      <w:r w:rsidR="00066E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3F4818" w:rsidRDefault="003F4818"/>
    <w:p w:rsidR="003F4818" w:rsidRDefault="00492CD1">
      <w:r>
        <w:rPr>
          <w:rFonts w:ascii="TimesNewToman" w:hAnsi="TimesNewToman"/>
          <w:color w:val="000000"/>
          <w:sz w:val="24"/>
        </w:rPr>
        <w:t>In the realm of creativity, music has an undeniable charm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often attributed as the language of the soul, capable of evoking profound emotions and touching the deepest recesses of our beings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composition's structure carries the same elegance and balance we find in mathematical patterns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its harmonious melodies to rhythmic cadences, music invites a connection between the realms of art and science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harmony of musical compositions, much like the beauty within intricate equations, offers a fresh perspective to both the disciplines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discerning the underlying proportions and patterns, we find that musical structures and mathematical equations share a kinship, surpassing the arbitrary boundaries of language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Music and mathematics intertwine in a harmonious dance, influencing and informing one another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interplay has inspired great thinkers, from Pythagoras and Aristotle to Kepler and Euler, who sought to understand the inherent interconnectedness of these seemingly disparate domains</w:t>
      </w:r>
      <w:r w:rsidR="00066E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ratios found in musical scales to the periodic patterns of rhythmic cycles, each auditory element finds a mathematical reflection</w:t>
      </w:r>
      <w:r w:rsidR="00066EF5">
        <w:rPr>
          <w:rFonts w:ascii="TimesNewToman" w:hAnsi="TimesNewToman"/>
          <w:color w:val="000000"/>
          <w:sz w:val="24"/>
        </w:rPr>
        <w:t>.</w:t>
      </w:r>
    </w:p>
    <w:p w:rsidR="003F4818" w:rsidRDefault="00492CD1">
      <w:r>
        <w:rPr>
          <w:rFonts w:ascii="TimesNewToman" w:hAnsi="TimesNewToman"/>
          <w:color w:val="000000"/>
          <w:sz w:val="28"/>
        </w:rPr>
        <w:t>Summary</w:t>
      </w:r>
    </w:p>
    <w:p w:rsidR="003F4818" w:rsidRDefault="00492CD1">
      <w:r>
        <w:rPr>
          <w:rFonts w:ascii="TimesNewToman" w:hAnsi="TimesNewToman"/>
          <w:color w:val="000000"/>
        </w:rPr>
        <w:t>The connection between music, the ethereal language of expression, and mathematics, the rigorous language of logic, is a fascinating and undeniable truth</w:t>
      </w:r>
      <w:r w:rsidR="00066E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interplay of harmonies, rhythms, and patterns in music finds a parallel in the elegant structures found in mathematics</w:t>
      </w:r>
      <w:r w:rsidR="00066E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disciplines, seemingly worlds apart, converge in a shared pursuit of understanding and beauty, reminding us that the universe's grand symphony merges both art and science</w:t>
      </w:r>
      <w:r w:rsidR="00066E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Exploring this harmonious duality can lead to deeper insights into these realms, broadening our perspectives, and enhancing our appreciation for creativity's many forms</w:t>
      </w:r>
      <w:r w:rsidR="00066EF5">
        <w:rPr>
          <w:rFonts w:ascii="TimesNewToman" w:hAnsi="TimesNewToman"/>
          <w:color w:val="000000"/>
        </w:rPr>
        <w:t>.</w:t>
      </w:r>
    </w:p>
    <w:sectPr w:rsidR="003F4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127426">
    <w:abstractNumId w:val="8"/>
  </w:num>
  <w:num w:numId="2" w16cid:durableId="1001658435">
    <w:abstractNumId w:val="6"/>
  </w:num>
  <w:num w:numId="3" w16cid:durableId="429080716">
    <w:abstractNumId w:val="5"/>
  </w:num>
  <w:num w:numId="4" w16cid:durableId="1438601658">
    <w:abstractNumId w:val="4"/>
  </w:num>
  <w:num w:numId="5" w16cid:durableId="88621019">
    <w:abstractNumId w:val="7"/>
  </w:num>
  <w:num w:numId="6" w16cid:durableId="391347596">
    <w:abstractNumId w:val="3"/>
  </w:num>
  <w:num w:numId="7" w16cid:durableId="1774470552">
    <w:abstractNumId w:val="2"/>
  </w:num>
  <w:num w:numId="8" w16cid:durableId="1986156150">
    <w:abstractNumId w:val="1"/>
  </w:num>
  <w:num w:numId="9" w16cid:durableId="176634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EF5"/>
    <w:rsid w:val="0015074B"/>
    <w:rsid w:val="0029639D"/>
    <w:rsid w:val="00326F90"/>
    <w:rsid w:val="003F4818"/>
    <w:rsid w:val="00492C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
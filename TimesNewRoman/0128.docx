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872" w:rsidRDefault="00E71AF9">
      <w:pPr>
        <w:jc w:val="center"/>
      </w:pPr>
      <w:r>
        <w:rPr>
          <w:rFonts w:ascii="TimesNewToman" w:hAnsi="TimesNewToman"/>
          <w:color w:val="000000"/>
          <w:sz w:val="44"/>
        </w:rPr>
        <w:t>AI: The Next Paradigm Shift</w:t>
      </w:r>
    </w:p>
    <w:p w:rsidR="00791872" w:rsidRDefault="00E71AF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24CD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Anya Parker</w:t>
      </w:r>
    </w:p>
    <w:p w:rsidR="00791872" w:rsidRDefault="00E71AF9">
      <w:pPr>
        <w:jc w:val="center"/>
      </w:pPr>
      <w:r>
        <w:rPr>
          <w:rFonts w:ascii="TimesNewToman" w:hAnsi="TimesNewToman"/>
          <w:color w:val="000000"/>
          <w:sz w:val="32"/>
        </w:rPr>
        <w:t>anyaparker@mit</w:t>
      </w:r>
      <w:r w:rsidR="00B24CD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791872" w:rsidRDefault="00791872"/>
    <w:p w:rsidR="00791872" w:rsidRDefault="00E71AF9">
      <w:r>
        <w:rPr>
          <w:rFonts w:ascii="TimesNewToman" w:hAnsi="TimesNewToman"/>
          <w:color w:val="000000"/>
          <w:sz w:val="24"/>
        </w:rPr>
        <w:t>Artificial intelligence (AI) is rapidly transforming society across various sectors, from healthcare and finance to manufacturing and transportation</w:t>
      </w:r>
      <w:r w:rsidR="00B24C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AI technologies continue to advance, they have the potential to profoundly impact humanity, presenting both immense opportunities and challenges</w:t>
      </w:r>
      <w:r w:rsidR="00B24C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delve into the transformative nature of AI, exploring its capabilities, implications, and potential impact on various aspects of life</w:t>
      </w:r>
      <w:r w:rsidR="00B24C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will examine how AI is revolutionizing industries, shaping decision-making processes, and redefining human interactions with technology</w:t>
      </w:r>
      <w:r w:rsidR="00B24C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AI algorithms become increasingly sophisticated, they are capable of performing complex tasks that were once considered exclusive to human intelligence, such as natural language processing, image recognition, and strategic planning</w:t>
      </w:r>
      <w:r w:rsidR="00B24C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technological advancement has led to the development of self-driving cars, AI-powered medical diagnosis systems, and intelligent virtual assistants</w:t>
      </w:r>
      <w:r w:rsidR="00B24C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 is poised to revolutionize industries by automating repetitive and time-consuming tasks, enhancing productivity, and improving efficiency</w:t>
      </w:r>
      <w:r w:rsidR="00B24C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AI is reshaping decision-making processes by providing data-driven insights and predictive analytics</w:t>
      </w:r>
      <w:r w:rsidR="00B24C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analyzing vast amounts of information, AI algorithms can identify patterns and correlations that may be difficult for humans to discern</w:t>
      </w:r>
      <w:r w:rsidR="00B24C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capability has profound implications for fields such as finance, healthcare, and government, where data-driven decision-making is crucial</w:t>
      </w:r>
      <w:r w:rsidR="00B24CD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 can assist experts in making more informed decisions by providing comprehensive analyses, enhancing risk management, and optimizing resource allocation</w:t>
      </w:r>
      <w:r w:rsidR="00B24CD1">
        <w:rPr>
          <w:rFonts w:ascii="TimesNewToman" w:hAnsi="TimesNewToman"/>
          <w:color w:val="000000"/>
          <w:sz w:val="24"/>
        </w:rPr>
        <w:t>.</w:t>
      </w:r>
    </w:p>
    <w:p w:rsidR="00791872" w:rsidRDefault="00E71AF9">
      <w:r>
        <w:rPr>
          <w:rFonts w:ascii="TimesNewToman" w:hAnsi="TimesNewToman"/>
          <w:color w:val="000000"/>
          <w:sz w:val="28"/>
        </w:rPr>
        <w:t>Summary</w:t>
      </w:r>
    </w:p>
    <w:p w:rsidR="00791872" w:rsidRDefault="00E71AF9">
      <w:r>
        <w:rPr>
          <w:rFonts w:ascii="TimesNewToman" w:hAnsi="TimesNewToman"/>
          <w:color w:val="000000"/>
        </w:rPr>
        <w:t>In conclusion, AI is a transformative technology with the potential to reshape society in profound ways</w:t>
      </w:r>
      <w:r w:rsidR="00B24CD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capabilities in automating tasks, enhancing decision-making, and revolutionizing industries are already having a significant impact on various aspects of life</w:t>
      </w:r>
      <w:r w:rsidR="00B24CD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AI continues to evolve, it is crucial to address ethical, societal, and economic implications to ensure its responsible and beneficial use</w:t>
      </w:r>
      <w:r w:rsidR="00B24CD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fostering collaboration between AI researchers, policymakers, and industry leaders, we can harness the potential of AI to create a future that is both prosperous and inclusive</w:t>
      </w:r>
      <w:r w:rsidR="00B24CD1">
        <w:rPr>
          <w:rFonts w:ascii="TimesNewToman" w:hAnsi="TimesNewToman"/>
          <w:color w:val="000000"/>
        </w:rPr>
        <w:t>.</w:t>
      </w:r>
    </w:p>
    <w:sectPr w:rsidR="00791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9400517">
    <w:abstractNumId w:val="8"/>
  </w:num>
  <w:num w:numId="2" w16cid:durableId="2069917120">
    <w:abstractNumId w:val="6"/>
  </w:num>
  <w:num w:numId="3" w16cid:durableId="1694837985">
    <w:abstractNumId w:val="5"/>
  </w:num>
  <w:num w:numId="4" w16cid:durableId="1772773012">
    <w:abstractNumId w:val="4"/>
  </w:num>
  <w:num w:numId="5" w16cid:durableId="187645857">
    <w:abstractNumId w:val="7"/>
  </w:num>
  <w:num w:numId="6" w16cid:durableId="616104835">
    <w:abstractNumId w:val="3"/>
  </w:num>
  <w:num w:numId="7" w16cid:durableId="1909921713">
    <w:abstractNumId w:val="2"/>
  </w:num>
  <w:num w:numId="8" w16cid:durableId="47266777">
    <w:abstractNumId w:val="1"/>
  </w:num>
  <w:num w:numId="9" w16cid:durableId="6025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1872"/>
    <w:rsid w:val="00AA1D8D"/>
    <w:rsid w:val="00B24CD1"/>
    <w:rsid w:val="00B47730"/>
    <w:rsid w:val="00CB0664"/>
    <w:rsid w:val="00E71A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
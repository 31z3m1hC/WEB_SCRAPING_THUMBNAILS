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7CBB" w:rsidRDefault="00752A7A">
      <w:pPr>
        <w:jc w:val="center"/>
      </w:pPr>
      <w:r>
        <w:rPr>
          <w:rFonts w:ascii="TimesNewToman" w:hAnsi="TimesNewToman"/>
          <w:color w:val="000000"/>
          <w:sz w:val="44"/>
        </w:rPr>
        <w:t>The Timeless Melody of Music</w:t>
      </w:r>
    </w:p>
    <w:p w:rsidR="00CC7CBB" w:rsidRDefault="00752A7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Isabella Sinclair</w:t>
      </w:r>
    </w:p>
    <w:p w:rsidR="00CC7CBB" w:rsidRDefault="00752A7A">
      <w:pPr>
        <w:jc w:val="center"/>
      </w:pPr>
      <w:r>
        <w:rPr>
          <w:rFonts w:ascii="TimesNewToman" w:hAnsi="TimesNewToman"/>
          <w:color w:val="000000"/>
          <w:sz w:val="32"/>
        </w:rPr>
        <w:t>isabella</w:t>
      </w:r>
      <w:r w:rsidR="005A3E1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sinclair@melodicinstitute</w:t>
      </w:r>
      <w:r w:rsidR="005A3E1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CC7CBB" w:rsidRDefault="00CC7CBB"/>
    <w:p w:rsidR="00CC7CBB" w:rsidRDefault="00752A7A">
      <w:r>
        <w:rPr>
          <w:rFonts w:ascii="TimesNewToman" w:hAnsi="TimesNewToman"/>
          <w:color w:val="000000"/>
          <w:sz w:val="24"/>
        </w:rPr>
        <w:t>Music, a universal language that transcends boundaries and cultures, has captivated humanity for centuries</w:t>
      </w:r>
      <w:r w:rsidR="005A3E1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haunting melodies of ancient civilizations to the modern-day symphonies, music's power to evoke emotions, communicate stories, and connect people is undeniable</w:t>
      </w:r>
      <w:r w:rsidR="005A3E1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realm of sound, music weaves a tapestry of experiences, shaping our understanding of the world around us</w:t>
      </w:r>
      <w:r w:rsidR="005A3E1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influence extends far beyond mere entertainment; it serves as a catalyst for social change, a healer of wounds, and a source of profound inspiration</w:t>
      </w:r>
      <w:r w:rsidR="005A3E1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Music has long been intertwined with human history</w:t>
      </w:r>
      <w:r w:rsidR="005A3E1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Cave paintings, ancient instruments, and oral traditions reveal the deep-rooted connection between our species and the art of sound</w:t>
      </w:r>
      <w:r w:rsidR="005A3E1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tribal rituals to elaborate courtly performances, music has played an integral role in shaping cultures, forging identities, and preserving traditions</w:t>
      </w:r>
      <w:r w:rsidR="005A3E1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provides a means of self-expression, enabling individuals to communicate their innermost thoughts and emotions without words</w:t>
      </w:r>
      <w:r w:rsidR="005A3E1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music fosters a sense of community, uniting people from diverse backgrounds in shared experiences of joy, sorrow, and reflection</w:t>
      </w:r>
      <w:r w:rsidR="005A3E1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modern times, music has evolved into a multifaceted phenomenon</w:t>
      </w:r>
      <w:r w:rsidR="005A3E1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advent of recording technology and the rise of mass media have transformed the way music is created, distributed, and consumed</w:t>
      </w:r>
      <w:r w:rsidR="005A3E1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Today, we have access to an unprecedented diversity of musical genres, styles, and artists, accessible at our fingertips through streaming services and digital platforms</w:t>
      </w:r>
      <w:r w:rsidR="005A3E1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internet has also facilitated the emergence of virtual communities where music lovers can connect, share their passion, and collaborate on creative projects</w:t>
      </w:r>
      <w:r w:rsidR="005A3E1C">
        <w:rPr>
          <w:rFonts w:ascii="TimesNewToman" w:hAnsi="TimesNewToman"/>
          <w:color w:val="000000"/>
          <w:sz w:val="24"/>
        </w:rPr>
        <w:t>.</w:t>
      </w:r>
    </w:p>
    <w:p w:rsidR="00CC7CBB" w:rsidRDefault="00752A7A">
      <w:r>
        <w:rPr>
          <w:rFonts w:ascii="TimesNewToman" w:hAnsi="TimesNewToman"/>
          <w:color w:val="000000"/>
          <w:sz w:val="28"/>
        </w:rPr>
        <w:t>Summary</w:t>
      </w:r>
    </w:p>
    <w:p w:rsidR="00CC7CBB" w:rsidRDefault="00752A7A">
      <w:r>
        <w:rPr>
          <w:rFonts w:ascii="TimesNewToman" w:hAnsi="TimesNewToman"/>
          <w:color w:val="000000"/>
        </w:rPr>
        <w:t>Music's impact on humanity is profound and everlasting</w:t>
      </w:r>
      <w:r w:rsidR="005A3E1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transcends time and cultures, serving as a universal language that speaks to the human soul</w:t>
      </w:r>
      <w:r w:rsidR="005A3E1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ancient civilizations to modern-day societies, music has played a vital role in shaping history, culture, and human connection</w:t>
      </w:r>
      <w:r w:rsidR="005A3E1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Whether it be through its ability to evoke emotions, communicate stories, or inspire change, music remains an essential part of our lives</w:t>
      </w:r>
      <w:r w:rsidR="005A3E1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enriches our experiences, heals our wounds, and connects us to one another in ways that words cannot</w:t>
      </w:r>
      <w:r w:rsidR="005A3E1C">
        <w:rPr>
          <w:rFonts w:ascii="TimesNewToman" w:hAnsi="TimesNewToman"/>
          <w:color w:val="000000"/>
        </w:rPr>
        <w:t>.</w:t>
      </w:r>
    </w:p>
    <w:sectPr w:rsidR="00CC7C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4957899">
    <w:abstractNumId w:val="8"/>
  </w:num>
  <w:num w:numId="2" w16cid:durableId="1748377222">
    <w:abstractNumId w:val="6"/>
  </w:num>
  <w:num w:numId="3" w16cid:durableId="249505328">
    <w:abstractNumId w:val="5"/>
  </w:num>
  <w:num w:numId="4" w16cid:durableId="1223561268">
    <w:abstractNumId w:val="4"/>
  </w:num>
  <w:num w:numId="5" w16cid:durableId="1100569163">
    <w:abstractNumId w:val="7"/>
  </w:num>
  <w:num w:numId="6" w16cid:durableId="1215850636">
    <w:abstractNumId w:val="3"/>
  </w:num>
  <w:num w:numId="7" w16cid:durableId="2043625413">
    <w:abstractNumId w:val="2"/>
  </w:num>
  <w:num w:numId="8" w16cid:durableId="596015100">
    <w:abstractNumId w:val="1"/>
  </w:num>
  <w:num w:numId="9" w16cid:durableId="118113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3E1C"/>
    <w:rsid w:val="00752A7A"/>
    <w:rsid w:val="00AA1D8D"/>
    <w:rsid w:val="00B47730"/>
    <w:rsid w:val="00CB0664"/>
    <w:rsid w:val="00CC7C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
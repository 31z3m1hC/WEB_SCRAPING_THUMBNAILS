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56C5" w:rsidRDefault="00CD4DA9">
      <w:pPr>
        <w:jc w:val="center"/>
      </w:pPr>
      <w:r>
        <w:rPr>
          <w:rFonts w:ascii="TimesNewToman" w:hAnsi="TimesNewToman"/>
          <w:color w:val="000000"/>
          <w:sz w:val="44"/>
        </w:rPr>
        <w:t>Unraveling the Enigmatic Beauty: Quantum Entanglement</w:t>
      </w:r>
    </w:p>
    <w:p w:rsidR="00BE56C5" w:rsidRDefault="00CD4DA9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2D46B0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Chloe Anderson</w:t>
      </w:r>
    </w:p>
    <w:p w:rsidR="00BE56C5" w:rsidRDefault="00CD4DA9">
      <w:pPr>
        <w:jc w:val="center"/>
      </w:pPr>
      <w:r>
        <w:rPr>
          <w:rFonts w:ascii="TimesNewToman" w:hAnsi="TimesNewToman"/>
          <w:color w:val="000000"/>
          <w:sz w:val="32"/>
        </w:rPr>
        <w:t>chloe</w:t>
      </w:r>
      <w:r w:rsidR="002D46B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anderson@quantumresearch</w:t>
      </w:r>
      <w:r w:rsidR="002D46B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BE56C5" w:rsidRDefault="00BE56C5"/>
    <w:p w:rsidR="00BE56C5" w:rsidRDefault="00CD4DA9">
      <w:r>
        <w:rPr>
          <w:rFonts w:ascii="TimesNewToman" w:hAnsi="TimesNewToman"/>
          <w:color w:val="000000"/>
          <w:sz w:val="24"/>
        </w:rPr>
        <w:t>In the realm of quantum physics, where uncertainty reigns and particles defy classical logic, lies a captivating phenomenon known as quantum entanglement</w:t>
      </w:r>
      <w:r w:rsidR="002D46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extraordinary phenomenon, often labeled as "spooky action at a distance," by Albert Einstein, challenges our intuitive understanding of reality and opens up a new realm of scientific exploration</w:t>
      </w:r>
      <w:r w:rsidR="002D46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Quantum entanglement is a captivating dance between two or more particles whose properties, such as spin, polarization, or energy, become correlated in an inexplicable manner</w:t>
      </w:r>
      <w:r w:rsidR="002D46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particles remain intimately connected, regardless of the distance separating them, sharing their fates in a profound and nonlocal way</w:t>
      </w:r>
      <w:r w:rsidR="002D46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measurement of the property of one entangled particle instantaneously influences the state of the other, irrespective of the vast cosmic expanse separating them</w:t>
      </w:r>
      <w:r w:rsidR="002D46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Einstein famously declared this phenomenon as "spooky action at a distance," highlighting its ethereal and counterintuitive nature</w:t>
      </w:r>
      <w:r w:rsidR="002D46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entanglement has ignited intense scientific debates, challenging our fundamental understanding of physics and pushing the boundaries of human knowledge</w:t>
      </w:r>
      <w:r w:rsidR="002D46B0">
        <w:rPr>
          <w:rFonts w:ascii="TimesNewToman" w:hAnsi="TimesNewToman"/>
          <w:color w:val="000000"/>
          <w:sz w:val="24"/>
        </w:rPr>
        <w:t>.</w:t>
      </w:r>
    </w:p>
    <w:p w:rsidR="00BE56C5" w:rsidRDefault="00CD4DA9">
      <w:r>
        <w:rPr>
          <w:rFonts w:ascii="TimesNewToman" w:hAnsi="TimesNewToman"/>
          <w:color w:val="000000"/>
          <w:sz w:val="28"/>
        </w:rPr>
        <w:t>Summary</w:t>
      </w:r>
    </w:p>
    <w:p w:rsidR="00BE56C5" w:rsidRDefault="00CD4DA9">
      <w:r>
        <w:rPr>
          <w:rFonts w:ascii="TimesNewToman" w:hAnsi="TimesNewToman"/>
          <w:color w:val="000000"/>
        </w:rPr>
        <w:t>Quantum entanglement stands as an enigmatic masterpiece of nature, a symphony of subatomic choreography that weaves an intricate tapestry of interconnectedness</w:t>
      </w:r>
      <w:r w:rsidR="002D46B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redefines our notions of locality and causality, ushering in a profound transformation in how we perceive the universe</w:t>
      </w:r>
      <w:r w:rsidR="002D46B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While its underlying mechanisms may still elude our grasp, quantum entanglement holds the promise of unlocking transformative technologies and reshaping our understanding of the quantum realm</w:t>
      </w:r>
      <w:r w:rsidR="002D46B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cryptography to computation, the implications of quantum entanglement reverberate across diverse fields, beckoning us to explore this extraordinary phenomenon and its captivating implications for science, technology, and human knowledge</w:t>
      </w:r>
      <w:r w:rsidR="002D46B0">
        <w:rPr>
          <w:rFonts w:ascii="TimesNewToman" w:hAnsi="TimesNewToman"/>
          <w:color w:val="000000"/>
        </w:rPr>
        <w:t>.</w:t>
      </w:r>
    </w:p>
    <w:sectPr w:rsidR="00BE56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721801">
    <w:abstractNumId w:val="8"/>
  </w:num>
  <w:num w:numId="2" w16cid:durableId="511802939">
    <w:abstractNumId w:val="6"/>
  </w:num>
  <w:num w:numId="3" w16cid:durableId="1030951682">
    <w:abstractNumId w:val="5"/>
  </w:num>
  <w:num w:numId="4" w16cid:durableId="1384402139">
    <w:abstractNumId w:val="4"/>
  </w:num>
  <w:num w:numId="5" w16cid:durableId="161161476">
    <w:abstractNumId w:val="7"/>
  </w:num>
  <w:num w:numId="6" w16cid:durableId="1096823619">
    <w:abstractNumId w:val="3"/>
  </w:num>
  <w:num w:numId="7" w16cid:durableId="650059650">
    <w:abstractNumId w:val="2"/>
  </w:num>
  <w:num w:numId="8" w16cid:durableId="173417797">
    <w:abstractNumId w:val="1"/>
  </w:num>
  <w:num w:numId="9" w16cid:durableId="123737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46B0"/>
    <w:rsid w:val="00326F90"/>
    <w:rsid w:val="00AA1D8D"/>
    <w:rsid w:val="00B47730"/>
    <w:rsid w:val="00BE56C5"/>
    <w:rsid w:val="00CB0664"/>
    <w:rsid w:val="00CD4D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2024-01-14T14:31:00Z</dcterms:modified>
  <cp:category/>
</cp:coreProperties>
</file>
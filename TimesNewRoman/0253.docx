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946" w:rsidRDefault="000903A3">
      <w:pPr>
        <w:jc w:val="center"/>
      </w:pPr>
      <w:r>
        <w:rPr>
          <w:rFonts w:ascii="TimesNewToman" w:hAnsi="TimesNewToman"/>
          <w:color w:val="000000"/>
          <w:sz w:val="44"/>
        </w:rPr>
        <w:t>Unraveling the Cosmic Symphony: A Journey Through Spacetime</w:t>
      </w:r>
    </w:p>
    <w:p w:rsidR="004E5946" w:rsidRDefault="000903A3">
      <w:pPr>
        <w:pStyle w:val="NoSpacing"/>
        <w:jc w:val="center"/>
      </w:pPr>
      <w:r>
        <w:rPr>
          <w:rFonts w:ascii="TimesNewToman" w:hAnsi="TimesNewToman"/>
          <w:color w:val="000000"/>
          <w:sz w:val="36"/>
        </w:rPr>
        <w:t>Dr</w:t>
      </w:r>
      <w:r w:rsidR="00ED5AC8">
        <w:rPr>
          <w:rFonts w:ascii="TimesNewToman" w:hAnsi="TimesNewToman"/>
          <w:color w:val="000000"/>
          <w:sz w:val="36"/>
        </w:rPr>
        <w:t>.</w:t>
      </w:r>
      <w:r>
        <w:rPr>
          <w:rFonts w:ascii="TimesNewToman" w:hAnsi="TimesNewToman"/>
          <w:color w:val="000000"/>
          <w:sz w:val="36"/>
        </w:rPr>
        <w:t xml:space="preserve"> Amelia Kingsley</w:t>
      </w:r>
    </w:p>
    <w:p w:rsidR="004E5946" w:rsidRDefault="000903A3">
      <w:pPr>
        <w:jc w:val="center"/>
      </w:pPr>
      <w:r>
        <w:rPr>
          <w:rFonts w:ascii="TimesNewToman" w:hAnsi="TimesNewToman"/>
          <w:color w:val="000000"/>
          <w:sz w:val="32"/>
        </w:rPr>
        <w:t>amelia</w:t>
      </w:r>
      <w:r w:rsidR="00ED5AC8">
        <w:rPr>
          <w:rFonts w:ascii="TimesNewToman" w:hAnsi="TimesNewToman"/>
          <w:color w:val="000000"/>
          <w:sz w:val="32"/>
        </w:rPr>
        <w:t>.</w:t>
      </w:r>
      <w:r>
        <w:rPr>
          <w:rFonts w:ascii="TimesNewToman" w:hAnsi="TimesNewToman"/>
          <w:color w:val="000000"/>
          <w:sz w:val="32"/>
        </w:rPr>
        <w:t>kingsley@spatiallabs</w:t>
      </w:r>
      <w:r w:rsidR="00ED5AC8">
        <w:rPr>
          <w:rFonts w:ascii="TimesNewToman" w:hAnsi="TimesNewToman"/>
          <w:color w:val="000000"/>
          <w:sz w:val="32"/>
        </w:rPr>
        <w:t>.</w:t>
      </w:r>
      <w:r>
        <w:rPr>
          <w:rFonts w:ascii="TimesNewToman" w:hAnsi="TimesNewToman"/>
          <w:color w:val="000000"/>
          <w:sz w:val="32"/>
        </w:rPr>
        <w:t>edu</w:t>
      </w:r>
    </w:p>
    <w:p w:rsidR="004E5946" w:rsidRDefault="004E5946"/>
    <w:p w:rsidR="004E5946" w:rsidRDefault="000903A3">
      <w:r>
        <w:rPr>
          <w:rFonts w:ascii="TimesNewToman" w:hAnsi="TimesNewToman"/>
          <w:color w:val="000000"/>
          <w:sz w:val="24"/>
        </w:rPr>
        <w:t>Bathed in the shimmering starlight, humans have pondered the ethereal depths of the cosmos since time immemorial</w:t>
      </w:r>
      <w:r w:rsidR="00ED5AC8">
        <w:rPr>
          <w:rFonts w:ascii="TimesNewToman" w:hAnsi="TimesNewToman"/>
          <w:color w:val="000000"/>
          <w:sz w:val="24"/>
        </w:rPr>
        <w:t>.</w:t>
      </w:r>
      <w:r>
        <w:rPr>
          <w:rFonts w:ascii="TimesNewToman" w:hAnsi="TimesNewToman"/>
          <w:color w:val="000000"/>
          <w:sz w:val="24"/>
        </w:rPr>
        <w:t xml:space="preserve"> Throughout civilizations, the vastness of space and the nature of the universe have capsized imaginations, igniting boundless curiosity and sparking a fervent pursuit of knowledge</w:t>
      </w:r>
      <w:r w:rsidR="00ED5AC8">
        <w:rPr>
          <w:rFonts w:ascii="TimesNewToman" w:hAnsi="TimesNewToman"/>
          <w:color w:val="000000"/>
          <w:sz w:val="24"/>
        </w:rPr>
        <w:t>.</w:t>
      </w:r>
      <w:r>
        <w:rPr>
          <w:rFonts w:ascii="TimesNewToman" w:hAnsi="TimesNewToman"/>
          <w:color w:val="000000"/>
          <w:sz w:val="24"/>
        </w:rPr>
        <w:t xml:space="preserve"> From the ancient astronomers who charted the celestial tapestry to the modern astrophysicists unraveling the fabric of spacetime, the allure of the cosmos continues to propel humanity's quest for cosmic enlightenment</w:t>
      </w:r>
      <w:r w:rsidR="00ED5AC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cosmic odyssey, we voyage through the eons, voyaging to distant galaxies and peering into the enigmatic heart of black holes</w:t>
      </w:r>
      <w:r w:rsidR="00ED5AC8">
        <w:rPr>
          <w:rFonts w:ascii="TimesNewToman" w:hAnsi="TimesNewToman"/>
          <w:color w:val="000000"/>
          <w:sz w:val="24"/>
        </w:rPr>
        <w:t>.</w:t>
      </w:r>
      <w:r>
        <w:rPr>
          <w:rFonts w:ascii="TimesNewToman" w:hAnsi="TimesNewToman"/>
          <w:color w:val="000000"/>
          <w:sz w:val="24"/>
        </w:rPr>
        <w:t xml:space="preserve"> We explore the birth of stars, the cataclysms of stellar death, and the perplexing mysteries of dark matter and dark energy</w:t>
      </w:r>
      <w:r w:rsidR="00ED5AC8">
        <w:rPr>
          <w:rFonts w:ascii="TimesNewToman" w:hAnsi="TimesNewToman"/>
          <w:color w:val="000000"/>
          <w:sz w:val="24"/>
        </w:rPr>
        <w:t>.</w:t>
      </w:r>
      <w:r>
        <w:rPr>
          <w:rFonts w:ascii="TimesNewToman" w:hAnsi="TimesNewToman"/>
          <w:color w:val="000000"/>
          <w:sz w:val="24"/>
        </w:rPr>
        <w:t xml:space="preserve"> As we traverse this cosmic symphony, we are compelled to contemplate the profound questions that reside in the very essence of existence: Are we alone in the universe? What is the ultimate fate of our cosmos?</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Our cosmic journey is not simply an academic pursuit; it is a profound odyssey of self-discovery, unity, and belonging</w:t>
      </w:r>
      <w:r w:rsidR="00ED5AC8">
        <w:rPr>
          <w:rFonts w:ascii="TimesNewToman" w:hAnsi="TimesNewToman"/>
          <w:color w:val="000000"/>
          <w:sz w:val="24"/>
        </w:rPr>
        <w:t>.</w:t>
      </w:r>
      <w:r>
        <w:rPr>
          <w:rFonts w:ascii="TimesNewToman" w:hAnsi="TimesNewToman"/>
          <w:color w:val="000000"/>
          <w:sz w:val="24"/>
        </w:rPr>
        <w:t xml:space="preserve"> By gazing up at the starry expanse, we recognize our place within the grand cosmic tapestry, interwoven with the luminous threads of time and space</w:t>
      </w:r>
      <w:r w:rsidR="00ED5AC8">
        <w:rPr>
          <w:rFonts w:ascii="TimesNewToman" w:hAnsi="TimesNewToman"/>
          <w:color w:val="000000"/>
          <w:sz w:val="24"/>
        </w:rPr>
        <w:t>.</w:t>
      </w:r>
      <w:r>
        <w:rPr>
          <w:rFonts w:ascii="TimesNewToman" w:hAnsi="TimesNewToman"/>
          <w:color w:val="000000"/>
          <w:sz w:val="24"/>
        </w:rPr>
        <w:t xml:space="preserve"> The vastness of the universe instills humility and awe, reminding us of the intricate interconnectedness of life and the profoundness of our own existence</w:t>
      </w:r>
      <w:r w:rsidR="00ED5AC8">
        <w:rPr>
          <w:rFonts w:ascii="TimesNewToman" w:hAnsi="TimesNewToman"/>
          <w:color w:val="000000"/>
          <w:sz w:val="24"/>
        </w:rPr>
        <w:t>.</w:t>
      </w:r>
      <w:r>
        <w:rPr>
          <w:rFonts w:ascii="TimesNewToman" w:hAnsi="TimesNewToman"/>
          <w:color w:val="000000"/>
          <w:sz w:val="24"/>
        </w:rPr>
        <w:t xml:space="preserve"> Our cosmic narrative is not merely one of discoveries and revelations; it is a testament to the enduring human spirit, the boundless capacity for wonder, and the relentless pursuit of knowledge that continues to unravel the harmonies of the cosmic symphony</w:t>
      </w:r>
      <w:r w:rsidR="00ED5AC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universe is an orchestra composed of galaxies, stars, and planets, forming a harmonious ensemble of celestial movements</w:t>
      </w:r>
      <w:r w:rsidR="00ED5AC8">
        <w:rPr>
          <w:rFonts w:ascii="TimesNewToman" w:hAnsi="TimesNewToman"/>
          <w:color w:val="000000"/>
          <w:sz w:val="24"/>
        </w:rPr>
        <w:t>.</w:t>
      </w:r>
      <w:r>
        <w:rPr>
          <w:rFonts w:ascii="TimesNewToman" w:hAnsi="TimesNewToman"/>
          <w:color w:val="000000"/>
          <w:sz w:val="24"/>
        </w:rPr>
        <w:t xml:space="preserve"> Like a symphony conducted by the enigmatic hand of cosmic forces, the universe unfolds its majestic narrative through the ebb and flow of energy and matter</w:t>
      </w:r>
      <w:r w:rsidR="00ED5AC8">
        <w:rPr>
          <w:rFonts w:ascii="TimesNewToman" w:hAnsi="TimesNewToman"/>
          <w:color w:val="000000"/>
          <w:sz w:val="24"/>
        </w:rPr>
        <w:t>.</w:t>
      </w:r>
      <w:r>
        <w:rPr>
          <w:rFonts w:ascii="TimesNewToman" w:hAnsi="TimesNewToman"/>
          <w:color w:val="000000"/>
          <w:sz w:val="24"/>
        </w:rPr>
        <w:t xml:space="preserve"> Our journey through spacetime is a voyage of </w:t>
      </w:r>
      <w:r>
        <w:rPr>
          <w:rFonts w:ascii="TimesNewToman" w:hAnsi="TimesNewToman"/>
          <w:color w:val="000000"/>
          <w:sz w:val="24"/>
        </w:rPr>
        <w:lastRenderedPageBreak/>
        <w:t>discovery, a quest to decipher the cosmic score and comprehend the intricacies of the universe's grand symphony</w:t>
      </w:r>
      <w:r w:rsidR="00ED5AC8">
        <w:rPr>
          <w:rFonts w:ascii="TimesNewToman" w:hAnsi="TimesNewToman"/>
          <w:color w:val="000000"/>
          <w:sz w:val="24"/>
        </w:rPr>
        <w:t>.</w:t>
      </w:r>
      <w:r>
        <w:rPr>
          <w:rFonts w:ascii="TimesNewToman" w:hAnsi="TimesNewToman"/>
          <w:color w:val="000000"/>
          <w:sz w:val="24"/>
        </w:rPr>
        <w:t xml:space="preserve"> As we delve deeper, we find ourselves captivated by a cosmos teeming with beauty, mystery, and wonder, forever in awe of the cosmic harmony that weaves the fabric of existence</w:t>
      </w:r>
      <w:r w:rsidR="00ED5AC8">
        <w:rPr>
          <w:rFonts w:ascii="TimesNewToman" w:hAnsi="TimesNewToman"/>
          <w:color w:val="000000"/>
          <w:sz w:val="24"/>
        </w:rPr>
        <w:t>.</w:t>
      </w:r>
    </w:p>
    <w:p w:rsidR="004E5946" w:rsidRDefault="000903A3">
      <w:r>
        <w:rPr>
          <w:rFonts w:ascii="TimesNewToman" w:hAnsi="TimesNewToman"/>
          <w:color w:val="000000"/>
          <w:sz w:val="28"/>
        </w:rPr>
        <w:t>Summary</w:t>
      </w:r>
    </w:p>
    <w:p w:rsidR="004E5946" w:rsidRDefault="000903A3">
      <w:r>
        <w:rPr>
          <w:rFonts w:ascii="TimesNewToman" w:hAnsi="TimesNewToman"/>
          <w:color w:val="000000"/>
        </w:rPr>
        <w:t>Our cosmic voyage through spacetime has unveiled the wonders of the universe, from the celestial ballet of galaxies to the haunting allure of black holes</w:t>
      </w:r>
      <w:r w:rsidR="00ED5AC8">
        <w:rPr>
          <w:rFonts w:ascii="TimesNewToman" w:hAnsi="TimesNewToman"/>
          <w:color w:val="000000"/>
        </w:rPr>
        <w:t>.</w:t>
      </w:r>
      <w:r>
        <w:rPr>
          <w:rFonts w:ascii="TimesNewToman" w:hAnsi="TimesNewToman"/>
          <w:color w:val="000000"/>
        </w:rPr>
        <w:t xml:space="preserve"> We have journeyed to the edges of knowledge, peering into the enigmatic depths of dark matter and dark energy, acknowledging our profound place within the cosmic tapestry</w:t>
      </w:r>
      <w:r w:rsidR="00ED5AC8">
        <w:rPr>
          <w:rFonts w:ascii="TimesNewToman" w:hAnsi="TimesNewToman"/>
          <w:color w:val="000000"/>
        </w:rPr>
        <w:t>.</w:t>
      </w:r>
      <w:r>
        <w:rPr>
          <w:rFonts w:ascii="TimesNewToman" w:hAnsi="TimesNewToman"/>
          <w:color w:val="000000"/>
        </w:rPr>
        <w:t xml:space="preserve"> The exploration of the cosmos continues to be a source of wonder and enlightenment, reinforcing the boundless power of scientific inquiry and the enduring spirit of human curiosity</w:t>
      </w:r>
      <w:r w:rsidR="00ED5AC8">
        <w:rPr>
          <w:rFonts w:ascii="TimesNewToman" w:hAnsi="TimesNewToman"/>
          <w:color w:val="000000"/>
        </w:rPr>
        <w:t>.</w:t>
      </w:r>
      <w:r>
        <w:rPr>
          <w:rFonts w:ascii="TimesNewToman" w:hAnsi="TimesNewToman"/>
          <w:color w:val="000000"/>
        </w:rPr>
        <w:t xml:space="preserve"> As we continue to unravel the cosmic symphony, we realize that the universe is not merely a vast expanse of celestial objects; it is a symphony of existence, inviting us to contemplate our place in the grand scheme of things</w:t>
      </w:r>
      <w:r w:rsidR="00ED5AC8">
        <w:rPr>
          <w:rFonts w:ascii="TimesNewToman" w:hAnsi="TimesNewToman"/>
          <w:color w:val="000000"/>
        </w:rPr>
        <w:t>.</w:t>
      </w:r>
    </w:p>
    <w:sectPr w:rsidR="004E59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278093">
    <w:abstractNumId w:val="8"/>
  </w:num>
  <w:num w:numId="2" w16cid:durableId="1371569501">
    <w:abstractNumId w:val="6"/>
  </w:num>
  <w:num w:numId="3" w16cid:durableId="1511019717">
    <w:abstractNumId w:val="5"/>
  </w:num>
  <w:num w:numId="4" w16cid:durableId="1576621433">
    <w:abstractNumId w:val="4"/>
  </w:num>
  <w:num w:numId="5" w16cid:durableId="808207538">
    <w:abstractNumId w:val="7"/>
  </w:num>
  <w:num w:numId="6" w16cid:durableId="3828453">
    <w:abstractNumId w:val="3"/>
  </w:num>
  <w:num w:numId="7" w16cid:durableId="1573810796">
    <w:abstractNumId w:val="2"/>
  </w:num>
  <w:num w:numId="8" w16cid:durableId="675884720">
    <w:abstractNumId w:val="1"/>
  </w:num>
  <w:num w:numId="9" w16cid:durableId="23173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3A3"/>
    <w:rsid w:val="0015074B"/>
    <w:rsid w:val="0029639D"/>
    <w:rsid w:val="00326F90"/>
    <w:rsid w:val="004E5946"/>
    <w:rsid w:val="00AA1D8D"/>
    <w:rsid w:val="00B47730"/>
    <w:rsid w:val="00CB0664"/>
    <w:rsid w:val="00ED5A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
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4CC8" w:rsidRDefault="00AE2412">
      <w:pPr>
        <w:jc w:val="center"/>
      </w:pPr>
      <w:r>
        <w:rPr>
          <w:rFonts w:ascii="TimesNewToman" w:hAnsi="TimesNewToman"/>
          <w:color w:val="000000"/>
          <w:sz w:val="44"/>
        </w:rPr>
        <w:t>Disentangling the Enigma of Dark Energy</w:t>
      </w:r>
    </w:p>
    <w:p w:rsidR="00B24CC8" w:rsidRDefault="00AE2412">
      <w:pPr>
        <w:pStyle w:val="NoSpacing"/>
        <w:jc w:val="center"/>
      </w:pPr>
      <w:r>
        <w:rPr>
          <w:rFonts w:ascii="TimesNewToman" w:hAnsi="TimesNewToman"/>
          <w:color w:val="000000"/>
          <w:sz w:val="36"/>
        </w:rPr>
        <w:t>Penelope Williams</w:t>
      </w:r>
    </w:p>
    <w:p w:rsidR="00B24CC8" w:rsidRDefault="00AE2412">
      <w:pPr>
        <w:jc w:val="center"/>
      </w:pPr>
      <w:r>
        <w:rPr>
          <w:rFonts w:ascii="TimesNewToman" w:hAnsi="TimesNewToman"/>
          <w:color w:val="000000"/>
          <w:sz w:val="32"/>
        </w:rPr>
        <w:t>pwilliams@amail</w:t>
      </w:r>
      <w:r w:rsidR="0016725E">
        <w:rPr>
          <w:rFonts w:ascii="TimesNewToman" w:hAnsi="TimesNewToman"/>
          <w:color w:val="000000"/>
          <w:sz w:val="32"/>
        </w:rPr>
        <w:t>.</w:t>
      </w:r>
      <w:r>
        <w:rPr>
          <w:rFonts w:ascii="TimesNewToman" w:hAnsi="TimesNewToman"/>
          <w:color w:val="000000"/>
          <w:sz w:val="32"/>
        </w:rPr>
        <w:t>com</w:t>
      </w:r>
    </w:p>
    <w:p w:rsidR="00B24CC8" w:rsidRDefault="00B24CC8"/>
    <w:p w:rsidR="00B24CC8" w:rsidRDefault="00AE2412">
      <w:r>
        <w:rPr>
          <w:rFonts w:ascii="TimesNewToman" w:hAnsi="TimesNewToman"/>
          <w:color w:val="000000"/>
          <w:sz w:val="24"/>
        </w:rPr>
        <w:t>For centuries, the universe has captivated humankind's imagination, with its vastness and mysteries beckoning us to unravel its secrets</w:t>
      </w:r>
      <w:r w:rsidR="0016725E">
        <w:rPr>
          <w:rFonts w:ascii="TimesNewToman" w:hAnsi="TimesNewToman"/>
          <w:color w:val="000000"/>
          <w:sz w:val="24"/>
        </w:rPr>
        <w:t>.</w:t>
      </w:r>
      <w:r>
        <w:rPr>
          <w:rFonts w:ascii="TimesNewToman" w:hAnsi="TimesNewToman"/>
          <w:color w:val="000000"/>
          <w:sz w:val="24"/>
        </w:rPr>
        <w:t xml:space="preserve"> Of all the perplexing enigmas, dark energy stands out as one of the most enigmatic</w:t>
      </w:r>
      <w:r w:rsidR="0016725E">
        <w:rPr>
          <w:rFonts w:ascii="TimesNewToman" w:hAnsi="TimesNewToman"/>
          <w:color w:val="000000"/>
          <w:sz w:val="24"/>
        </w:rPr>
        <w:t>.</w:t>
      </w:r>
      <w:r>
        <w:rPr>
          <w:rFonts w:ascii="TimesNewToman" w:hAnsi="TimesNewToman"/>
          <w:color w:val="000000"/>
          <w:sz w:val="24"/>
        </w:rPr>
        <w:t xml:space="preserve"> This mysterious force, comprising roughly 68% of the universe's total energy density, drives the universe's accelerated expansion and challenges our understanding of fundamental physics</w:t>
      </w:r>
      <w:r w:rsidR="0016725E">
        <w:rPr>
          <w:rFonts w:ascii="TimesNewToman" w:hAnsi="TimesNewToman"/>
          <w:color w:val="000000"/>
          <w:sz w:val="24"/>
        </w:rPr>
        <w:t>.</w:t>
      </w:r>
      <w:r>
        <w:rPr>
          <w:rFonts w:ascii="TimesNewToman" w:hAnsi="TimesNewToman"/>
          <w:color w:val="000000"/>
          <w:sz w:val="24"/>
        </w:rPr>
        <w:t xml:space="preserve"> The pursuit of unraveling the nature of dark energy has launched an intellectual quest, captivating astrophysicists, cosmologists, and physicists worldwide, as they strive to comprehend its role in the universe's fate and dynamics</w:t>
      </w:r>
      <w:r w:rsidR="0016725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observed discrepancy between the expansion rate of the universe and the amount of matter it contains hints at the existence of a force counteracting the gravitational pull of matter</w:t>
      </w:r>
      <w:r w:rsidR="0016725E">
        <w:rPr>
          <w:rFonts w:ascii="TimesNewToman" w:hAnsi="TimesNewToman"/>
          <w:color w:val="000000"/>
          <w:sz w:val="24"/>
        </w:rPr>
        <w:t>.</w:t>
      </w:r>
      <w:r>
        <w:rPr>
          <w:rFonts w:ascii="TimesNewToman" w:hAnsi="TimesNewToman"/>
          <w:color w:val="000000"/>
          <w:sz w:val="24"/>
        </w:rPr>
        <w:t xml:space="preserve"> This accelerating expansion suggests that either our understanding of gravity is incomplete or a new component, dark energy, is influencing the universe's evolution</w:t>
      </w:r>
      <w:r w:rsidR="0016725E">
        <w:rPr>
          <w:rFonts w:ascii="TimesNewToman" w:hAnsi="TimesNewToman"/>
          <w:color w:val="000000"/>
          <w:sz w:val="24"/>
        </w:rPr>
        <w:t>.</w:t>
      </w:r>
      <w:r>
        <w:rPr>
          <w:rFonts w:ascii="TimesNewToman" w:hAnsi="TimesNewToman"/>
          <w:color w:val="000000"/>
          <w:sz w:val="24"/>
        </w:rPr>
        <w:t xml:space="preserve"> The precise nature of dark energy remains elusive, as it interacts only through gravity and exerts a negative pressure, leading to the expansion of the universe</w:t>
      </w:r>
      <w:r w:rsidR="0016725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Dark energy's discovery has profoundly impacted cosmology, challenging prevailing theories and prompting the development of new cosmological models</w:t>
      </w:r>
      <w:r w:rsidR="0016725E">
        <w:rPr>
          <w:rFonts w:ascii="TimesNewToman" w:hAnsi="TimesNewToman"/>
          <w:color w:val="000000"/>
          <w:sz w:val="24"/>
        </w:rPr>
        <w:t>.</w:t>
      </w:r>
      <w:r>
        <w:rPr>
          <w:rFonts w:ascii="TimesNewToman" w:hAnsi="TimesNewToman"/>
          <w:color w:val="000000"/>
          <w:sz w:val="24"/>
        </w:rPr>
        <w:t xml:space="preserve"> Its existence implies that the universe's ultimate fate may be a ceaseless expansion or a sudden and catastrophic end</w:t>
      </w:r>
      <w:r w:rsidR="0016725E">
        <w:rPr>
          <w:rFonts w:ascii="TimesNewToman" w:hAnsi="TimesNewToman"/>
          <w:color w:val="000000"/>
          <w:sz w:val="24"/>
        </w:rPr>
        <w:t>.</w:t>
      </w:r>
      <w:r>
        <w:rPr>
          <w:rFonts w:ascii="TimesNewToman" w:hAnsi="TimesNewToman"/>
          <w:color w:val="000000"/>
          <w:sz w:val="24"/>
        </w:rPr>
        <w:t xml:space="preserve"> The resolution of this cosmic conundrum holds the key to understanding the properties of dark energy and its influence on the universe's structure and evolution</w:t>
      </w:r>
      <w:r w:rsidR="0016725E">
        <w:rPr>
          <w:rFonts w:ascii="TimesNewToman" w:hAnsi="TimesNewToman"/>
          <w:color w:val="000000"/>
          <w:sz w:val="24"/>
        </w:rPr>
        <w:t>.</w:t>
      </w:r>
    </w:p>
    <w:p w:rsidR="00B24CC8" w:rsidRDefault="00AE2412">
      <w:r>
        <w:rPr>
          <w:rFonts w:ascii="TimesNewToman" w:hAnsi="TimesNewToman"/>
          <w:color w:val="000000"/>
          <w:sz w:val="28"/>
        </w:rPr>
        <w:t>Summary</w:t>
      </w:r>
    </w:p>
    <w:p w:rsidR="00B24CC8" w:rsidRDefault="00AE2412">
      <w:r>
        <w:rPr>
          <w:rFonts w:ascii="TimesNewToman" w:hAnsi="TimesNewToman"/>
          <w:color w:val="000000"/>
        </w:rPr>
        <w:t>Dark energy, an enigmatic force permeating the universe, constitutes roughly 68% of its total energy density</w:t>
      </w:r>
      <w:r w:rsidR="0016725E">
        <w:rPr>
          <w:rFonts w:ascii="TimesNewToman" w:hAnsi="TimesNewToman"/>
          <w:color w:val="000000"/>
        </w:rPr>
        <w:t>.</w:t>
      </w:r>
      <w:r>
        <w:rPr>
          <w:rFonts w:ascii="TimesNewToman" w:hAnsi="TimesNewToman"/>
          <w:color w:val="000000"/>
        </w:rPr>
        <w:t xml:space="preserve"> Its existence challenges our comprehension of gravity and cosmology, hinting at the incompleteness of our physical understanding</w:t>
      </w:r>
      <w:r w:rsidR="0016725E">
        <w:rPr>
          <w:rFonts w:ascii="TimesNewToman" w:hAnsi="TimesNewToman"/>
          <w:color w:val="000000"/>
        </w:rPr>
        <w:t>.</w:t>
      </w:r>
      <w:r>
        <w:rPr>
          <w:rFonts w:ascii="TimesNewToman" w:hAnsi="TimesNewToman"/>
          <w:color w:val="000000"/>
        </w:rPr>
        <w:t xml:space="preserve"> The search for uncovering the nature of dark energy drives astrophysicists and cosmologists to explore new theories and models, seeking to decipher its properties and its intricate role in shaping the universe's destiny</w:t>
      </w:r>
      <w:r w:rsidR="0016725E">
        <w:rPr>
          <w:rFonts w:ascii="TimesNewToman" w:hAnsi="TimesNewToman"/>
          <w:color w:val="000000"/>
        </w:rPr>
        <w:t>.</w:t>
      </w:r>
      <w:r>
        <w:rPr>
          <w:rFonts w:ascii="TimesNewToman" w:hAnsi="TimesNewToman"/>
          <w:color w:val="000000"/>
        </w:rPr>
        <w:t xml:space="preserve"> The resolution of this cosmic mystery promises to reshape our comprehension of the cosmos and its ultimate fate</w:t>
      </w:r>
      <w:r w:rsidR="0016725E">
        <w:rPr>
          <w:rFonts w:ascii="TimesNewToman" w:hAnsi="TimesNewToman"/>
          <w:color w:val="000000"/>
        </w:rPr>
        <w:t>.</w:t>
      </w:r>
    </w:p>
    <w:sectPr w:rsidR="00B24C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3692210">
    <w:abstractNumId w:val="8"/>
  </w:num>
  <w:num w:numId="2" w16cid:durableId="893349695">
    <w:abstractNumId w:val="6"/>
  </w:num>
  <w:num w:numId="3" w16cid:durableId="1526866509">
    <w:abstractNumId w:val="5"/>
  </w:num>
  <w:num w:numId="4" w16cid:durableId="1529375237">
    <w:abstractNumId w:val="4"/>
  </w:num>
  <w:num w:numId="5" w16cid:durableId="713693208">
    <w:abstractNumId w:val="7"/>
  </w:num>
  <w:num w:numId="6" w16cid:durableId="72553593">
    <w:abstractNumId w:val="3"/>
  </w:num>
  <w:num w:numId="7" w16cid:durableId="263996855">
    <w:abstractNumId w:val="2"/>
  </w:num>
  <w:num w:numId="8" w16cid:durableId="282660195">
    <w:abstractNumId w:val="1"/>
  </w:num>
  <w:num w:numId="9" w16cid:durableId="461967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25E"/>
    <w:rsid w:val="0029639D"/>
    <w:rsid w:val="00326F90"/>
    <w:rsid w:val="00AA1D8D"/>
    <w:rsid w:val="00AE2412"/>
    <w:rsid w:val="00B24CC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
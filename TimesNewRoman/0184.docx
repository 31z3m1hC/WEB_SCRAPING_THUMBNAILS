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B24" w:rsidRDefault="0072208E">
      <w:pPr>
        <w:jc w:val="center"/>
      </w:pPr>
      <w:r>
        <w:rPr>
          <w:rFonts w:ascii="TimesNewToman" w:hAnsi="TimesNewToman"/>
          <w:color w:val="000000"/>
          <w:sz w:val="44"/>
        </w:rPr>
        <w:t>Technological Convergence: Fusion of Disciplines</w:t>
      </w:r>
    </w:p>
    <w:p w:rsidR="00B63B24" w:rsidRDefault="0072208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5428C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Alicia Mitchell</w:t>
      </w:r>
    </w:p>
    <w:p w:rsidR="00B63B24" w:rsidRDefault="0072208E">
      <w:pPr>
        <w:jc w:val="center"/>
      </w:pPr>
      <w:r>
        <w:rPr>
          <w:rFonts w:ascii="TimesNewToman" w:hAnsi="TimesNewToman"/>
          <w:color w:val="000000"/>
          <w:sz w:val="32"/>
        </w:rPr>
        <w:t>mitchell_alicia@scitech</w:t>
      </w:r>
      <w:r w:rsidR="0035428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B63B24" w:rsidRDefault="00B63B24"/>
    <w:p w:rsidR="00B63B24" w:rsidRDefault="0072208E">
      <w:r>
        <w:rPr>
          <w:rFonts w:ascii="TimesNewToman" w:hAnsi="TimesNewToman"/>
          <w:color w:val="000000"/>
          <w:sz w:val="24"/>
        </w:rPr>
        <w:t>In an era characterized by exponential technological advancement, the boundaries between disparate fields of study are rapidly blurring, leading to unprecedented convergence and interdisciplinary collaborations</w:t>
      </w:r>
      <w:r w:rsidR="0035428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phenomenon, often referred to as technological convergence, has profound implications for various aspects of human society, from scientific research and innovation to economic growth and societal progress</w:t>
      </w:r>
      <w:r w:rsidR="0035428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Within this tapestry of convergence, diverse disciplines such as computer science, engineering, and biology coalesce, creating groundbreaking possibilities and transformative applications</w:t>
      </w:r>
      <w:r w:rsidR="0035428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convergence of technology has given rise to innovative fields like bioinformatics, which seamlessly integrates biology and computer science to decipher genetic codes and develop personalized medicine</w:t>
      </w:r>
      <w:r w:rsidR="0035428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Similarly, the fusion of artificial intelligence and robotics has birthed intelligent machines capable of autonomous learning and adaptation</w:t>
      </w:r>
      <w:r w:rsidR="0035428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the interplay of nanotechnology and medicine has led to targeted drug delivery systems and novel cancer therapies</w:t>
      </w:r>
      <w:r w:rsidR="0035428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remarkable advancements exemplify the transformative power of technological convergence, fostering a synergistic environment where disciplines converge to address complex global challenges</w:t>
      </w:r>
      <w:r w:rsidR="0035428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Technological convergence is not without its challenges</w:t>
      </w:r>
      <w:r w:rsidR="0035428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Concerns regarding data privacy, ethical implications of AI, and the impact of automation on employment necessitate careful consideration and responsible policymaking</w:t>
      </w:r>
      <w:r w:rsidR="0035428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amidst these challenges lie immense opportunities for collaboration, innovation, and progress</w:t>
      </w:r>
      <w:r w:rsidR="0035428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embracing the transformative potential of convergence, we can harness the collective knowledge and expertise of diverse disciplines to tackle societal issues, drive economic growth, and create a future where technology empowers humanity</w:t>
      </w:r>
      <w:r w:rsidR="0035428C">
        <w:rPr>
          <w:rFonts w:ascii="TimesNewToman" w:hAnsi="TimesNewToman"/>
          <w:color w:val="000000"/>
          <w:sz w:val="24"/>
        </w:rPr>
        <w:t>.</w:t>
      </w:r>
    </w:p>
    <w:p w:rsidR="00B63B24" w:rsidRDefault="0072208E">
      <w:r>
        <w:rPr>
          <w:rFonts w:ascii="TimesNewToman" w:hAnsi="TimesNewToman"/>
          <w:color w:val="000000"/>
          <w:sz w:val="28"/>
        </w:rPr>
        <w:t>Summary</w:t>
      </w:r>
    </w:p>
    <w:p w:rsidR="00B63B24" w:rsidRDefault="0072208E">
      <w:r>
        <w:rPr>
          <w:rFonts w:ascii="TimesNewToman" w:hAnsi="TimesNewToman"/>
          <w:color w:val="000000"/>
        </w:rPr>
        <w:t>Technological convergence has sparked a transformative era where disciplines seamlessly merge, leading to groundbreaking innovations and applications</w:t>
      </w:r>
      <w:r w:rsidR="0035428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bioinformatics to intelligent robotics and targeted drug delivery, the fusion of fields has yielded tangible benefits</w:t>
      </w:r>
      <w:r w:rsidR="0035428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challenges exist, the immense potential for collaboration, innovation, and societal progress </w:t>
      </w:r>
      <w:r>
        <w:rPr>
          <w:rFonts w:ascii="TimesNewToman" w:hAnsi="TimesNewToman"/>
          <w:color w:val="000000"/>
        </w:rPr>
        <w:lastRenderedPageBreak/>
        <w:t>demands responsible policymaking and a commitment to harnessing convergence for the betterment of humanity</w:t>
      </w:r>
      <w:r w:rsidR="0035428C">
        <w:rPr>
          <w:rFonts w:ascii="TimesNewToman" w:hAnsi="TimesNewToman"/>
          <w:color w:val="000000"/>
        </w:rPr>
        <w:t>.</w:t>
      </w:r>
    </w:p>
    <w:sectPr w:rsidR="00B63B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0971043">
    <w:abstractNumId w:val="8"/>
  </w:num>
  <w:num w:numId="2" w16cid:durableId="117456983">
    <w:abstractNumId w:val="6"/>
  </w:num>
  <w:num w:numId="3" w16cid:durableId="496775528">
    <w:abstractNumId w:val="5"/>
  </w:num>
  <w:num w:numId="4" w16cid:durableId="1893270316">
    <w:abstractNumId w:val="4"/>
  </w:num>
  <w:num w:numId="5" w16cid:durableId="21365215">
    <w:abstractNumId w:val="7"/>
  </w:num>
  <w:num w:numId="6" w16cid:durableId="951205136">
    <w:abstractNumId w:val="3"/>
  </w:num>
  <w:num w:numId="7" w16cid:durableId="1437216169">
    <w:abstractNumId w:val="2"/>
  </w:num>
  <w:num w:numId="8" w16cid:durableId="290212468">
    <w:abstractNumId w:val="1"/>
  </w:num>
  <w:num w:numId="9" w16cid:durableId="75420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28C"/>
    <w:rsid w:val="0072208E"/>
    <w:rsid w:val="00AA1D8D"/>
    <w:rsid w:val="00B47730"/>
    <w:rsid w:val="00B63B2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
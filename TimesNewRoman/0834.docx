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57D0" w:rsidRDefault="00726E9A">
      <w:pPr>
        <w:jc w:val="center"/>
      </w:pPr>
      <w:r>
        <w:rPr>
          <w:rFonts w:ascii="TimesNewToman" w:hAnsi="TimesNewToman"/>
          <w:color w:val="000000"/>
          <w:sz w:val="44"/>
        </w:rPr>
        <w:t>Cosmic Enigma: Unveiling Dark Matter</w:t>
      </w:r>
    </w:p>
    <w:p w:rsidR="008457D0" w:rsidRDefault="00726E9A">
      <w:pPr>
        <w:pStyle w:val="NoSpacing"/>
        <w:jc w:val="center"/>
      </w:pPr>
      <w:r>
        <w:rPr>
          <w:rFonts w:ascii="TimesNewToman" w:hAnsi="TimesNewToman"/>
          <w:color w:val="000000"/>
          <w:sz w:val="36"/>
        </w:rPr>
        <w:t>Dr</w:t>
      </w:r>
      <w:r w:rsidR="005B1236">
        <w:rPr>
          <w:rFonts w:ascii="TimesNewToman" w:hAnsi="TimesNewToman"/>
          <w:color w:val="000000"/>
          <w:sz w:val="36"/>
        </w:rPr>
        <w:t>.</w:t>
      </w:r>
      <w:r>
        <w:rPr>
          <w:rFonts w:ascii="TimesNewToman" w:hAnsi="TimesNewToman"/>
          <w:color w:val="000000"/>
          <w:sz w:val="36"/>
        </w:rPr>
        <w:t xml:space="preserve"> Alexia Thompson</w:t>
      </w:r>
    </w:p>
    <w:p w:rsidR="008457D0" w:rsidRDefault="00726E9A">
      <w:pPr>
        <w:jc w:val="center"/>
      </w:pPr>
      <w:r>
        <w:rPr>
          <w:rFonts w:ascii="TimesNewToman" w:hAnsi="TimesNewToman"/>
          <w:color w:val="000000"/>
          <w:sz w:val="32"/>
        </w:rPr>
        <w:t>cosmos@discoveryinstitute</w:t>
      </w:r>
      <w:r w:rsidR="005B1236">
        <w:rPr>
          <w:rFonts w:ascii="TimesNewToman" w:hAnsi="TimesNewToman"/>
          <w:color w:val="000000"/>
          <w:sz w:val="32"/>
        </w:rPr>
        <w:t>.</w:t>
      </w:r>
      <w:r>
        <w:rPr>
          <w:rFonts w:ascii="TimesNewToman" w:hAnsi="TimesNewToman"/>
          <w:color w:val="000000"/>
          <w:sz w:val="32"/>
        </w:rPr>
        <w:t>org</w:t>
      </w:r>
    </w:p>
    <w:p w:rsidR="008457D0" w:rsidRDefault="008457D0"/>
    <w:p w:rsidR="008457D0" w:rsidRDefault="00726E9A">
      <w:r>
        <w:rPr>
          <w:rFonts w:ascii="TimesNewToman" w:hAnsi="TimesNewToman"/>
          <w:color w:val="000000"/>
          <w:sz w:val="24"/>
        </w:rPr>
        <w:t>The universe hides countless enigmas that pique our imagination and challenge our understanding</w:t>
      </w:r>
      <w:r w:rsidR="005B1236">
        <w:rPr>
          <w:rFonts w:ascii="TimesNewToman" w:hAnsi="TimesNewToman"/>
          <w:color w:val="000000"/>
          <w:sz w:val="24"/>
        </w:rPr>
        <w:t>.</w:t>
      </w:r>
      <w:r>
        <w:rPr>
          <w:rFonts w:ascii="TimesNewToman" w:hAnsi="TimesNewToman"/>
          <w:color w:val="000000"/>
          <w:sz w:val="24"/>
        </w:rPr>
        <w:t xml:space="preserve"> One of the most profound and perplexing mysteries is the nature of dark matter, an invisible substance that comprises around 85% of the universe's mass</w:t>
      </w:r>
      <w:r w:rsidR="005B1236">
        <w:rPr>
          <w:rFonts w:ascii="TimesNewToman" w:hAnsi="TimesNewToman"/>
          <w:color w:val="000000"/>
          <w:sz w:val="24"/>
        </w:rPr>
        <w:t>.</w:t>
      </w:r>
      <w:r>
        <w:rPr>
          <w:rFonts w:ascii="TimesNewToman" w:hAnsi="TimesNewToman"/>
          <w:color w:val="000000"/>
          <w:sz w:val="24"/>
        </w:rPr>
        <w:t xml:space="preserve"> Dark matter has captivated the minds of scientists, leading to extensive research and scientific debates</w:t>
      </w:r>
      <w:r w:rsidR="005B1236">
        <w:rPr>
          <w:rFonts w:ascii="TimesNewToman" w:hAnsi="TimesNewToman"/>
          <w:color w:val="000000"/>
          <w:sz w:val="24"/>
        </w:rPr>
        <w:t>.</w:t>
      </w:r>
      <w:r>
        <w:rPr>
          <w:rFonts w:ascii="TimesNewToman" w:hAnsi="TimesNewToman"/>
          <w:color w:val="000000"/>
          <w:sz w:val="24"/>
        </w:rPr>
        <w:t xml:space="preserve"> Its elusive properties have sparked a profound exploration into the mysteries of the cosmos, fundamentally reshaping our perception of the universe's fabric</w:t>
      </w:r>
      <w:r w:rsidR="005B123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this cosmic exploration, we journey through the darkness, unraveling the profound implications of dark matter</w:t>
      </w:r>
      <w:r w:rsidR="005B1236">
        <w:rPr>
          <w:rFonts w:ascii="TimesNewToman" w:hAnsi="TimesNewToman"/>
          <w:color w:val="000000"/>
          <w:sz w:val="24"/>
        </w:rPr>
        <w:t>.</w:t>
      </w:r>
      <w:r>
        <w:rPr>
          <w:rFonts w:ascii="TimesNewToman" w:hAnsi="TimesNewToman"/>
          <w:color w:val="000000"/>
          <w:sz w:val="24"/>
        </w:rPr>
        <w:t xml:space="preserve"> What is it, and how does it influence the universe's structure and dynamics? Join us as we delve into the forefront of astrophysics, examining the latest scientific discoveries and theoretical advancements that shed light on this enigmatic substance</w:t>
      </w:r>
      <w:r w:rsidR="005B1236">
        <w:rPr>
          <w:rFonts w:ascii="TimesNewToman" w:hAnsi="TimesNewToman"/>
          <w:color w:val="000000"/>
          <w:sz w:val="24"/>
        </w:rPr>
        <w:t>.</w:t>
      </w:r>
      <w:r>
        <w:rPr>
          <w:rFonts w:ascii="TimesNewToman" w:hAnsi="TimesNewToman"/>
          <w:color w:val="000000"/>
          <w:sz w:val="24"/>
        </w:rPr>
        <w:t xml:space="preserve"> Together, let us unveil the secrets of dark matter and unravel the overarching mysteries of our universe</w:t>
      </w:r>
      <w:r w:rsidR="005B123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Our understanding of dark matter has undergone a paradigm shift in recent decades, leading to the realization that it plays a pivotal role in shaping the structure and dynamics of galaxies, clusters of galaxies, and the universe itself</w:t>
      </w:r>
      <w:r w:rsidR="005B1236">
        <w:rPr>
          <w:rFonts w:ascii="TimesNewToman" w:hAnsi="TimesNewToman"/>
          <w:color w:val="000000"/>
          <w:sz w:val="24"/>
        </w:rPr>
        <w:t>.</w:t>
      </w:r>
      <w:r>
        <w:rPr>
          <w:rFonts w:ascii="TimesNewToman" w:hAnsi="TimesNewToman"/>
          <w:color w:val="000000"/>
          <w:sz w:val="24"/>
        </w:rPr>
        <w:t xml:space="preserve"> Through groundbreaking observations and simulations, astronomers have gained valuable insights into the intricate interplay between dark matter and visible matter</w:t>
      </w:r>
      <w:r w:rsidR="005B1236">
        <w:rPr>
          <w:rFonts w:ascii="TimesNewToman" w:hAnsi="TimesNewToman"/>
          <w:color w:val="000000"/>
          <w:sz w:val="24"/>
        </w:rPr>
        <w:t>.</w:t>
      </w:r>
      <w:r>
        <w:rPr>
          <w:rFonts w:ascii="TimesNewToman" w:hAnsi="TimesNewToman"/>
          <w:color w:val="000000"/>
          <w:sz w:val="24"/>
        </w:rPr>
        <w:t xml:space="preserve"> From the rotation curves of galaxies to the gravitational lensing of distant objects, evidence converges to suggest that dark matter forms a cosmic web that permeates the universe, acting as a scaffold for the formation and evolution of galaxies and cosmic structures</w:t>
      </w:r>
      <w:r w:rsidR="005B1236">
        <w:rPr>
          <w:rFonts w:ascii="TimesNewToman" w:hAnsi="TimesNewToman"/>
          <w:color w:val="000000"/>
          <w:sz w:val="24"/>
        </w:rPr>
        <w:t>.</w:t>
      </w:r>
    </w:p>
    <w:p w:rsidR="008457D0" w:rsidRDefault="00726E9A">
      <w:r>
        <w:rPr>
          <w:rFonts w:ascii="TimesNewToman" w:hAnsi="TimesNewToman"/>
          <w:color w:val="000000"/>
          <w:sz w:val="28"/>
        </w:rPr>
        <w:t>Summary</w:t>
      </w:r>
    </w:p>
    <w:p w:rsidR="008457D0" w:rsidRDefault="00726E9A">
      <w:r>
        <w:rPr>
          <w:rFonts w:ascii="TimesNewToman" w:hAnsi="TimesNewToman"/>
          <w:color w:val="000000"/>
        </w:rPr>
        <w:t>Our exploration into the cosmic enigma of dark matter has unveiled a realm of profound mystery</w:t>
      </w:r>
      <w:r w:rsidR="005B1236">
        <w:rPr>
          <w:rFonts w:ascii="TimesNewToman" w:hAnsi="TimesNewToman"/>
          <w:color w:val="000000"/>
        </w:rPr>
        <w:t>.</w:t>
      </w:r>
      <w:r>
        <w:rPr>
          <w:rFonts w:ascii="TimesNewToman" w:hAnsi="TimesNewToman"/>
          <w:color w:val="000000"/>
        </w:rPr>
        <w:t xml:space="preserve"> Through extensive research and scientific debates, we have gained a deeper comprehension of this elusive substance, recognizing its fundamental role in shaping the cosmos</w:t>
      </w:r>
      <w:r w:rsidR="005B1236">
        <w:rPr>
          <w:rFonts w:ascii="TimesNewToman" w:hAnsi="TimesNewToman"/>
          <w:color w:val="000000"/>
        </w:rPr>
        <w:t>.</w:t>
      </w:r>
      <w:r>
        <w:rPr>
          <w:rFonts w:ascii="TimesNewToman" w:hAnsi="TimesNewToman"/>
          <w:color w:val="000000"/>
        </w:rPr>
        <w:t xml:space="preserve"> The journey to unravel the nature of dark matter continues, promising to unlock hidden secrets and reshape our understanding of the universe</w:t>
      </w:r>
      <w:r w:rsidR="005B1236">
        <w:rPr>
          <w:rFonts w:ascii="TimesNewToman" w:hAnsi="TimesNewToman"/>
          <w:color w:val="000000"/>
        </w:rPr>
        <w:t>.</w:t>
      </w:r>
      <w:r>
        <w:rPr>
          <w:rFonts w:ascii="TimesNewToman" w:hAnsi="TimesNewToman"/>
          <w:color w:val="000000"/>
        </w:rPr>
        <w:t xml:space="preserve"> From the depths of darkness, light emerges, illuminating the intricate dance of cosmic structures and inspiring future generations of astronomers to delve further into the mysteries that lie beyond our current knowledge</w:t>
      </w:r>
      <w:r w:rsidR="005B1236">
        <w:rPr>
          <w:rFonts w:ascii="TimesNewToman" w:hAnsi="TimesNewToman"/>
          <w:color w:val="000000"/>
        </w:rPr>
        <w:t>.</w:t>
      </w:r>
    </w:p>
    <w:sectPr w:rsidR="008457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3109806">
    <w:abstractNumId w:val="8"/>
  </w:num>
  <w:num w:numId="2" w16cid:durableId="90861475">
    <w:abstractNumId w:val="6"/>
  </w:num>
  <w:num w:numId="3" w16cid:durableId="932322815">
    <w:abstractNumId w:val="5"/>
  </w:num>
  <w:num w:numId="4" w16cid:durableId="1183011832">
    <w:abstractNumId w:val="4"/>
  </w:num>
  <w:num w:numId="5" w16cid:durableId="177887625">
    <w:abstractNumId w:val="7"/>
  </w:num>
  <w:num w:numId="6" w16cid:durableId="578758714">
    <w:abstractNumId w:val="3"/>
  </w:num>
  <w:num w:numId="7" w16cid:durableId="241255766">
    <w:abstractNumId w:val="2"/>
  </w:num>
  <w:num w:numId="8" w16cid:durableId="1909806046">
    <w:abstractNumId w:val="1"/>
  </w:num>
  <w:num w:numId="9" w16cid:durableId="373971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1236"/>
    <w:rsid w:val="00726E9A"/>
    <w:rsid w:val="008457D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2024-01-14T14:41:00Z</dcterms:modified>
  <cp:category/>
</cp:coreProperties>
</file>
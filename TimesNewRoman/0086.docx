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04EE" w:rsidRDefault="00BD2008">
      <w:pPr>
        <w:jc w:val="center"/>
      </w:pPr>
      <w:r>
        <w:rPr>
          <w:rFonts w:ascii="TimesNewToman" w:hAnsi="TimesNewToman"/>
          <w:color w:val="000000"/>
          <w:sz w:val="44"/>
        </w:rPr>
        <w:t>The Allure of Black Holes: Unveiling Cosmic Mysteries</w:t>
      </w:r>
    </w:p>
    <w:p w:rsidR="006004EE" w:rsidRDefault="00BD2008">
      <w:pPr>
        <w:pStyle w:val="NoSpacing"/>
        <w:jc w:val="center"/>
      </w:pPr>
      <w:r>
        <w:rPr>
          <w:rFonts w:ascii="TimesNewToman" w:hAnsi="TimesNewToman"/>
          <w:color w:val="000000"/>
          <w:sz w:val="36"/>
        </w:rPr>
        <w:t>Marcus Hawthorne</w:t>
      </w:r>
    </w:p>
    <w:p w:rsidR="006004EE" w:rsidRDefault="00BD2008">
      <w:pPr>
        <w:jc w:val="center"/>
      </w:pPr>
      <w:r>
        <w:rPr>
          <w:rFonts w:ascii="TimesNewToman" w:hAnsi="TimesNewToman"/>
          <w:color w:val="000000"/>
          <w:sz w:val="32"/>
        </w:rPr>
        <w:t>marcus</w:t>
      </w:r>
      <w:r w:rsidR="00781D58">
        <w:rPr>
          <w:rFonts w:ascii="TimesNewToman" w:hAnsi="TimesNewToman"/>
          <w:color w:val="000000"/>
          <w:sz w:val="32"/>
        </w:rPr>
        <w:t>.</w:t>
      </w:r>
      <w:r>
        <w:rPr>
          <w:rFonts w:ascii="TimesNewToman" w:hAnsi="TimesNewToman"/>
          <w:color w:val="000000"/>
          <w:sz w:val="32"/>
        </w:rPr>
        <w:t>hawthorne@luminary</w:t>
      </w:r>
      <w:r w:rsidR="00781D58">
        <w:rPr>
          <w:rFonts w:ascii="TimesNewToman" w:hAnsi="TimesNewToman"/>
          <w:color w:val="000000"/>
          <w:sz w:val="32"/>
        </w:rPr>
        <w:t>.</w:t>
      </w:r>
      <w:r>
        <w:rPr>
          <w:rFonts w:ascii="TimesNewToman" w:hAnsi="TimesNewToman"/>
          <w:color w:val="000000"/>
          <w:sz w:val="32"/>
        </w:rPr>
        <w:t>academia</w:t>
      </w:r>
    </w:p>
    <w:p w:rsidR="006004EE" w:rsidRDefault="006004EE"/>
    <w:p w:rsidR="006004EE" w:rsidRDefault="00BD2008">
      <w:r>
        <w:rPr>
          <w:rFonts w:ascii="TimesNewToman" w:hAnsi="TimesNewToman"/>
          <w:color w:val="000000"/>
          <w:sz w:val="24"/>
        </w:rPr>
        <w:t>In the vast cosmic tapestry, black holes captivate like no other celestial phenomenon</w:t>
      </w:r>
      <w:r w:rsidR="00781D58">
        <w:rPr>
          <w:rFonts w:ascii="TimesNewToman" w:hAnsi="TimesNewToman"/>
          <w:color w:val="000000"/>
          <w:sz w:val="24"/>
        </w:rPr>
        <w:t>.</w:t>
      </w:r>
      <w:r>
        <w:rPr>
          <w:rFonts w:ascii="TimesNewToman" w:hAnsi="TimesNewToman"/>
          <w:color w:val="000000"/>
          <w:sz w:val="24"/>
        </w:rPr>
        <w:t xml:space="preserve"> Their enigmatic allure stems from a paradoxical fusion of immense gravitational pull and a profound absence, an interplay between the finite and the infinite</w:t>
      </w:r>
      <w:r w:rsidR="00781D58">
        <w:rPr>
          <w:rFonts w:ascii="TimesNewToman" w:hAnsi="TimesNewToman"/>
          <w:color w:val="000000"/>
          <w:sz w:val="24"/>
        </w:rPr>
        <w:t>.</w:t>
      </w:r>
      <w:r>
        <w:rPr>
          <w:rFonts w:ascii="TimesNewToman" w:hAnsi="TimesNewToman"/>
          <w:color w:val="000000"/>
          <w:sz w:val="24"/>
        </w:rPr>
        <w:t xml:space="preserve"> Black holes shroud themselves within an event horizon, a point of no return where time and space become distorted, swallowed by the inescapable force of gravity</w:t>
      </w:r>
      <w:r w:rsidR="00781D58">
        <w:rPr>
          <w:rFonts w:ascii="TimesNewToman" w:hAnsi="TimesNewToman"/>
          <w:color w:val="000000"/>
          <w:sz w:val="24"/>
        </w:rPr>
        <w:t>.</w:t>
      </w:r>
      <w:r>
        <w:rPr>
          <w:rFonts w:ascii="TimesNewToman" w:hAnsi="TimesNewToman"/>
          <w:color w:val="000000"/>
          <w:sz w:val="24"/>
        </w:rPr>
        <w:t xml:space="preserve"> Yet, they also hold the key to unlocking some of the universe's most profound secrets, tantalizing scientists to seek a deeper understanding of these enigmatic cosmic entities</w:t>
      </w:r>
      <w:r w:rsidR="00781D5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study of black holes has evolved from a theoretical exploration to a dynamic, observational field</w:t>
      </w:r>
      <w:r w:rsidR="00781D58">
        <w:rPr>
          <w:rFonts w:ascii="TimesNewToman" w:hAnsi="TimesNewToman"/>
          <w:color w:val="000000"/>
          <w:sz w:val="24"/>
        </w:rPr>
        <w:t>.</w:t>
      </w:r>
      <w:r>
        <w:rPr>
          <w:rFonts w:ascii="TimesNewToman" w:hAnsi="TimesNewToman"/>
          <w:color w:val="000000"/>
          <w:sz w:val="24"/>
        </w:rPr>
        <w:t xml:space="preserve"> From the groundbreaking work of Karl Schwarzschild and Albert Einstein to the recent Event Horizon Telescope project, scientific advancements have provided a wealth of empirical insights about these formidable cosmic marvels</w:t>
      </w:r>
      <w:r w:rsidR="00781D58">
        <w:rPr>
          <w:rFonts w:ascii="TimesNewToman" w:hAnsi="TimesNewToman"/>
          <w:color w:val="000000"/>
          <w:sz w:val="24"/>
        </w:rPr>
        <w:t>.</w:t>
      </w:r>
      <w:r>
        <w:rPr>
          <w:rFonts w:ascii="TimesNewToman" w:hAnsi="TimesNewToman"/>
          <w:color w:val="000000"/>
          <w:sz w:val="24"/>
        </w:rPr>
        <w:t xml:space="preserve"> They have been discovered across diverse cosmic scales, from stellar black holes formed through the collapse of massive stars to gargantuan supermassive black holes at the heart of galaxies, each influencing their surroundings in profound ways</w:t>
      </w:r>
      <w:r w:rsidR="00781D5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Black holes act as cosmic laboratories, revealing extreme conditions and challenging fundamental physical theories</w:t>
      </w:r>
      <w:r w:rsidR="00781D58">
        <w:rPr>
          <w:rFonts w:ascii="TimesNewToman" w:hAnsi="TimesNewToman"/>
          <w:color w:val="000000"/>
          <w:sz w:val="24"/>
        </w:rPr>
        <w:t>.</w:t>
      </w:r>
      <w:r>
        <w:rPr>
          <w:rFonts w:ascii="TimesNewToman" w:hAnsi="TimesNewToman"/>
          <w:color w:val="000000"/>
          <w:sz w:val="24"/>
        </w:rPr>
        <w:t xml:space="preserve"> They are a frontier in physics, prompting scientists to explore the nature of spacetime curvature, quantum gravity, and the eventual fate of our universe</w:t>
      </w:r>
      <w:r w:rsidR="00781D58">
        <w:rPr>
          <w:rFonts w:ascii="TimesNewToman" w:hAnsi="TimesNewToman"/>
          <w:color w:val="000000"/>
          <w:sz w:val="24"/>
        </w:rPr>
        <w:t>.</w:t>
      </w:r>
      <w:r>
        <w:rPr>
          <w:rFonts w:ascii="TimesNewToman" w:hAnsi="TimesNewToman"/>
          <w:color w:val="000000"/>
          <w:sz w:val="24"/>
        </w:rPr>
        <w:t xml:space="preserve"> Moreover, they offer a unique window into the evolution of stars, the formation and merger of galaxies, and the birth of gravitational waves, ripples in spacetime that carry valuable information about the cosmos' past</w:t>
      </w:r>
      <w:r w:rsidR="00781D58">
        <w:rPr>
          <w:rFonts w:ascii="TimesNewToman" w:hAnsi="TimesNewToman"/>
          <w:color w:val="000000"/>
          <w:sz w:val="24"/>
        </w:rPr>
        <w:t>.</w:t>
      </w:r>
    </w:p>
    <w:p w:rsidR="006004EE" w:rsidRDefault="00BD2008">
      <w:r>
        <w:rPr>
          <w:rFonts w:ascii="TimesNewToman" w:hAnsi="TimesNewToman"/>
          <w:color w:val="000000"/>
          <w:sz w:val="28"/>
        </w:rPr>
        <w:t>Summary</w:t>
      </w:r>
    </w:p>
    <w:p w:rsidR="006004EE" w:rsidRDefault="00BD2008">
      <w:r>
        <w:rPr>
          <w:rFonts w:ascii="TimesNewToman" w:hAnsi="TimesNewToman"/>
          <w:color w:val="000000"/>
        </w:rPr>
        <w:t>Black holes stand as captivating cosmic enigmas, revealing extreme conditions that challenge our comprehension of the universe</w:t>
      </w:r>
      <w:r w:rsidR="00781D58">
        <w:rPr>
          <w:rFonts w:ascii="TimesNewToman" w:hAnsi="TimesNewToman"/>
          <w:color w:val="000000"/>
        </w:rPr>
        <w:t>.</w:t>
      </w:r>
      <w:r>
        <w:rPr>
          <w:rFonts w:ascii="TimesNewToman" w:hAnsi="TimesNewToman"/>
          <w:color w:val="000000"/>
        </w:rPr>
        <w:t xml:space="preserve"> They are the ultimate tests of our physical theories, pushing the boundaries of scientific knowledge and prompting profound questions about the nature of spacetime, quantum gravity, and the fate of our cosmos</w:t>
      </w:r>
      <w:r w:rsidR="00781D58">
        <w:rPr>
          <w:rFonts w:ascii="TimesNewToman" w:hAnsi="TimesNewToman"/>
          <w:color w:val="000000"/>
        </w:rPr>
        <w:t>.</w:t>
      </w:r>
      <w:r>
        <w:rPr>
          <w:rFonts w:ascii="TimesNewToman" w:hAnsi="TimesNewToman"/>
          <w:color w:val="000000"/>
        </w:rPr>
        <w:t xml:space="preserve"> The study of black holes promises to unveil cosmic mysteries, shedding light on the birth of stars, the evolution of galaxies, and the gravitational waves that carry hidden tales of our universe's history</w:t>
      </w:r>
      <w:r w:rsidR="00781D58">
        <w:rPr>
          <w:rFonts w:ascii="TimesNewToman" w:hAnsi="TimesNewToman"/>
          <w:color w:val="000000"/>
        </w:rPr>
        <w:t>.</w:t>
      </w:r>
      <w:r>
        <w:rPr>
          <w:rFonts w:ascii="TimesNewToman" w:hAnsi="TimesNewToman"/>
          <w:color w:val="000000"/>
        </w:rPr>
        <w:t xml:space="preserve"> These cosmic wonders continue to fuel our scientific curiosity, driving advancements in astrophysics and providing invaluable insights into the fabric of our universe</w:t>
      </w:r>
      <w:r w:rsidR="00781D58">
        <w:rPr>
          <w:rFonts w:ascii="TimesNewToman" w:hAnsi="TimesNewToman"/>
          <w:color w:val="000000"/>
        </w:rPr>
        <w:t>.</w:t>
      </w:r>
    </w:p>
    <w:sectPr w:rsidR="006004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8238083">
    <w:abstractNumId w:val="8"/>
  </w:num>
  <w:num w:numId="2" w16cid:durableId="1975910608">
    <w:abstractNumId w:val="6"/>
  </w:num>
  <w:num w:numId="3" w16cid:durableId="1874226267">
    <w:abstractNumId w:val="5"/>
  </w:num>
  <w:num w:numId="4" w16cid:durableId="995259745">
    <w:abstractNumId w:val="4"/>
  </w:num>
  <w:num w:numId="5" w16cid:durableId="117795118">
    <w:abstractNumId w:val="7"/>
  </w:num>
  <w:num w:numId="6" w16cid:durableId="1300695976">
    <w:abstractNumId w:val="3"/>
  </w:num>
  <w:num w:numId="7" w16cid:durableId="1380544135">
    <w:abstractNumId w:val="2"/>
  </w:num>
  <w:num w:numId="8" w16cid:durableId="352920306">
    <w:abstractNumId w:val="1"/>
  </w:num>
  <w:num w:numId="9" w16cid:durableId="130441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04EE"/>
    <w:rsid w:val="00781D58"/>
    <w:rsid w:val="00AA1D8D"/>
    <w:rsid w:val="00B47730"/>
    <w:rsid w:val="00BD200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2024-01-14T14:31:00Z</dcterms:modified>
  <cp:category/>
</cp:coreProperties>
</file>
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4F30" w:rsidRDefault="00D5318A">
      <w:pPr>
        <w:jc w:val="center"/>
      </w:pPr>
      <w:r>
        <w:rPr>
          <w:rFonts w:ascii="TimesNewToman" w:hAnsi="TimesNewToman"/>
          <w:color w:val="000000"/>
          <w:sz w:val="44"/>
        </w:rPr>
        <w:t>Enlightening Antiquity: Cleopatra's Enduring Allure</w:t>
      </w:r>
    </w:p>
    <w:p w:rsidR="007D4F30" w:rsidRDefault="00D5318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Cordelia Montrose</w:t>
      </w:r>
    </w:p>
    <w:p w:rsidR="007D4F30" w:rsidRDefault="00D5318A">
      <w:pPr>
        <w:jc w:val="center"/>
      </w:pPr>
      <w:r>
        <w:rPr>
          <w:rFonts w:ascii="TimesNewToman" w:hAnsi="TimesNewToman"/>
          <w:color w:val="000000"/>
          <w:sz w:val="32"/>
        </w:rPr>
        <w:t>starwatcher789@celestial</w:t>
      </w:r>
      <w:r w:rsidR="008957E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net</w:t>
      </w:r>
    </w:p>
    <w:p w:rsidR="007D4F30" w:rsidRDefault="007D4F30"/>
    <w:p w:rsidR="007D4F30" w:rsidRDefault="00D5318A">
      <w:r>
        <w:rPr>
          <w:rFonts w:ascii="TimesNewToman" w:hAnsi="TimesNewToman"/>
          <w:color w:val="000000"/>
          <w:sz w:val="24"/>
        </w:rPr>
        <w:t>Cleopatra VII Philopator, the last reigning Pharaoh of Egypt, has captured the world's imagination for centuries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 beauty, intelligence, and political acumen have been the subject of countless works of art, literature, and film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But it is her tragic end that has cemented her legacy, immortalizing her as a symbol of doomed love and power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From her romantic entanglements with Julius Caesar and Mark Antony to her fateful encounter with the Roman Empire, Cleopatra's life was entwined with intrigue, war, and diplomacy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Embodying both grace and strength, she skillfully navigated a world dominated by men, utilizing her wit and charm to secure alliances and preserve her kingdom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Egypt's last independent ruler, she fought valiantly against the encroaching Roman Empire, symbolizing the resilience of her ancient civilization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However, it is Cleopatra's final act that has ensured her enduring fame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Choosing death over surrender, she defied the Roman victors, remaining forever etched in history as a powerful and enigmatic figure</w:t>
      </w:r>
      <w:r w:rsidR="008957E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 tale of ambition, betrayal, and loss has resonated through the ages, inspiring countless reinterpretations and remaining a source of fascination for generations</w:t>
      </w:r>
      <w:r w:rsidR="008957EE">
        <w:rPr>
          <w:rFonts w:ascii="TimesNewToman" w:hAnsi="TimesNewToman"/>
          <w:color w:val="000000"/>
          <w:sz w:val="24"/>
        </w:rPr>
        <w:t>.</w:t>
      </w:r>
    </w:p>
    <w:p w:rsidR="007D4F30" w:rsidRDefault="00D5318A">
      <w:r>
        <w:rPr>
          <w:rFonts w:ascii="TimesNewToman" w:hAnsi="TimesNewToman"/>
          <w:color w:val="000000"/>
          <w:sz w:val="28"/>
        </w:rPr>
        <w:t>Summary</w:t>
      </w:r>
    </w:p>
    <w:p w:rsidR="007D4F30" w:rsidRDefault="00D5318A">
      <w:r>
        <w:rPr>
          <w:rFonts w:ascii="TimesNewToman" w:hAnsi="TimesNewToman"/>
          <w:color w:val="000000"/>
        </w:rPr>
        <w:t>Cleopatra VII Philopator, the last ruler of ancient Egypt, remains an iconic historical figure due to her unique blend of beauty, intellect, and political prowess</w:t>
      </w:r>
      <w:r w:rsidR="008957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Her romantic liaisons with Julius Caesar and Mark Antony, as well as her valiant struggle against the Roman Empire, cemented her legacy</w:t>
      </w:r>
      <w:r w:rsidR="008957E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it is her tragic end, choosing death over surrender, that has immortalized Cleopatra as a symbol of doomed love and power, inspiring countless works of art and literature throughout history</w:t>
      </w:r>
      <w:r w:rsidR="008957EE">
        <w:rPr>
          <w:rFonts w:ascii="TimesNewToman" w:hAnsi="TimesNewToman"/>
          <w:color w:val="000000"/>
        </w:rPr>
        <w:t>.</w:t>
      </w:r>
    </w:p>
    <w:sectPr w:rsidR="007D4F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9752643">
    <w:abstractNumId w:val="8"/>
  </w:num>
  <w:num w:numId="2" w16cid:durableId="1184246953">
    <w:abstractNumId w:val="6"/>
  </w:num>
  <w:num w:numId="3" w16cid:durableId="1715422480">
    <w:abstractNumId w:val="5"/>
  </w:num>
  <w:num w:numId="4" w16cid:durableId="784079855">
    <w:abstractNumId w:val="4"/>
  </w:num>
  <w:num w:numId="5" w16cid:durableId="2129930573">
    <w:abstractNumId w:val="7"/>
  </w:num>
  <w:num w:numId="6" w16cid:durableId="1023899108">
    <w:abstractNumId w:val="3"/>
  </w:num>
  <w:num w:numId="7" w16cid:durableId="1167742773">
    <w:abstractNumId w:val="2"/>
  </w:num>
  <w:num w:numId="8" w16cid:durableId="68040943">
    <w:abstractNumId w:val="1"/>
  </w:num>
  <w:num w:numId="9" w16cid:durableId="1603108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4F30"/>
    <w:rsid w:val="008957EE"/>
    <w:rsid w:val="00AA1D8D"/>
    <w:rsid w:val="00B47730"/>
    <w:rsid w:val="00CB0664"/>
    <w:rsid w:val="00D531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
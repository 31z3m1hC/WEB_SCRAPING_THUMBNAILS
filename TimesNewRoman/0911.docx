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6574" w:rsidRDefault="00DB3A0E">
      <w:pPr>
        <w:jc w:val="center"/>
      </w:pPr>
      <w:r>
        <w:rPr>
          <w:rFonts w:ascii="TimesNewToman" w:hAnsi="TimesNewToman"/>
          <w:color w:val="000000"/>
          <w:sz w:val="44"/>
        </w:rPr>
        <w:t>Empires of the Microbial World</w:t>
      </w:r>
    </w:p>
    <w:p w:rsidR="006F6574" w:rsidRDefault="00DB3A0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Maria Martinez</w:t>
      </w:r>
    </w:p>
    <w:p w:rsidR="006F6574" w:rsidRDefault="00DB3A0E">
      <w:pPr>
        <w:jc w:val="center"/>
      </w:pPr>
      <w:r>
        <w:rPr>
          <w:rFonts w:ascii="TimesNewToman" w:hAnsi="TimesNewToman"/>
          <w:color w:val="000000"/>
          <w:sz w:val="32"/>
        </w:rPr>
        <w:t>mmartinez@biosphere</w:t>
      </w:r>
      <w:r w:rsidR="003176B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6F6574" w:rsidRDefault="006F6574"/>
    <w:p w:rsidR="006F6574" w:rsidRDefault="00DB3A0E">
      <w:r>
        <w:rPr>
          <w:rFonts w:ascii="TimesNewToman" w:hAnsi="TimesNewToman"/>
          <w:color w:val="000000"/>
          <w:sz w:val="24"/>
        </w:rPr>
        <w:t>Microorganisms, the unseen denizens of the microscopic realm, reign supreme as the masters of adaptation and diversity</w:t>
      </w:r>
      <w:r w:rsidR="003176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inhabit every corner of our planet, from the icy depths of the Arctic to the sweltering heat of hydrothermal vents</w:t>
      </w:r>
      <w:r w:rsidR="003176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vast microbial empire, countless species interact in a symphony of life, driving fundamental biogeochemical cycles and shaping the very fabric of our ecosystems</w:t>
      </w:r>
      <w:r w:rsidR="003176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realm of microorganisms extends far beyond our visible world</w:t>
      </w:r>
      <w:r w:rsidR="003176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Bacteria, archaea, fungi, protists, and viruses constitute this unseen majority, outnumbering all other life forms combined</w:t>
      </w:r>
      <w:r w:rsidR="003176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sheer abundance and ubiquity highlight their profound impact on our planet</w:t>
      </w:r>
      <w:r w:rsidR="003176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are the decomposers, recycling organic matter and returning nutrients to the soil</w:t>
      </w:r>
      <w:r w:rsidR="003176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are the primary producers, capturing sunlight and transforming it into energy that flows through the food chain</w:t>
      </w:r>
      <w:r w:rsidR="003176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are the sentinels of our health, protecting us from harmful pathogens and regulating our immune system</w:t>
      </w:r>
      <w:r w:rsidR="003176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Microorganisms hold the key to unlocking some of the most pressing challenges facing humanity</w:t>
      </w:r>
      <w:r w:rsidR="003176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are the pioneers of biotechnology, producing antibiotics that save lives, enzymes that power industries, and biofuels that reduce our reliance on fossil fuels</w:t>
      </w:r>
      <w:r w:rsidR="003176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are the guardians of our environment, bioremediating polluted soils and waters, and sequestering greenhouse gases</w:t>
      </w:r>
      <w:r w:rsidR="003176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unraveling the intricacies of the microbial world, we unlock the potential to address global issues such as food security, disease prevention, and climate change</w:t>
      </w:r>
      <w:r w:rsidR="003176B1">
        <w:rPr>
          <w:rFonts w:ascii="TimesNewToman" w:hAnsi="TimesNewToman"/>
          <w:color w:val="000000"/>
          <w:sz w:val="24"/>
        </w:rPr>
        <w:t>.</w:t>
      </w:r>
    </w:p>
    <w:p w:rsidR="006F6574" w:rsidRDefault="00DB3A0E">
      <w:r>
        <w:rPr>
          <w:rFonts w:ascii="TimesNewToman" w:hAnsi="TimesNewToman"/>
          <w:color w:val="000000"/>
          <w:sz w:val="28"/>
        </w:rPr>
        <w:t>Summary</w:t>
      </w:r>
    </w:p>
    <w:p w:rsidR="006F6574" w:rsidRDefault="00DB3A0E">
      <w:r>
        <w:rPr>
          <w:rFonts w:ascii="TimesNewToman" w:hAnsi="TimesNewToman"/>
          <w:color w:val="000000"/>
        </w:rPr>
        <w:t>The microbial world is an empire of unseen diversity, driving fundamental biogeochemical cycles and shaping ecosystems</w:t>
      </w:r>
      <w:r w:rsidR="003176B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Their impact extends beyond our visible realm, from decomposition and nutrient cycling to primary production and immune system regulation</w:t>
      </w:r>
      <w:r w:rsidR="003176B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Microorganisms hold immense potential for biotechnology, environmental remediation, and addressing global challenges</w:t>
      </w:r>
      <w:r w:rsidR="003176B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Exploring and harnessing their vast capabilities can lead to advancements in medicine, industry, agriculture, and environmental sustainability</w:t>
      </w:r>
      <w:r w:rsidR="003176B1">
        <w:rPr>
          <w:rFonts w:ascii="TimesNewToman" w:hAnsi="TimesNewToman"/>
          <w:color w:val="000000"/>
        </w:rPr>
        <w:t>.</w:t>
      </w:r>
    </w:p>
    <w:sectPr w:rsidR="006F65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2580934">
    <w:abstractNumId w:val="8"/>
  </w:num>
  <w:num w:numId="2" w16cid:durableId="1689403166">
    <w:abstractNumId w:val="6"/>
  </w:num>
  <w:num w:numId="3" w16cid:durableId="1477063147">
    <w:abstractNumId w:val="5"/>
  </w:num>
  <w:num w:numId="4" w16cid:durableId="2078935389">
    <w:abstractNumId w:val="4"/>
  </w:num>
  <w:num w:numId="5" w16cid:durableId="640961745">
    <w:abstractNumId w:val="7"/>
  </w:num>
  <w:num w:numId="6" w16cid:durableId="1272395705">
    <w:abstractNumId w:val="3"/>
  </w:num>
  <w:num w:numId="7" w16cid:durableId="1134130474">
    <w:abstractNumId w:val="2"/>
  </w:num>
  <w:num w:numId="8" w16cid:durableId="1926259595">
    <w:abstractNumId w:val="1"/>
  </w:num>
  <w:num w:numId="9" w16cid:durableId="502234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76B1"/>
    <w:rsid w:val="00326F90"/>
    <w:rsid w:val="006F6574"/>
    <w:rsid w:val="00AA1D8D"/>
    <w:rsid w:val="00B47730"/>
    <w:rsid w:val="00CB0664"/>
    <w:rsid w:val="00DB3A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
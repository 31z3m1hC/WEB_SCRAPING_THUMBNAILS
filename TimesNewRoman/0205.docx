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CAE" w:rsidRDefault="004B799C">
      <w:pPr>
        <w:jc w:val="center"/>
      </w:pPr>
      <w:r>
        <w:rPr>
          <w:rFonts w:ascii="TimesNewToman" w:hAnsi="TimesNewToman"/>
          <w:color w:val="000000"/>
          <w:sz w:val="44"/>
        </w:rPr>
        <w:t>Unveiling the Mysteries of Space: A Journey Through the Cosmos</w:t>
      </w:r>
    </w:p>
    <w:p w:rsidR="00C83CAE" w:rsidRDefault="004B799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Evelyn Mitchell</w:t>
      </w:r>
    </w:p>
    <w:p w:rsidR="00C83CAE" w:rsidRDefault="004B799C">
      <w:pPr>
        <w:jc w:val="center"/>
      </w:pPr>
      <w:r>
        <w:rPr>
          <w:rFonts w:ascii="TimesNewToman" w:hAnsi="TimesNewToman"/>
          <w:color w:val="000000"/>
          <w:sz w:val="32"/>
        </w:rPr>
        <w:t>evelyn</w:t>
      </w:r>
      <w:r w:rsidR="00EE4B4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mitchell@astronomyenthusiast</w:t>
      </w:r>
      <w:r w:rsidR="00EE4B4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C83CAE" w:rsidRDefault="00C83CAE"/>
    <w:p w:rsidR="00C83CAE" w:rsidRDefault="004B799C">
      <w:r>
        <w:rPr>
          <w:rFonts w:ascii="TimesNewToman" w:hAnsi="TimesNewToman"/>
          <w:color w:val="000000"/>
          <w:sz w:val="24"/>
        </w:rPr>
        <w:t>Among the vast expanse of the cosmos, we, as inhabitants of Earth, are but minuscule entities captivated by the allure of the stars that twinkle above us</w:t>
      </w:r>
      <w:r w:rsidR="00EE4B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universe, an infinite canvas adorned with celestial wonders, beckons us to embark on a journey of discovery, to unravel its secrets and comprehend our place within its boundless realms</w:t>
      </w:r>
      <w:r w:rsidR="00EE4B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celestial ballet of planets to the mesmerizing dance of distant galaxies, the cosmos whispers tales of cosmic evolution and the profound interconnectedness of all existence</w:t>
      </w:r>
      <w:r w:rsidR="00EE4B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pierce through the veil of the unknown, unraveling the cosmic tapestry thread by thread, we encounter celestial bodies of captivating beauty and profound significance</w:t>
      </w:r>
      <w:r w:rsidR="00EE4B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blazing suns, like miniature universes, ignite galaxies with their radiant energy, fueling the birth and evolution of celestial systems</w:t>
      </w:r>
      <w:r w:rsidR="00EE4B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Planets, trapped in the gravitational embrace of their parent stars, revolve in intricate patterns, each harboring unique geological and atmospheric conditions</w:t>
      </w:r>
      <w:r w:rsidR="00EE4B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Moons, faithful companions, grace these planetary realms, adding celestial intrigue and enhancing the dynamic interplay of gravitational forces</w:t>
      </w:r>
      <w:r w:rsidR="00EE4B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realm of stars, however, extends beyond the familiar confines of our solar system</w:t>
      </w:r>
      <w:r w:rsidR="00EE4B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Scattered across the vastness of space, stars of diverse sizes, colors, and life cycles ignite the celestial tapestry</w:t>
      </w:r>
      <w:r w:rsidR="00EE4B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massive blue giants, radiating intense heat and light, to aging red giants, gently shedding their outer layers, stars traverse a mesmerizing evolutionary path, painting the cosmos with a kaleidoscope of cosmic hues</w:t>
      </w:r>
      <w:r w:rsidR="00EE4B4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these stellar giants reach the end of their luminous journeys, they may explode in spectacular supernovae, leaving behind remnants that challenge our understanding of matter and energy</w:t>
      </w:r>
      <w:r w:rsidR="00EE4B48">
        <w:rPr>
          <w:rFonts w:ascii="TimesNewToman" w:hAnsi="TimesNewToman"/>
          <w:color w:val="000000"/>
          <w:sz w:val="24"/>
        </w:rPr>
        <w:t>.</w:t>
      </w:r>
    </w:p>
    <w:p w:rsidR="00C83CAE" w:rsidRDefault="004B799C">
      <w:r>
        <w:rPr>
          <w:rFonts w:ascii="TimesNewToman" w:hAnsi="TimesNewToman"/>
          <w:color w:val="000000"/>
          <w:sz w:val="28"/>
        </w:rPr>
        <w:t>Summary</w:t>
      </w:r>
    </w:p>
    <w:p w:rsidR="00C83CAE" w:rsidRDefault="004B799C">
      <w:r>
        <w:rPr>
          <w:rFonts w:ascii="TimesNewToman" w:hAnsi="TimesNewToman"/>
          <w:color w:val="000000"/>
        </w:rPr>
        <w:t>Our journey through the cosmos unveils a universe teeming with wonder and mystery</w:t>
      </w:r>
      <w:r w:rsidR="00EE4B4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celestial ballet of planets to the majestic tapestry of stars, the universe beckons us to explore its enigmatic depths and contemplate the profound interconnectedness of all existence</w:t>
      </w:r>
      <w:r w:rsidR="00EE4B4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secrets of space, we deepen our understanding of our place within the </w:t>
      </w:r>
      <w:r>
        <w:rPr>
          <w:rFonts w:ascii="TimesNewToman" w:hAnsi="TimesNewToman"/>
          <w:color w:val="000000"/>
        </w:rPr>
        <w:lastRenderedPageBreak/>
        <w:t>boundless realms of the universe, inspiring awe, curiosity, and a profound appreciation for the intricate beauty of creation</w:t>
      </w:r>
      <w:r w:rsidR="00EE4B48">
        <w:rPr>
          <w:rFonts w:ascii="TimesNewToman" w:hAnsi="TimesNewToman"/>
          <w:color w:val="000000"/>
        </w:rPr>
        <w:t>.</w:t>
      </w:r>
    </w:p>
    <w:sectPr w:rsidR="00C83C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0664324">
    <w:abstractNumId w:val="8"/>
  </w:num>
  <w:num w:numId="2" w16cid:durableId="719015351">
    <w:abstractNumId w:val="6"/>
  </w:num>
  <w:num w:numId="3" w16cid:durableId="760443947">
    <w:abstractNumId w:val="5"/>
  </w:num>
  <w:num w:numId="4" w16cid:durableId="809713285">
    <w:abstractNumId w:val="4"/>
  </w:num>
  <w:num w:numId="5" w16cid:durableId="155387359">
    <w:abstractNumId w:val="7"/>
  </w:num>
  <w:num w:numId="6" w16cid:durableId="1422413301">
    <w:abstractNumId w:val="3"/>
  </w:num>
  <w:num w:numId="7" w16cid:durableId="1373651971">
    <w:abstractNumId w:val="2"/>
  </w:num>
  <w:num w:numId="8" w16cid:durableId="192113786">
    <w:abstractNumId w:val="1"/>
  </w:num>
  <w:num w:numId="9" w16cid:durableId="47206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99C"/>
    <w:rsid w:val="00AA1D8D"/>
    <w:rsid w:val="00B47730"/>
    <w:rsid w:val="00C83CAE"/>
    <w:rsid w:val="00CB0664"/>
    <w:rsid w:val="00EE4B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
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C68" w:rsidRDefault="001D45B8">
      <w:pPr>
        <w:jc w:val="center"/>
      </w:pPr>
      <w:r>
        <w:rPr>
          <w:rFonts w:ascii="TimesNewToman" w:hAnsi="TimesNewToman"/>
          <w:color w:val="000000"/>
          <w:sz w:val="44"/>
        </w:rPr>
        <w:t>'Cosmic Musings: Unveiling Stellar Secrets'</w:t>
      </w:r>
    </w:p>
    <w:p w:rsidR="00585C68" w:rsidRDefault="001D45B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'Henry Stephenson'</w:t>
      </w:r>
    </w:p>
    <w:p w:rsidR="00585C68" w:rsidRDefault="001D45B8">
      <w:pPr>
        <w:jc w:val="center"/>
      </w:pPr>
      <w:r>
        <w:rPr>
          <w:rFonts w:ascii="TimesNewToman" w:hAnsi="TimesNewToman"/>
          <w:color w:val="000000"/>
          <w:sz w:val="32"/>
        </w:rPr>
        <w:t>'enrystephenson@vusra</w:t>
      </w:r>
      <w:r w:rsidR="00544DF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org'</w:t>
      </w:r>
    </w:p>
    <w:p w:rsidR="00585C68" w:rsidRDefault="00585C68"/>
    <w:p w:rsidR="00585C68" w:rsidRDefault="001D45B8">
      <w:r>
        <w:rPr>
          <w:rFonts w:ascii="TimesNewToman" w:hAnsi="TimesNewToman"/>
          <w:color w:val="000000"/>
          <w:sz w:val="24"/>
        </w:rPr>
        <w:t>In the vast expanse of the cosmos, myriad celestial wonders await our exploration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insatiable curiosity, humanity embarks on an audacious quest to unravel the enigmatic secrets of the universe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shimmering galaxies adorned with stars to pulsating black holes defying comprehension, the mysteries that beckon us are limitless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mesmerizing cosmic dance, we hold the keys to deciphering the origin and composition of matter, the underlying forces shaping the universe's evolution, and perhaps even comprehending our own existence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Across observatories and research centers, teams of brilliant minds tirelessly work to unravel these tantalizing enigmas, illuminating the dark corners of our cosmos and broadening our horizons of understanding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Seeking answers to age-old questions that have intrigued generations, we probe the nature of space and time, studying the behavior of cosmic objects ranging from tiny particles to colossal celestial bodies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 and groundbreaking experiments, we unveil the intricate mechanisms governing the cosmos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revelation, we gain a deeper appreciation for the immense interconnectedness of all things, revealing the delicate balance that sustains this awe-inspiring universe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unlock the secrets of the stars, we touch the threads that bind us to the fabric of reality, etching our place in the grand narrative of existence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the forefront of this cosmic quest, we witness the convergence of diverse disciplines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Astronomers, cosmologists, physicists, and astrobiologists join forces, sharing their unique perspectives to synergize and unveil new frontiers of knowledge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Collaborating across nations and institutions, these visionaries pool their resources, employing cutting-edge technologies and innovative approaches</w:t>
      </w:r>
      <w:r w:rsidR="00544DF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these disciplines catalyzes transformative breakthroughs, guiding us in unraveling the mysteries of the universe</w:t>
      </w:r>
      <w:r w:rsidR="00544DFE">
        <w:rPr>
          <w:rFonts w:ascii="TimesNewToman" w:hAnsi="TimesNewToman"/>
          <w:color w:val="000000"/>
          <w:sz w:val="24"/>
        </w:rPr>
        <w:t>.</w:t>
      </w:r>
    </w:p>
    <w:p w:rsidR="00585C68" w:rsidRDefault="001D45B8">
      <w:r>
        <w:rPr>
          <w:rFonts w:ascii="TimesNewToman" w:hAnsi="TimesNewToman"/>
          <w:color w:val="000000"/>
          <w:sz w:val="28"/>
        </w:rPr>
        <w:t>Summary</w:t>
      </w:r>
    </w:p>
    <w:p w:rsidR="00585C68" w:rsidRDefault="001D45B8">
      <w:r>
        <w:rPr>
          <w:rFonts w:ascii="TimesNewToman" w:hAnsi="TimesNewToman"/>
          <w:color w:val="000000"/>
        </w:rPr>
        <w:t>Cosmic Musings: Unveiling Stellar Secrets embarks on an extraordinary journey to uncover the mysteries of the universe</w:t>
      </w:r>
      <w:r w:rsidR="00544D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Delving into the behavior of cosmic objects, scientists unlock the mechanisms governing the cosmos</w:t>
      </w:r>
      <w:r w:rsidR="00544D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Each revelation deepens our understanding of the universe's evolution and our own place within it</w:t>
      </w:r>
      <w:r w:rsidR="00544D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international collaborations and cutting-edge technologies, the convergence of scientific disciplines paves the way for transformative </w:t>
      </w:r>
      <w:r>
        <w:rPr>
          <w:rFonts w:ascii="TimesNewToman" w:hAnsi="TimesNewToman"/>
          <w:color w:val="000000"/>
        </w:rPr>
        <w:lastRenderedPageBreak/>
        <w:t>breakthroughs, fundamentally changing our understanding of space, time, and existence</w:t>
      </w:r>
      <w:r w:rsidR="00544DF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cosmic quest is not just a pursuit of knowledge but a testament to humanity's insatiable desire to explore and comprehend the wonders that lie beyond our world</w:t>
      </w:r>
      <w:r w:rsidR="00544DFE">
        <w:rPr>
          <w:rFonts w:ascii="TimesNewToman" w:hAnsi="TimesNewToman"/>
          <w:color w:val="000000"/>
        </w:rPr>
        <w:t>.</w:t>
      </w:r>
    </w:p>
    <w:sectPr w:rsidR="00585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609664">
    <w:abstractNumId w:val="8"/>
  </w:num>
  <w:num w:numId="2" w16cid:durableId="1738430134">
    <w:abstractNumId w:val="6"/>
  </w:num>
  <w:num w:numId="3" w16cid:durableId="1021129405">
    <w:abstractNumId w:val="5"/>
  </w:num>
  <w:num w:numId="4" w16cid:durableId="597298693">
    <w:abstractNumId w:val="4"/>
  </w:num>
  <w:num w:numId="5" w16cid:durableId="158695195">
    <w:abstractNumId w:val="7"/>
  </w:num>
  <w:num w:numId="6" w16cid:durableId="1419792848">
    <w:abstractNumId w:val="3"/>
  </w:num>
  <w:num w:numId="7" w16cid:durableId="1095662772">
    <w:abstractNumId w:val="2"/>
  </w:num>
  <w:num w:numId="8" w16cid:durableId="778912248">
    <w:abstractNumId w:val="1"/>
  </w:num>
  <w:num w:numId="9" w16cid:durableId="142495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5B8"/>
    <w:rsid w:val="0029639D"/>
    <w:rsid w:val="00326F90"/>
    <w:rsid w:val="00544DFE"/>
    <w:rsid w:val="00585C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
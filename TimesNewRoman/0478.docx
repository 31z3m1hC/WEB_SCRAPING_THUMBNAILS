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BF6" w:rsidRDefault="008C323E">
      <w:pPr>
        <w:jc w:val="center"/>
      </w:pPr>
      <w:r>
        <w:rPr>
          <w:rFonts w:ascii="TimesNewToman" w:hAnsi="TimesNewToman"/>
          <w:color w:val="000000"/>
          <w:sz w:val="44"/>
        </w:rPr>
        <w:t>Cosmic Chronicles, Untold Tales of the Universe</w:t>
      </w:r>
    </w:p>
    <w:p w:rsidR="00CC4BF6" w:rsidRDefault="008C323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Mary Weston</w:t>
      </w:r>
    </w:p>
    <w:p w:rsidR="00CC4BF6" w:rsidRDefault="008C323E">
      <w:pPr>
        <w:jc w:val="center"/>
      </w:pPr>
      <w:r>
        <w:rPr>
          <w:rFonts w:ascii="TimesNewToman" w:hAnsi="TimesNewToman"/>
          <w:color w:val="000000"/>
          <w:sz w:val="32"/>
        </w:rPr>
        <w:t>westonm866@ideasfoundry</w:t>
      </w:r>
      <w:r w:rsidR="00770D1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CC4BF6" w:rsidRDefault="00CC4BF6"/>
    <w:p w:rsidR="00CC4BF6" w:rsidRDefault="008C323E">
      <w:r>
        <w:rPr>
          <w:rFonts w:ascii="TimesNewToman" w:hAnsi="TimesNewToman"/>
          <w:color w:val="000000"/>
          <w:sz w:val="24"/>
        </w:rPr>
        <w:t>In the vast expanse of the cosmos, a hidden symphony of cosmic chronicles unfolds, etched in the glittering threads of distant galaxies</w:t>
      </w:r>
      <w:r w:rsidR="00770D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every passing moment, the universe spins its intricate web of stories, each more captivating than the last</w:t>
      </w:r>
      <w:r w:rsidR="00770D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birth of celestial bodies to the inevitable grasp of entropy, a chronicle of creation, evolution, and finality is woven into the fabric of spacetime-a testament to the universe's grand cosmic design</w:t>
      </w:r>
      <w:r w:rsidR="00770D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Drawn by an indomitable curiosity, the human race has embarked on an unparalleled odyssey to unravel these cosmic tales</w:t>
      </w:r>
      <w:r w:rsidR="00770D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telescopes as our eyes and theories as our guide, we pierce the veil of the unknown, seeking to decipher the whispers of distant worlds</w:t>
      </w:r>
      <w:r w:rsidR="00770D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cutting-edge space exploration, we send forth robotic emissaries to distant planets, unlocking the secrets of their enigmatic landscapes and unraveling the clues of their evolutionary past</w:t>
      </w:r>
      <w:r w:rsidR="00770D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venture further into the celestial tapestry, we unveil tantalizing glimpses of cosmos's genesis</w:t>
      </w:r>
      <w:r w:rsidR="00770D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Big Bang, a cataclysmic event that spawned the universe, imparted a symphony of particle that dance and swirl in synchronized precision</w:t>
      </w:r>
      <w:r w:rsidR="00770D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primordial chaos, hydrogen and helium emerged, forging stars--the roaring beacons of light and heat that ignite the universe</w:t>
      </w:r>
      <w:r w:rsidR="00770D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their incandescent furnaces, elements are forged, a legacy of nuclear alchemy, then propelled through interstellar space via cataclysmic stellar explosions</w:t>
      </w:r>
      <w:r w:rsidR="00770D1B">
        <w:rPr>
          <w:rFonts w:ascii="TimesNewToman" w:hAnsi="TimesNewToman"/>
          <w:color w:val="000000"/>
          <w:sz w:val="24"/>
        </w:rPr>
        <w:t>.</w:t>
      </w:r>
    </w:p>
    <w:p w:rsidR="00CC4BF6" w:rsidRDefault="008C323E">
      <w:r>
        <w:rPr>
          <w:rFonts w:ascii="TimesNewToman" w:hAnsi="TimesNewToman"/>
          <w:color w:val="000000"/>
          <w:sz w:val="28"/>
        </w:rPr>
        <w:t>Summary</w:t>
      </w:r>
    </w:p>
    <w:p w:rsidR="00CC4BF6" w:rsidRDefault="008C323E">
      <w:r>
        <w:rPr>
          <w:rFonts w:ascii="TimesNewToman" w:hAnsi="TimesNewToman"/>
          <w:color w:val="000000"/>
        </w:rPr>
        <w:t>In this cosmic narrative, the universe stands as a storyteller par excellence</w:t>
      </w:r>
      <w:r w:rsidR="00770D1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Each celestial event, each stellar formation, and each interplay of forces narrates a compelling chapter in the universe's grand history</w:t>
      </w:r>
      <w:r w:rsidR="00770D1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unwavering curiosity, humans decipher these celestial tales, pushing the boundaries of scientific exploration</w:t>
      </w:r>
      <w:r w:rsidR="00770D1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chronicle of the cosmos invites us to wonder, to explore, and ultimately, to appreciate the interconnectedness of all that is and will ever be--a chronicle that forever resounds through the fathomless depths of spacetime</w:t>
      </w:r>
      <w:r w:rsidR="00770D1B">
        <w:rPr>
          <w:rFonts w:ascii="TimesNewToman" w:hAnsi="TimesNewToman"/>
          <w:color w:val="000000"/>
        </w:rPr>
        <w:t>.</w:t>
      </w:r>
    </w:p>
    <w:sectPr w:rsidR="00CC4B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798060">
    <w:abstractNumId w:val="8"/>
  </w:num>
  <w:num w:numId="2" w16cid:durableId="1039939662">
    <w:abstractNumId w:val="6"/>
  </w:num>
  <w:num w:numId="3" w16cid:durableId="906261013">
    <w:abstractNumId w:val="5"/>
  </w:num>
  <w:num w:numId="4" w16cid:durableId="742676983">
    <w:abstractNumId w:val="4"/>
  </w:num>
  <w:num w:numId="5" w16cid:durableId="1898778151">
    <w:abstractNumId w:val="7"/>
  </w:num>
  <w:num w:numId="6" w16cid:durableId="533856592">
    <w:abstractNumId w:val="3"/>
  </w:num>
  <w:num w:numId="7" w16cid:durableId="33628608">
    <w:abstractNumId w:val="2"/>
  </w:num>
  <w:num w:numId="8" w16cid:durableId="510726306">
    <w:abstractNumId w:val="1"/>
  </w:num>
  <w:num w:numId="9" w16cid:durableId="5243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0D1B"/>
    <w:rsid w:val="008C323E"/>
    <w:rsid w:val="00AA1D8D"/>
    <w:rsid w:val="00B47730"/>
    <w:rsid w:val="00CB0664"/>
    <w:rsid w:val="00CC4B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
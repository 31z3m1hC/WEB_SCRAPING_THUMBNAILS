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370" w:rsidRDefault="00F03B37">
      <w:pPr>
        <w:jc w:val="center"/>
      </w:pPr>
      <w:r>
        <w:rPr>
          <w:rFonts w:ascii="TimesNewToman" w:hAnsi="TimesNewToman"/>
          <w:color w:val="000000"/>
          <w:sz w:val="44"/>
        </w:rPr>
        <w:t>Unraveling the Enigma of Dark Matter</w:t>
      </w:r>
    </w:p>
    <w:p w:rsidR="00A44370" w:rsidRDefault="00F03B37">
      <w:pPr>
        <w:pStyle w:val="NoSpacing"/>
        <w:jc w:val="center"/>
      </w:pPr>
      <w:r>
        <w:rPr>
          <w:rFonts w:ascii="TimesNewToman" w:hAnsi="TimesNewToman"/>
          <w:color w:val="000000"/>
          <w:sz w:val="36"/>
        </w:rPr>
        <w:t>Sean Carroll</w:t>
      </w:r>
    </w:p>
    <w:p w:rsidR="00A44370" w:rsidRDefault="00F03B37">
      <w:pPr>
        <w:jc w:val="center"/>
      </w:pPr>
      <w:r>
        <w:rPr>
          <w:rFonts w:ascii="TimesNewToman" w:hAnsi="TimesNewToman"/>
          <w:color w:val="000000"/>
          <w:sz w:val="32"/>
        </w:rPr>
        <w:t>seancarroll@darkmattercaltech</w:t>
      </w:r>
      <w:r w:rsidR="007864BD">
        <w:rPr>
          <w:rFonts w:ascii="TimesNewToman" w:hAnsi="TimesNewToman"/>
          <w:color w:val="000000"/>
          <w:sz w:val="32"/>
        </w:rPr>
        <w:t>.</w:t>
      </w:r>
      <w:r>
        <w:rPr>
          <w:rFonts w:ascii="TimesNewToman" w:hAnsi="TimesNewToman"/>
          <w:color w:val="000000"/>
          <w:sz w:val="32"/>
        </w:rPr>
        <w:t>edu</w:t>
      </w:r>
    </w:p>
    <w:p w:rsidR="00A44370" w:rsidRDefault="00A44370"/>
    <w:p w:rsidR="00A44370" w:rsidRDefault="00F03B37">
      <w:r>
        <w:rPr>
          <w:rFonts w:ascii="TimesNewToman" w:hAnsi="TimesNewToman"/>
          <w:color w:val="000000"/>
          <w:sz w:val="24"/>
        </w:rPr>
        <w:t>Across the vast cosmic canvas, an enigmatic substance known as dark matter exerts its unseen influence, constituting approximately 85% of the universe's mass</w:t>
      </w:r>
      <w:r w:rsidR="007864BD">
        <w:rPr>
          <w:rFonts w:ascii="TimesNewToman" w:hAnsi="TimesNewToman"/>
          <w:color w:val="000000"/>
          <w:sz w:val="24"/>
        </w:rPr>
        <w:t>.</w:t>
      </w:r>
      <w:r>
        <w:rPr>
          <w:rFonts w:ascii="TimesNewToman" w:hAnsi="TimesNewToman"/>
          <w:color w:val="000000"/>
          <w:sz w:val="24"/>
        </w:rPr>
        <w:t xml:space="preserve"> Despite its profound impact on the universe's structure and evolution, dark matter remains shrouded in mystery, challenging our understanding of the fundamental laws of physics</w:t>
      </w:r>
      <w:r w:rsidR="007864BD">
        <w:rPr>
          <w:rFonts w:ascii="TimesNewToman" w:hAnsi="TimesNewToman"/>
          <w:color w:val="000000"/>
          <w:sz w:val="24"/>
        </w:rPr>
        <w:t>.</w:t>
      </w:r>
      <w:r>
        <w:rPr>
          <w:rFonts w:ascii="TimesNewToman" w:hAnsi="TimesNewToman"/>
          <w:color w:val="000000"/>
          <w:sz w:val="24"/>
        </w:rPr>
        <w:t xml:space="preserve"> In this exploration, we delve into the intriguing realm of dark matter, unraveling its properties, seeking clues to its elusive nature, and examining its implications for our understanding of the cosmos</w:t>
      </w:r>
      <w:r w:rsidR="007864B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 meticulous observations of gravitational effects, astronomers have inferred the existence of dark matter, a substance that does not emit or reflect significant amounts of electromagnetic radiation</w:t>
      </w:r>
      <w:r w:rsidR="007864BD">
        <w:rPr>
          <w:rFonts w:ascii="TimesNewToman" w:hAnsi="TimesNewToman"/>
          <w:color w:val="000000"/>
          <w:sz w:val="24"/>
        </w:rPr>
        <w:t>.</w:t>
      </w:r>
      <w:r>
        <w:rPr>
          <w:rFonts w:ascii="TimesNewToman" w:hAnsi="TimesNewToman"/>
          <w:color w:val="000000"/>
          <w:sz w:val="24"/>
        </w:rPr>
        <w:t xml:space="preserve"> Galaxies rotate at unexpectedly high speeds, and clusters of galaxies exhibit gravitational anomalies, suggesting the presence of unseen mass</w:t>
      </w:r>
      <w:r w:rsidR="007864BD">
        <w:rPr>
          <w:rFonts w:ascii="TimesNewToman" w:hAnsi="TimesNewToman"/>
          <w:color w:val="000000"/>
          <w:sz w:val="24"/>
        </w:rPr>
        <w:t>.</w:t>
      </w:r>
      <w:r>
        <w:rPr>
          <w:rFonts w:ascii="TimesNewToman" w:hAnsi="TimesNewToman"/>
          <w:color w:val="000000"/>
          <w:sz w:val="24"/>
        </w:rPr>
        <w:t xml:space="preserve"> Furthermore, the distribution of dark matter, as inferred from gravitational lensing studies, hints at its extensive reach, permeating the vast cosmic web and shaping the large-scale structure of the universe</w:t>
      </w:r>
      <w:r w:rsidR="007864B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its significant gravitational influence, dark matter's composition and behavior remain enigmatic</w:t>
      </w:r>
      <w:r w:rsidR="007864BD">
        <w:rPr>
          <w:rFonts w:ascii="TimesNewToman" w:hAnsi="TimesNewToman"/>
          <w:color w:val="000000"/>
          <w:sz w:val="24"/>
        </w:rPr>
        <w:t>.</w:t>
      </w:r>
      <w:r>
        <w:rPr>
          <w:rFonts w:ascii="TimesNewToman" w:hAnsi="TimesNewToman"/>
          <w:color w:val="000000"/>
          <w:sz w:val="24"/>
        </w:rPr>
        <w:t xml:space="preserve"> Numerous theories have emerged, each attempting to unravel the mystery surrounding this enigmatic substance</w:t>
      </w:r>
      <w:r w:rsidR="007864BD">
        <w:rPr>
          <w:rFonts w:ascii="TimesNewToman" w:hAnsi="TimesNewToman"/>
          <w:color w:val="000000"/>
          <w:sz w:val="24"/>
        </w:rPr>
        <w:t>.</w:t>
      </w:r>
      <w:r>
        <w:rPr>
          <w:rFonts w:ascii="TimesNewToman" w:hAnsi="TimesNewToman"/>
          <w:color w:val="000000"/>
          <w:sz w:val="24"/>
        </w:rPr>
        <w:t xml:space="preserve"> Some postulate that dark matter consists of weakly interacting massive particles (WIMPs), while others propose axions, sterile neutrinos, or primordial black holes</w:t>
      </w:r>
      <w:r w:rsidR="007864BD">
        <w:rPr>
          <w:rFonts w:ascii="TimesNewToman" w:hAnsi="TimesNewToman"/>
          <w:color w:val="000000"/>
          <w:sz w:val="24"/>
        </w:rPr>
        <w:t>.</w:t>
      </w:r>
      <w:r>
        <w:rPr>
          <w:rFonts w:ascii="TimesNewToman" w:hAnsi="TimesNewToman"/>
          <w:color w:val="000000"/>
          <w:sz w:val="24"/>
        </w:rPr>
        <w:t xml:space="preserve"> Yet, despite extensive searches, direct detection of dark matter particles has remained elusive, leaving scientists grappling with the unknown</w:t>
      </w:r>
      <w:r w:rsidR="007864BD">
        <w:rPr>
          <w:rFonts w:ascii="TimesNewToman" w:hAnsi="TimesNewToman"/>
          <w:color w:val="000000"/>
          <w:sz w:val="24"/>
        </w:rPr>
        <w:t>.</w:t>
      </w:r>
    </w:p>
    <w:p w:rsidR="00A44370" w:rsidRDefault="00F03B37">
      <w:r>
        <w:rPr>
          <w:rFonts w:ascii="TimesNewToman" w:hAnsi="TimesNewToman"/>
          <w:color w:val="000000"/>
          <w:sz w:val="28"/>
        </w:rPr>
        <w:t>Summary</w:t>
      </w:r>
    </w:p>
    <w:p w:rsidR="00A44370" w:rsidRDefault="00F03B37">
      <w:r>
        <w:rPr>
          <w:rFonts w:ascii="TimesNewToman" w:hAnsi="TimesNewToman"/>
          <w:color w:val="000000"/>
        </w:rPr>
        <w:t>Dark matter, an enigmatic substance comprising approximately 85% of the universe's mass, remains shrouded in mystery</w:t>
      </w:r>
      <w:r w:rsidR="007864BD">
        <w:rPr>
          <w:rFonts w:ascii="TimesNewToman" w:hAnsi="TimesNewToman"/>
          <w:color w:val="000000"/>
        </w:rPr>
        <w:t>.</w:t>
      </w:r>
      <w:r>
        <w:rPr>
          <w:rFonts w:ascii="TimesNewToman" w:hAnsi="TimesNewToman"/>
          <w:color w:val="000000"/>
        </w:rPr>
        <w:t xml:space="preserve"> Its gravitational influence is evident in the dynamics of galaxies, clusters of galaxies, and the large-scale structure of the universe</w:t>
      </w:r>
      <w:r w:rsidR="007864BD">
        <w:rPr>
          <w:rFonts w:ascii="TimesNewToman" w:hAnsi="TimesNewToman"/>
          <w:color w:val="000000"/>
        </w:rPr>
        <w:t>.</w:t>
      </w:r>
      <w:r>
        <w:rPr>
          <w:rFonts w:ascii="TimesNewToman" w:hAnsi="TimesNewToman"/>
          <w:color w:val="000000"/>
        </w:rPr>
        <w:t xml:space="preserve"> Despite numerous theories and extensive searches, its composition and behavior remain elusive, challenging our understanding of fundamental physics</w:t>
      </w:r>
      <w:r w:rsidR="007864BD">
        <w:rPr>
          <w:rFonts w:ascii="TimesNewToman" w:hAnsi="TimesNewToman"/>
          <w:color w:val="000000"/>
        </w:rPr>
        <w:t>.</w:t>
      </w:r>
      <w:r>
        <w:rPr>
          <w:rFonts w:ascii="TimesNewToman" w:hAnsi="TimesNewToman"/>
          <w:color w:val="000000"/>
        </w:rPr>
        <w:t xml:space="preserve"> The continued quest to unravel the enigma of dark matter holds the promise of transformative insights into the nature of the cosmos, shedding light on the unseen forces that govern the universe's evolution</w:t>
      </w:r>
      <w:r w:rsidR="007864BD">
        <w:rPr>
          <w:rFonts w:ascii="TimesNewToman" w:hAnsi="TimesNewToman"/>
          <w:color w:val="000000"/>
        </w:rPr>
        <w:t>.</w:t>
      </w:r>
    </w:p>
    <w:sectPr w:rsidR="00A443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4211635">
    <w:abstractNumId w:val="8"/>
  </w:num>
  <w:num w:numId="2" w16cid:durableId="1181042357">
    <w:abstractNumId w:val="6"/>
  </w:num>
  <w:num w:numId="3" w16cid:durableId="826357376">
    <w:abstractNumId w:val="5"/>
  </w:num>
  <w:num w:numId="4" w16cid:durableId="102655860">
    <w:abstractNumId w:val="4"/>
  </w:num>
  <w:num w:numId="5" w16cid:durableId="120611875">
    <w:abstractNumId w:val="7"/>
  </w:num>
  <w:num w:numId="6" w16cid:durableId="344330226">
    <w:abstractNumId w:val="3"/>
  </w:num>
  <w:num w:numId="7" w16cid:durableId="1480222650">
    <w:abstractNumId w:val="2"/>
  </w:num>
  <w:num w:numId="8" w16cid:durableId="42289436">
    <w:abstractNumId w:val="1"/>
  </w:num>
  <w:num w:numId="9" w16cid:durableId="99348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64BD"/>
    <w:rsid w:val="00A44370"/>
    <w:rsid w:val="00AA1D8D"/>
    <w:rsid w:val="00B47730"/>
    <w:rsid w:val="00CB0664"/>
    <w:rsid w:val="00F03B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
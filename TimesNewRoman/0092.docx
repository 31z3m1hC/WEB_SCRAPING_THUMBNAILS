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2F4" w:rsidRDefault="00936CCD">
      <w:pPr>
        <w:jc w:val="center"/>
      </w:pPr>
      <w:r>
        <w:rPr>
          <w:rFonts w:ascii="TimesNewToman" w:hAnsi="TimesNewToman"/>
          <w:color w:val="000000"/>
          <w:sz w:val="44"/>
        </w:rPr>
        <w:t>Quantum Realm: Mysterious Yet Enthralling</w:t>
      </w:r>
    </w:p>
    <w:p w:rsidR="00D112F4" w:rsidRDefault="00936CC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959B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Melissa Fernandez</w:t>
      </w:r>
    </w:p>
    <w:p w:rsidR="00D112F4" w:rsidRDefault="00936CCD">
      <w:pPr>
        <w:jc w:val="center"/>
      </w:pPr>
      <w:r>
        <w:rPr>
          <w:rFonts w:ascii="TimesNewToman" w:hAnsi="TimesNewToman"/>
          <w:color w:val="000000"/>
          <w:sz w:val="32"/>
        </w:rPr>
        <w:t>mfernandez@quantumstudies</w:t>
      </w:r>
      <w:r w:rsidR="003959B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112F4" w:rsidRDefault="00D112F4"/>
    <w:p w:rsidR="00D112F4" w:rsidRDefault="00936CCD">
      <w:r>
        <w:rPr>
          <w:rFonts w:ascii="TimesNewToman" w:hAnsi="TimesNewToman"/>
          <w:color w:val="000000"/>
          <w:sz w:val="24"/>
        </w:rPr>
        <w:t>Embark on an enthralling journey into the enigmatic realm of quantum mechanics, where the traditional notions of physics are defied, and the very fabric of reality is called into question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a branch of physics that unveils the behavior of matter and energy at atomic and subatomic scales, has revolutionized our understanding of the universe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us as we delve into the captivating world of quantum phenomena, exploring the intriguing properties of superposition, entanglement, and the mesmerizing implications of quantum uncertainty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exploration will captivate the minds of the curious, challenging our preconceived notions and revealing a cosmos far more intricate and enchanting than we could have ever imagined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uncharted territory of the quantum realm, particles, such as electrons and photons, possess the uncanny ability to exist in multiple states simultaneously, a phenomenon known as superposition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mind-bending concept is encapsulated by Schrodinger's cat paradox, where a feline's fate remains uncertain until the moment of observation, blurring the boundaries between life and death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another perplexing quantum enigma, allows particles to exhibit a mysterious interconnectedness, regardless of the distance separating them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fates become inextricably linked, defying the notion of locality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quantum wonders have bewildered scientists for decades, captivating imaginations and inspiring a quest for deeper comprehension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continue to delve into the quantum realm, we encounter the profound implications of Heisenberg's uncertainty principle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fundamental principle asserts that the more precisely we measure a particle's position, the less precisely we can know its momentum, and vice versa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inherent uncertainty introduces an element of unpredictability, challenging the deterministic worldview that dominated classical physics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quantum realm is a realm of probabilities, a realm where the future remains veiled in uncertainty</w:t>
      </w:r>
      <w:r w:rsidR="003959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mysterious phenomena have ignited fierce debates and spurred ongoing investigations, driving the frontiers of scientific knowledge</w:t>
      </w:r>
      <w:r w:rsidR="003959B6">
        <w:rPr>
          <w:rFonts w:ascii="TimesNewToman" w:hAnsi="TimesNewToman"/>
          <w:color w:val="000000"/>
          <w:sz w:val="24"/>
        </w:rPr>
        <w:t>.</w:t>
      </w:r>
    </w:p>
    <w:p w:rsidR="00D112F4" w:rsidRDefault="00936CCD">
      <w:r>
        <w:rPr>
          <w:rFonts w:ascii="TimesNewToman" w:hAnsi="TimesNewToman"/>
          <w:color w:val="000000"/>
          <w:sz w:val="28"/>
        </w:rPr>
        <w:t>Summary</w:t>
      </w:r>
    </w:p>
    <w:p w:rsidR="00D112F4" w:rsidRDefault="00936CCD">
      <w:r>
        <w:rPr>
          <w:rFonts w:ascii="TimesNewToman" w:hAnsi="TimesNewToman"/>
          <w:color w:val="000000"/>
        </w:rPr>
        <w:t>In conclusion, the quantum realm, with its captivating enigmas like superposition, entanglement, and the uncertainty principle, has revolutionized our understanding of the universe</w:t>
      </w:r>
      <w:r w:rsidR="003959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invites us to embrace a world where the lines between the possible and the impossible blur, where particles </w:t>
      </w:r>
      <w:r>
        <w:rPr>
          <w:rFonts w:ascii="TimesNewToman" w:hAnsi="TimesNewToman"/>
          <w:color w:val="000000"/>
        </w:rPr>
        <w:lastRenderedPageBreak/>
        <w:t>can exist in multiple states simultaneously, and where the act of observation can shape reality</w:t>
      </w:r>
      <w:r w:rsidR="003959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perplexities it presents, the quantum realm holds the key to unravelling the fundamental nature of reality and holds the promise of groundbreaking technologies, leading us down a path of wonder and discovery, forever changing our perception of the cosmos</w:t>
      </w:r>
      <w:r w:rsidR="003959B6">
        <w:rPr>
          <w:rFonts w:ascii="TimesNewToman" w:hAnsi="TimesNewToman"/>
          <w:color w:val="000000"/>
        </w:rPr>
        <w:t>.</w:t>
      </w:r>
    </w:p>
    <w:sectPr w:rsidR="00D112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434883">
    <w:abstractNumId w:val="8"/>
  </w:num>
  <w:num w:numId="2" w16cid:durableId="1919249876">
    <w:abstractNumId w:val="6"/>
  </w:num>
  <w:num w:numId="3" w16cid:durableId="1945451892">
    <w:abstractNumId w:val="5"/>
  </w:num>
  <w:num w:numId="4" w16cid:durableId="1730500269">
    <w:abstractNumId w:val="4"/>
  </w:num>
  <w:num w:numId="5" w16cid:durableId="128941507">
    <w:abstractNumId w:val="7"/>
  </w:num>
  <w:num w:numId="6" w16cid:durableId="2060736857">
    <w:abstractNumId w:val="3"/>
  </w:num>
  <w:num w:numId="7" w16cid:durableId="230504209">
    <w:abstractNumId w:val="2"/>
  </w:num>
  <w:num w:numId="8" w16cid:durableId="916784237">
    <w:abstractNumId w:val="1"/>
  </w:num>
  <w:num w:numId="9" w16cid:durableId="84439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9B6"/>
    <w:rsid w:val="00936CCD"/>
    <w:rsid w:val="00AA1D8D"/>
    <w:rsid w:val="00B47730"/>
    <w:rsid w:val="00CB0664"/>
    <w:rsid w:val="00D112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
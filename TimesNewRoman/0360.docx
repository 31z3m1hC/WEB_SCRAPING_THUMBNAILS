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762" w:rsidRDefault="00677AD2">
      <w:pPr>
        <w:jc w:val="center"/>
      </w:pPr>
      <w:r>
        <w:rPr>
          <w:rFonts w:ascii="TimesNewToman" w:hAnsi="TimesNewToman"/>
          <w:color w:val="000000"/>
          <w:sz w:val="44"/>
        </w:rPr>
        <w:t>Stellar Symphony: Unveiling the Harmony of Stars</w:t>
      </w:r>
    </w:p>
    <w:p w:rsidR="006D7762" w:rsidRDefault="00677AD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Alexie Cunningham</w:t>
      </w:r>
    </w:p>
    <w:p w:rsidR="006D7762" w:rsidRDefault="00677AD2">
      <w:pPr>
        <w:jc w:val="center"/>
      </w:pPr>
      <w:r>
        <w:rPr>
          <w:rFonts w:ascii="TimesNewToman" w:hAnsi="TimesNewToman"/>
          <w:color w:val="000000"/>
          <w:sz w:val="32"/>
        </w:rPr>
        <w:t>alexie</w:t>
      </w:r>
      <w:r w:rsidR="002D2EE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cunningham@astrotechnologies</w:t>
      </w:r>
      <w:r w:rsidR="002D2EE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D7762" w:rsidRDefault="006D7762"/>
    <w:p w:rsidR="006D7762" w:rsidRDefault="00677AD2">
      <w:r>
        <w:rPr>
          <w:rFonts w:ascii="TimesNewToman" w:hAnsi="TimesNewToman"/>
          <w:color w:val="000000"/>
          <w:sz w:val="24"/>
        </w:rPr>
        <w:t>In the celestial expanse that shrouds our existence, where mysteries dance among the stars, there exists a symphony -- a mesmerizing orchestration of cosmic melodies woven by the celestial bodies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grand symphony of galaxies to the gentle hum of solitary stars, the universe reverberates with the music of its own making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We, as earthly beings, are but listeners to this grandiose performance, captivated by the cosmic harmonies that shape our world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have long marveled at the celestial tapestry above, our imaginations ignited by the beauty and brilliance of distant stars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beyond their aesthetic allure lies a profound scientific wonder, a symphony of forces and elements that paint the cosmos with celestial light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symphony, each star plays its unique part, contributing to the grand cosmic composition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life of a star is a saga of energy, gravity, and nuclear fusion, a delicate equilibrium that gives birth to starlight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Hydrogen atoms, the most abundant element in the universe, fuse within the stellar core, unleashing torrents of radiant energy</w:t>
      </w:r>
      <w:r w:rsidR="002D2EE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fusion process, the heart of a star's existence, generates the heat and light that illuminate the cosmos, casting its brilliance upon us and myriad other worlds</w:t>
      </w:r>
      <w:r w:rsidR="002D2EE3">
        <w:rPr>
          <w:rFonts w:ascii="TimesNewToman" w:hAnsi="TimesNewToman"/>
          <w:color w:val="000000"/>
          <w:sz w:val="24"/>
        </w:rPr>
        <w:t>.</w:t>
      </w:r>
    </w:p>
    <w:p w:rsidR="006D7762" w:rsidRDefault="00677AD2">
      <w:r>
        <w:rPr>
          <w:rFonts w:ascii="TimesNewToman" w:hAnsi="TimesNewToman"/>
          <w:color w:val="000000"/>
          <w:sz w:val="28"/>
        </w:rPr>
        <w:t>Summary</w:t>
      </w:r>
    </w:p>
    <w:p w:rsidR="006D7762" w:rsidRDefault="00677AD2">
      <w:r>
        <w:rPr>
          <w:rFonts w:ascii="TimesNewToman" w:hAnsi="TimesNewToman"/>
          <w:color w:val="000000"/>
        </w:rPr>
        <w:t>The universe is a symphony of celestial bodies, a cosmic orchestra of stars, galaxies, and planets, each playing its unique tune</w:t>
      </w:r>
      <w:r w:rsidR="002D2EE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life of a star is a saga of energy, gravity, and nuclear fusion, a delicate equilibrium that gives birth to starlight</w:t>
      </w:r>
      <w:r w:rsidR="002D2EE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symphony of stars drives cosmic evolution, shaping the universe's composition and influencing the fate of life across its vast expanse</w:t>
      </w:r>
      <w:r w:rsidR="002D2EE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unravel the mysteries of stellar creation, we gain a deeper understanding of our place in the universe, the symphony of existence that surrounds us, and the music of the cosmos that echoes through the ages</w:t>
      </w:r>
      <w:r w:rsidR="002D2EE3">
        <w:rPr>
          <w:rFonts w:ascii="TimesNewToman" w:hAnsi="TimesNewToman"/>
          <w:color w:val="000000"/>
        </w:rPr>
        <w:t>.</w:t>
      </w:r>
    </w:p>
    <w:sectPr w:rsidR="006D7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123632">
    <w:abstractNumId w:val="8"/>
  </w:num>
  <w:num w:numId="2" w16cid:durableId="1158115449">
    <w:abstractNumId w:val="6"/>
  </w:num>
  <w:num w:numId="3" w16cid:durableId="773283120">
    <w:abstractNumId w:val="5"/>
  </w:num>
  <w:num w:numId="4" w16cid:durableId="840584008">
    <w:abstractNumId w:val="4"/>
  </w:num>
  <w:num w:numId="5" w16cid:durableId="213665522">
    <w:abstractNumId w:val="7"/>
  </w:num>
  <w:num w:numId="6" w16cid:durableId="1404794980">
    <w:abstractNumId w:val="3"/>
  </w:num>
  <w:num w:numId="7" w16cid:durableId="886456950">
    <w:abstractNumId w:val="2"/>
  </w:num>
  <w:num w:numId="8" w16cid:durableId="15886273">
    <w:abstractNumId w:val="1"/>
  </w:num>
  <w:num w:numId="9" w16cid:durableId="95285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EE3"/>
    <w:rsid w:val="00326F90"/>
    <w:rsid w:val="00677AD2"/>
    <w:rsid w:val="006D77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
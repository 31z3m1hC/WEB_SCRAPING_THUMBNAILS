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6AF" w:rsidRDefault="004322F5">
      <w:pPr>
        <w:jc w:val="center"/>
      </w:pPr>
      <w:r>
        <w:rPr>
          <w:rFonts w:ascii="TimesNewToman" w:hAnsi="TimesNewToman"/>
          <w:color w:val="000000"/>
          <w:sz w:val="44"/>
        </w:rPr>
        <w:t>Cosmic Voyages: A Journey Through Space-Time</w:t>
      </w:r>
      <w:r w:rsidR="001763A6">
        <w:rPr>
          <w:rFonts w:ascii="TimesNewToman" w:hAnsi="TimesNewToman"/>
          <w:color w:val="000000"/>
          <w:sz w:val="44"/>
        </w:rPr>
        <w:t>.</w:t>
      </w:r>
    </w:p>
    <w:p w:rsidR="00F776AF" w:rsidRDefault="004322F5">
      <w:pPr>
        <w:pStyle w:val="NoSpacing"/>
        <w:jc w:val="center"/>
      </w:pPr>
      <w:r>
        <w:rPr>
          <w:rFonts w:ascii="TimesNewToman" w:hAnsi="TimesNewToman"/>
          <w:color w:val="000000"/>
          <w:sz w:val="36"/>
        </w:rPr>
        <w:t>Olivia Elwood</w:t>
      </w:r>
    </w:p>
    <w:p w:rsidR="00F776AF" w:rsidRDefault="004322F5">
      <w:pPr>
        <w:jc w:val="center"/>
      </w:pPr>
      <w:r>
        <w:rPr>
          <w:rFonts w:ascii="TimesNewToman" w:hAnsi="TimesNewToman"/>
          <w:color w:val="000000"/>
          <w:sz w:val="32"/>
        </w:rPr>
        <w:t>olivia</w:t>
      </w:r>
      <w:r w:rsidR="001763A6">
        <w:rPr>
          <w:rFonts w:ascii="TimesNewToman" w:hAnsi="TimesNewToman"/>
          <w:color w:val="000000"/>
          <w:sz w:val="32"/>
        </w:rPr>
        <w:t>.</w:t>
      </w:r>
      <w:r>
        <w:rPr>
          <w:rFonts w:ascii="TimesNewToman" w:hAnsi="TimesNewToman"/>
          <w:color w:val="000000"/>
          <w:sz w:val="32"/>
        </w:rPr>
        <w:t>elwood@astrospaceforum</w:t>
      </w:r>
      <w:r w:rsidR="001763A6">
        <w:rPr>
          <w:rFonts w:ascii="TimesNewToman" w:hAnsi="TimesNewToman"/>
          <w:color w:val="000000"/>
          <w:sz w:val="32"/>
        </w:rPr>
        <w:t>.</w:t>
      </w:r>
      <w:r>
        <w:rPr>
          <w:rFonts w:ascii="TimesNewToman" w:hAnsi="TimesNewToman"/>
          <w:color w:val="000000"/>
          <w:sz w:val="32"/>
        </w:rPr>
        <w:t>org</w:t>
      </w:r>
    </w:p>
    <w:p w:rsidR="00F776AF" w:rsidRDefault="00F776AF"/>
    <w:p w:rsidR="00F776AF" w:rsidRDefault="004322F5">
      <w:r>
        <w:rPr>
          <w:rFonts w:ascii="TimesNewToman" w:hAnsi="TimesNewToman"/>
          <w:color w:val="000000"/>
          <w:sz w:val="24"/>
        </w:rPr>
        <w:t>Amidst the vast expanse of the cosmos lies a symphony of celestial bodies in perpetual motion, revealing the mysteries of space-time</w:t>
      </w:r>
      <w:r w:rsidR="001763A6">
        <w:rPr>
          <w:rFonts w:ascii="TimesNewToman" w:hAnsi="TimesNewToman"/>
          <w:color w:val="000000"/>
          <w:sz w:val="24"/>
        </w:rPr>
        <w:t>.</w:t>
      </w:r>
      <w:r>
        <w:rPr>
          <w:rFonts w:ascii="TimesNewToman" w:hAnsi="TimesNewToman"/>
          <w:color w:val="000000"/>
          <w:sz w:val="24"/>
        </w:rPr>
        <w:t xml:space="preserve"> With the advent of powerful telescopes and relentless human curiosity, we navigate the cosmic realm, pushing the boundaries of our understanding</w:t>
      </w:r>
      <w:r w:rsidR="001763A6">
        <w:rPr>
          <w:rFonts w:ascii="TimesNewToman" w:hAnsi="TimesNewToman"/>
          <w:color w:val="000000"/>
          <w:sz w:val="24"/>
        </w:rPr>
        <w:t>.</w:t>
      </w:r>
      <w:r>
        <w:rPr>
          <w:rFonts w:ascii="TimesNewToman" w:hAnsi="TimesNewToman"/>
          <w:color w:val="000000"/>
          <w:sz w:val="24"/>
        </w:rPr>
        <w:t xml:space="preserve"> We embark on a journey, not merely to gather data, but to unravel the fabric of the universe, unveil its hidden secrets, and perhaps grasp our place within its infinite expanse</w:t>
      </w:r>
      <w:r w:rsidR="001763A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secrets of the cosmos fuels our inherent need to explore, to unlock the mysteries of existence</w:t>
      </w:r>
      <w:r w:rsidR="001763A6">
        <w:rPr>
          <w:rFonts w:ascii="TimesNewToman" w:hAnsi="TimesNewToman"/>
          <w:color w:val="000000"/>
          <w:sz w:val="24"/>
        </w:rPr>
        <w:t>.</w:t>
      </w:r>
      <w:r>
        <w:rPr>
          <w:rFonts w:ascii="TimesNewToman" w:hAnsi="TimesNewToman"/>
          <w:color w:val="000000"/>
          <w:sz w:val="24"/>
        </w:rPr>
        <w:t xml:space="preserve"> Exploration of space-time not only expands our knowledge but also challenges our perception of reality</w:t>
      </w:r>
      <w:r w:rsidR="001763A6">
        <w:rPr>
          <w:rFonts w:ascii="TimesNewToman" w:hAnsi="TimesNewToman"/>
          <w:color w:val="000000"/>
          <w:sz w:val="24"/>
        </w:rPr>
        <w:t>.</w:t>
      </w:r>
      <w:r>
        <w:rPr>
          <w:rFonts w:ascii="TimesNewToman" w:hAnsi="TimesNewToman"/>
          <w:color w:val="000000"/>
          <w:sz w:val="24"/>
        </w:rPr>
        <w:t xml:space="preserve"> The vastness of the universe dwarfs our earthly concerns, urging us to ponder our cosmic insignificance yet kindling a sense of profound awe and wonder</w:t>
      </w:r>
      <w:r w:rsidR="001763A6">
        <w:rPr>
          <w:rFonts w:ascii="TimesNewToman" w:hAnsi="TimesNewToman"/>
          <w:color w:val="000000"/>
          <w:sz w:val="24"/>
        </w:rPr>
        <w:t>.</w:t>
      </w:r>
      <w:r>
        <w:rPr>
          <w:rFonts w:ascii="TimesNewToman" w:hAnsi="TimesNewToman"/>
          <w:color w:val="000000"/>
          <w:sz w:val="24"/>
        </w:rPr>
        <w:t xml:space="preserve"> With each revelation, we gain a glimpse into the interconnectedness of all things, tracing threads of cosmic evolution that bind us to the stars</w:t>
      </w:r>
      <w:r w:rsidR="001763A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Space-time travel captivates our imagination, inspiring narratives of interstellar voyages and sparking scientific endeavors to conquer the boundaries of the known universe</w:t>
      </w:r>
      <w:r w:rsidR="001763A6">
        <w:rPr>
          <w:rFonts w:ascii="TimesNewToman" w:hAnsi="TimesNewToman"/>
          <w:color w:val="000000"/>
          <w:sz w:val="24"/>
        </w:rPr>
        <w:t>.</w:t>
      </w:r>
      <w:r>
        <w:rPr>
          <w:rFonts w:ascii="TimesNewToman" w:hAnsi="TimesNewToman"/>
          <w:color w:val="000000"/>
          <w:sz w:val="24"/>
        </w:rPr>
        <w:t xml:space="preserve"> The profound implications of time dilation, black holes, and the quest for extraterrestrial life challenge our fundamental assumptions about reality</w:t>
      </w:r>
      <w:r w:rsidR="001763A6">
        <w:rPr>
          <w:rFonts w:ascii="TimesNewToman" w:hAnsi="TimesNewToman"/>
          <w:color w:val="000000"/>
          <w:sz w:val="24"/>
        </w:rPr>
        <w:t>.</w:t>
      </w:r>
      <w:r>
        <w:rPr>
          <w:rFonts w:ascii="TimesNewToman" w:hAnsi="TimesNewToman"/>
          <w:color w:val="000000"/>
          <w:sz w:val="24"/>
        </w:rPr>
        <w:t xml:space="preserve"> The allure of space exploration lies in its ability to transcend our limitations, to push the frontiers of human knowledge, and to expand the boundaries of our imaginations</w:t>
      </w:r>
      <w:r w:rsidR="001763A6">
        <w:rPr>
          <w:rFonts w:ascii="TimesNewToman" w:hAnsi="TimesNewToman"/>
          <w:color w:val="000000"/>
          <w:sz w:val="24"/>
        </w:rPr>
        <w:t>.</w:t>
      </w:r>
    </w:p>
    <w:p w:rsidR="00F776AF" w:rsidRDefault="004322F5">
      <w:r>
        <w:rPr>
          <w:rFonts w:ascii="TimesNewToman" w:hAnsi="TimesNewToman"/>
          <w:color w:val="000000"/>
          <w:sz w:val="28"/>
        </w:rPr>
        <w:t>Summary</w:t>
      </w:r>
    </w:p>
    <w:p w:rsidR="00F776AF" w:rsidRDefault="004322F5">
      <w:r>
        <w:rPr>
          <w:rFonts w:ascii="TimesNewToman" w:hAnsi="TimesNewToman"/>
          <w:color w:val="000000"/>
        </w:rPr>
        <w:t>Our exploration of space-time is an ongoing journey of discovery, a testament to human ingenuity and unwavering curiosity</w:t>
      </w:r>
      <w:r w:rsidR="001763A6">
        <w:rPr>
          <w:rFonts w:ascii="TimesNewToman" w:hAnsi="TimesNewToman"/>
          <w:color w:val="000000"/>
        </w:rPr>
        <w:t>.</w:t>
      </w:r>
      <w:r>
        <w:rPr>
          <w:rFonts w:ascii="TimesNewToman" w:hAnsi="TimesNewToman"/>
          <w:color w:val="000000"/>
        </w:rPr>
        <w:t xml:space="preserve"> With each new revelation, we deepen our understanding of the cosmos and our place within it</w:t>
      </w:r>
      <w:r w:rsidR="001763A6">
        <w:rPr>
          <w:rFonts w:ascii="TimesNewToman" w:hAnsi="TimesNewToman"/>
          <w:color w:val="000000"/>
        </w:rPr>
        <w:t>.</w:t>
      </w:r>
      <w:r>
        <w:rPr>
          <w:rFonts w:ascii="TimesNewToman" w:hAnsi="TimesNewToman"/>
          <w:color w:val="000000"/>
        </w:rPr>
        <w:t xml:space="preserve"> Whether it's unraveling the mysteries of black holes or searching for signs of life beyond Earth, our cosmic explorations inspire awe, provoke contemplation, and drive us to expand the boundaries of human knowledge and imagination</w:t>
      </w:r>
      <w:r w:rsidR="001763A6">
        <w:rPr>
          <w:rFonts w:ascii="TimesNewToman" w:hAnsi="TimesNewToman"/>
          <w:color w:val="000000"/>
        </w:rPr>
        <w:t>.</w:t>
      </w:r>
    </w:p>
    <w:sectPr w:rsidR="00F776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916956">
    <w:abstractNumId w:val="8"/>
  </w:num>
  <w:num w:numId="2" w16cid:durableId="1477793039">
    <w:abstractNumId w:val="6"/>
  </w:num>
  <w:num w:numId="3" w16cid:durableId="1869098360">
    <w:abstractNumId w:val="5"/>
  </w:num>
  <w:num w:numId="4" w16cid:durableId="620957582">
    <w:abstractNumId w:val="4"/>
  </w:num>
  <w:num w:numId="5" w16cid:durableId="802650375">
    <w:abstractNumId w:val="7"/>
  </w:num>
  <w:num w:numId="6" w16cid:durableId="1348022334">
    <w:abstractNumId w:val="3"/>
  </w:num>
  <w:num w:numId="7" w16cid:durableId="2114745888">
    <w:abstractNumId w:val="2"/>
  </w:num>
  <w:num w:numId="8" w16cid:durableId="281963123">
    <w:abstractNumId w:val="1"/>
  </w:num>
  <w:num w:numId="9" w16cid:durableId="179852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3A6"/>
    <w:rsid w:val="0029639D"/>
    <w:rsid w:val="00326F90"/>
    <w:rsid w:val="004322F5"/>
    <w:rsid w:val="00AA1D8D"/>
    <w:rsid w:val="00B47730"/>
    <w:rsid w:val="00CB0664"/>
    <w:rsid w:val="00F776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
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4B6" w:rsidRDefault="00552F6A">
      <w:pPr>
        <w:jc w:val="center"/>
      </w:pPr>
      <w:r>
        <w:rPr>
          <w:rFonts w:ascii="TimesNewToman" w:hAnsi="TimesNewToman"/>
          <w:color w:val="000000"/>
          <w:sz w:val="44"/>
        </w:rPr>
        <w:t>Unraveling the Enigma of Dark Matter</w:t>
      </w:r>
    </w:p>
    <w:p w:rsidR="007E14B6" w:rsidRDefault="00552F6A">
      <w:pPr>
        <w:pStyle w:val="NoSpacing"/>
        <w:jc w:val="center"/>
      </w:pPr>
      <w:r>
        <w:rPr>
          <w:rFonts w:ascii="TimesNewToman" w:hAnsi="TimesNewToman"/>
          <w:color w:val="000000"/>
          <w:sz w:val="36"/>
        </w:rPr>
        <w:t>Dr</w:t>
      </w:r>
      <w:r w:rsidR="00852A9E">
        <w:rPr>
          <w:rFonts w:ascii="TimesNewToman" w:hAnsi="TimesNewToman"/>
          <w:color w:val="000000"/>
          <w:sz w:val="36"/>
        </w:rPr>
        <w:t>.</w:t>
      </w:r>
      <w:r>
        <w:rPr>
          <w:rFonts w:ascii="TimesNewToman" w:hAnsi="TimesNewToman"/>
          <w:color w:val="000000"/>
          <w:sz w:val="36"/>
        </w:rPr>
        <w:t xml:space="preserve"> Amelia Thompson</w:t>
      </w:r>
    </w:p>
    <w:p w:rsidR="007E14B6" w:rsidRDefault="00552F6A">
      <w:pPr>
        <w:jc w:val="center"/>
      </w:pPr>
      <w:r>
        <w:rPr>
          <w:rFonts w:ascii="TimesNewToman" w:hAnsi="TimesNewToman"/>
          <w:color w:val="000000"/>
          <w:sz w:val="32"/>
        </w:rPr>
        <w:t>amelia</w:t>
      </w:r>
      <w:r w:rsidR="00852A9E">
        <w:rPr>
          <w:rFonts w:ascii="TimesNewToman" w:hAnsi="TimesNewToman"/>
          <w:color w:val="000000"/>
          <w:sz w:val="32"/>
        </w:rPr>
        <w:t>.</w:t>
      </w:r>
      <w:r>
        <w:rPr>
          <w:rFonts w:ascii="TimesNewToman" w:hAnsi="TimesNewToman"/>
          <w:color w:val="000000"/>
          <w:sz w:val="32"/>
        </w:rPr>
        <w:t>thompson@cosmosinstitute</w:t>
      </w:r>
      <w:r w:rsidR="00852A9E">
        <w:rPr>
          <w:rFonts w:ascii="TimesNewToman" w:hAnsi="TimesNewToman"/>
          <w:color w:val="000000"/>
          <w:sz w:val="32"/>
        </w:rPr>
        <w:t>.</w:t>
      </w:r>
      <w:r>
        <w:rPr>
          <w:rFonts w:ascii="TimesNewToman" w:hAnsi="TimesNewToman"/>
          <w:color w:val="000000"/>
          <w:sz w:val="32"/>
        </w:rPr>
        <w:t>org</w:t>
      </w:r>
    </w:p>
    <w:p w:rsidR="007E14B6" w:rsidRDefault="007E14B6"/>
    <w:p w:rsidR="007E14B6" w:rsidRDefault="00552F6A">
      <w:r>
        <w:rPr>
          <w:rFonts w:ascii="TimesNewToman" w:hAnsi="TimesNewToman"/>
          <w:color w:val="000000"/>
          <w:sz w:val="24"/>
        </w:rPr>
        <w:t>Dark matter, an enigmatic cosmic entity, eludes our comprehension</w:t>
      </w:r>
      <w:r w:rsidR="00852A9E">
        <w:rPr>
          <w:rFonts w:ascii="TimesNewToman" w:hAnsi="TimesNewToman"/>
          <w:color w:val="000000"/>
          <w:sz w:val="24"/>
        </w:rPr>
        <w:t>.</w:t>
      </w:r>
      <w:r>
        <w:rPr>
          <w:rFonts w:ascii="TimesNewToman" w:hAnsi="TimesNewToman"/>
          <w:color w:val="000000"/>
          <w:sz w:val="24"/>
        </w:rPr>
        <w:t xml:space="preserve"> Its existence, inferred from various astrophysical observations, remains shrouded in mystery, challenging our understanding of the universe's composition and structure</w:t>
      </w:r>
      <w:r w:rsidR="00852A9E">
        <w:rPr>
          <w:rFonts w:ascii="TimesNewToman" w:hAnsi="TimesNewToman"/>
          <w:color w:val="000000"/>
          <w:sz w:val="24"/>
        </w:rPr>
        <w:t>.</w:t>
      </w:r>
      <w:r>
        <w:rPr>
          <w:rFonts w:ascii="TimesNewToman" w:hAnsi="TimesNewToman"/>
          <w:color w:val="000000"/>
          <w:sz w:val="24"/>
        </w:rPr>
        <w:t xml:space="preserve"> This perplexing substance exerts a gravitational influence on visible matter, shaping the dynamics of galaxies and clusters of galaxies</w:t>
      </w:r>
      <w:r w:rsidR="00852A9E">
        <w:rPr>
          <w:rFonts w:ascii="TimesNewToman" w:hAnsi="TimesNewToman"/>
          <w:color w:val="000000"/>
          <w:sz w:val="24"/>
        </w:rPr>
        <w:t>.</w:t>
      </w:r>
      <w:r>
        <w:rPr>
          <w:rFonts w:ascii="TimesNewToman" w:hAnsi="TimesNewToman"/>
          <w:color w:val="000000"/>
          <w:sz w:val="24"/>
        </w:rPr>
        <w:t xml:space="preserve"> Yet, its true nature continues to puzzle scientists, sparking a global quest to unveil the secrets of dark matter</w:t>
      </w:r>
      <w:r w:rsidR="00852A9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quest for understanding dark matter has captivated the scientific community, propelling groundbreaking research and theoretical exploration</w:t>
      </w:r>
      <w:r w:rsidR="00852A9E">
        <w:rPr>
          <w:rFonts w:ascii="TimesNewToman" w:hAnsi="TimesNewToman"/>
          <w:color w:val="000000"/>
          <w:sz w:val="24"/>
        </w:rPr>
        <w:t>.</w:t>
      </w:r>
      <w:r>
        <w:rPr>
          <w:rFonts w:ascii="TimesNewToman" w:hAnsi="TimesNewToman"/>
          <w:color w:val="000000"/>
          <w:sz w:val="24"/>
        </w:rPr>
        <w:t xml:space="preserve"> Observational studies, spanning from galaxy rotation curves to gravitational lensing, provide tantalizing hints of dark matter's presence</w:t>
      </w:r>
      <w:r w:rsidR="00852A9E">
        <w:rPr>
          <w:rFonts w:ascii="TimesNewToman" w:hAnsi="TimesNewToman"/>
          <w:color w:val="000000"/>
          <w:sz w:val="24"/>
        </w:rPr>
        <w:t>.</w:t>
      </w:r>
      <w:r>
        <w:rPr>
          <w:rFonts w:ascii="TimesNewToman" w:hAnsi="TimesNewToman"/>
          <w:color w:val="000000"/>
          <w:sz w:val="24"/>
        </w:rPr>
        <w:t xml:space="preserve"> Cosmological simulations and astrophysical models endeavor to unravel the properties of this elusive substance, while particle physics experiments delve into the realm of the fundamental constituents that may comprise dark matter</w:t>
      </w:r>
      <w:r w:rsidR="00852A9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mystery of dark matter intertwines with profound implications for our understanding of the cosmos</w:t>
      </w:r>
      <w:r w:rsidR="00852A9E">
        <w:rPr>
          <w:rFonts w:ascii="TimesNewToman" w:hAnsi="TimesNewToman"/>
          <w:color w:val="000000"/>
          <w:sz w:val="24"/>
        </w:rPr>
        <w:t>.</w:t>
      </w:r>
      <w:r>
        <w:rPr>
          <w:rFonts w:ascii="TimesNewToman" w:hAnsi="TimesNewToman"/>
          <w:color w:val="000000"/>
          <w:sz w:val="24"/>
        </w:rPr>
        <w:t xml:space="preserve"> If unveiled, its properties could shed light on the evolution of the universe, the formation of galaxies, and the nature of gravity</w:t>
      </w:r>
      <w:r w:rsidR="00852A9E">
        <w:rPr>
          <w:rFonts w:ascii="TimesNewToman" w:hAnsi="TimesNewToman"/>
          <w:color w:val="000000"/>
          <w:sz w:val="24"/>
        </w:rPr>
        <w:t>.</w:t>
      </w:r>
      <w:r>
        <w:rPr>
          <w:rFonts w:ascii="TimesNewToman" w:hAnsi="TimesNewToman"/>
          <w:color w:val="000000"/>
          <w:sz w:val="24"/>
        </w:rPr>
        <w:t xml:space="preserve"> The exploration of dark matter stands as a testament to human curiosity and the relentless pursuit of knowledge, promising transformative insights into the fabric of our universe</w:t>
      </w:r>
      <w:r w:rsidR="00852A9E">
        <w:rPr>
          <w:rFonts w:ascii="TimesNewToman" w:hAnsi="TimesNewToman"/>
          <w:color w:val="000000"/>
          <w:sz w:val="24"/>
        </w:rPr>
        <w:t>.</w:t>
      </w:r>
    </w:p>
    <w:p w:rsidR="007E14B6" w:rsidRDefault="00552F6A">
      <w:r>
        <w:rPr>
          <w:rFonts w:ascii="TimesNewToman" w:hAnsi="TimesNewToman"/>
          <w:color w:val="000000"/>
          <w:sz w:val="28"/>
        </w:rPr>
        <w:t>Summary</w:t>
      </w:r>
    </w:p>
    <w:p w:rsidR="007E14B6" w:rsidRDefault="00552F6A">
      <w:r>
        <w:rPr>
          <w:rFonts w:ascii="TimesNewToman" w:hAnsi="TimesNewToman"/>
          <w:color w:val="000000"/>
        </w:rPr>
        <w:t>Dark matter, an enigmatic celestial entity, continues to challenge our understanding of the universe</w:t>
      </w:r>
      <w:r w:rsidR="00852A9E">
        <w:rPr>
          <w:rFonts w:ascii="TimesNewToman" w:hAnsi="TimesNewToman"/>
          <w:color w:val="000000"/>
        </w:rPr>
        <w:t>.</w:t>
      </w:r>
      <w:r>
        <w:rPr>
          <w:rFonts w:ascii="TimesNewToman" w:hAnsi="TimesNewToman"/>
          <w:color w:val="000000"/>
        </w:rPr>
        <w:t xml:space="preserve"> Through astrophysical observations, theoretical exploration, and particle physics experiments, scientists strive to unravel the secrets of this elusive substance</w:t>
      </w:r>
      <w:r w:rsidR="00852A9E">
        <w:rPr>
          <w:rFonts w:ascii="TimesNewToman" w:hAnsi="TimesNewToman"/>
          <w:color w:val="000000"/>
        </w:rPr>
        <w:t>.</w:t>
      </w:r>
      <w:r>
        <w:rPr>
          <w:rFonts w:ascii="TimesNewToman" w:hAnsi="TimesNewToman"/>
          <w:color w:val="000000"/>
        </w:rPr>
        <w:t xml:space="preserve"> The quest for dark matter holds the potential to revolutionize our comprehension of the cosmos, unveiling mysteries about the evolution of the universe, the formation of galaxies, and the nature of gravity</w:t>
      </w:r>
      <w:r w:rsidR="00852A9E">
        <w:rPr>
          <w:rFonts w:ascii="TimesNewToman" w:hAnsi="TimesNewToman"/>
          <w:color w:val="000000"/>
        </w:rPr>
        <w:t>.</w:t>
      </w:r>
      <w:r>
        <w:rPr>
          <w:rFonts w:ascii="TimesNewToman" w:hAnsi="TimesNewToman"/>
          <w:color w:val="000000"/>
        </w:rPr>
        <w:t xml:space="preserve"> This captivating endeavor embodies the spirit of scientific curiosity and persistence, promising transformative insights into the fundamental workings of our universe</w:t>
      </w:r>
      <w:r w:rsidR="00852A9E">
        <w:rPr>
          <w:rFonts w:ascii="TimesNewToman" w:hAnsi="TimesNewToman"/>
          <w:color w:val="000000"/>
        </w:rPr>
        <w:t>.</w:t>
      </w:r>
    </w:p>
    <w:sectPr w:rsidR="007E14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2645701">
    <w:abstractNumId w:val="8"/>
  </w:num>
  <w:num w:numId="2" w16cid:durableId="401367975">
    <w:abstractNumId w:val="6"/>
  </w:num>
  <w:num w:numId="3" w16cid:durableId="1941792438">
    <w:abstractNumId w:val="5"/>
  </w:num>
  <w:num w:numId="4" w16cid:durableId="863635785">
    <w:abstractNumId w:val="4"/>
  </w:num>
  <w:num w:numId="5" w16cid:durableId="564532419">
    <w:abstractNumId w:val="7"/>
  </w:num>
  <w:num w:numId="6" w16cid:durableId="1837303280">
    <w:abstractNumId w:val="3"/>
  </w:num>
  <w:num w:numId="7" w16cid:durableId="499195477">
    <w:abstractNumId w:val="2"/>
  </w:num>
  <w:num w:numId="8" w16cid:durableId="802651978">
    <w:abstractNumId w:val="1"/>
  </w:num>
  <w:num w:numId="9" w16cid:durableId="82208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2F6A"/>
    <w:rsid w:val="007E14B6"/>
    <w:rsid w:val="00852A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
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695" w:rsidRDefault="00C12921">
      <w:pPr>
        <w:jc w:val="center"/>
      </w:pPr>
      <w:r>
        <w:rPr>
          <w:rFonts w:ascii="TimesNewToman" w:hAnsi="TimesNewToman"/>
          <w:color w:val="000000"/>
          <w:sz w:val="44"/>
        </w:rPr>
        <w:t>Unveiling the Depths: Marine Biology's Ocean Odyssey</w:t>
      </w:r>
    </w:p>
    <w:p w:rsidR="006F4695" w:rsidRDefault="00C1292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Amanda J</w:t>
      </w:r>
      <w:r w:rsidR="001011AF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Ackerman</w:t>
      </w:r>
    </w:p>
    <w:p w:rsidR="006F4695" w:rsidRDefault="00C12921">
      <w:pPr>
        <w:jc w:val="center"/>
      </w:pPr>
      <w:r>
        <w:rPr>
          <w:rFonts w:ascii="TimesNewToman" w:hAnsi="TimesNewToman"/>
          <w:color w:val="000000"/>
          <w:sz w:val="32"/>
        </w:rPr>
        <w:t>a</w:t>
      </w:r>
      <w:r w:rsidR="001011A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ackerman@deepseascope</w:t>
      </w:r>
      <w:r w:rsidR="001011A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F4695" w:rsidRDefault="006F4695"/>
    <w:p w:rsidR="006F4695" w:rsidRDefault="00C12921">
      <w:r>
        <w:rPr>
          <w:rFonts w:ascii="TimesNewToman" w:hAnsi="TimesNewToman"/>
          <w:color w:val="000000"/>
          <w:sz w:val="24"/>
        </w:rPr>
        <w:t>Exploring the enigmatic realms beneath the waves, marine biology embarks on an awe-inspiring journey of discovery</w:t>
      </w:r>
      <w:r w:rsidR="001011A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profound depths of the ocean, we encounter breathtaking vistas, teeming with life and wonder</w:t>
      </w:r>
      <w:r w:rsidR="001011A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sunlit surface waters to the abyssal plains, every corner of the ocean holds secrets waiting to be unraveled</w:t>
      </w:r>
      <w:r w:rsidR="001011A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lens of marine biology, we glimpse the intricate tapestry of interconnected ecosystems, diverse marine species, and complex behaviors</w:t>
      </w:r>
      <w:r w:rsidR="001011A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voyage into the marine world unveils a mosaic of hidden treasures, shedding light on the importance of ocean conservation and the profound impact of human activities on this vital domain</w:t>
      </w:r>
      <w:r w:rsidR="001011A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navigate the vast expanses of the ocean, we are humbled by the sheer magnitude and diversity of its inhabitants</w:t>
      </w:r>
      <w:r w:rsidR="001011A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majestic whales gliding effortlessly through the waves to microscopic plankton forming the foundation of marine food chains, each organism plays a crucial role in maintaining the delicate balance of marine ecosystems</w:t>
      </w:r>
      <w:r w:rsidR="001011A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ocean's depths conceal hidden worlds, home to creatures adapted to extreme conditions and displaying remarkable survival strategies</w:t>
      </w:r>
      <w:r w:rsidR="001011A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Further, marine biology unveils the intricate relationships between organisms, from symbiotic alliances to fierce competition for resources</w:t>
      </w:r>
      <w:r w:rsidR="001011A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witness the spectacle of coral reefs, vibrant underwater cities teeming with life, where countless species find refuge and sustenance</w:t>
      </w:r>
      <w:r w:rsidR="001011A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ocean's currents, tides, and subtle changes in water chemistry orchestrate the movements of marine life, creating dynamic and ever-shifting habitats</w:t>
      </w:r>
      <w:r w:rsidR="001011AF">
        <w:rPr>
          <w:rFonts w:ascii="TimesNewToman" w:hAnsi="TimesNewToman"/>
          <w:color w:val="000000"/>
          <w:sz w:val="24"/>
        </w:rPr>
        <w:t>.</w:t>
      </w:r>
    </w:p>
    <w:p w:rsidR="006F4695" w:rsidRDefault="00C12921">
      <w:r>
        <w:rPr>
          <w:rFonts w:ascii="TimesNewToman" w:hAnsi="TimesNewToman"/>
          <w:color w:val="000000"/>
          <w:sz w:val="28"/>
        </w:rPr>
        <w:t>Summary</w:t>
      </w:r>
    </w:p>
    <w:p w:rsidR="006F4695" w:rsidRDefault="00C12921">
      <w:r>
        <w:rPr>
          <w:rFonts w:ascii="TimesNewToman" w:hAnsi="TimesNewToman"/>
          <w:color w:val="000000"/>
        </w:rPr>
        <w:t>Marine biology captivates us with its exploration of the ocean's vast realms, showcasing the extraordinary diversity of life and the interconnectedness of marine ecosystems</w:t>
      </w:r>
      <w:r w:rsidR="001011A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sun-drenched surface to the enigmatic depths, we uncover the beauty, fragility, and resilience of the underwater world</w:t>
      </w:r>
      <w:r w:rsidR="001011A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unlock the secrets of marine life, we gain a profound appreciation for the significance of ocean conservation, recognizing our responsibility to protect this vital and awe-inspiring realm</w:t>
      </w:r>
      <w:r w:rsidR="001011A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the mysteries of marine biology not only deepens our understanding of the ocean but also fosters a sense of global stewardship, inspiring us to preserve and protect the wonders that lie beneath the waves</w:t>
      </w:r>
      <w:r w:rsidR="001011AF">
        <w:rPr>
          <w:rFonts w:ascii="TimesNewToman" w:hAnsi="TimesNewToman"/>
          <w:color w:val="000000"/>
        </w:rPr>
        <w:t>.</w:t>
      </w:r>
    </w:p>
    <w:sectPr w:rsidR="006F46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7737306">
    <w:abstractNumId w:val="8"/>
  </w:num>
  <w:num w:numId="2" w16cid:durableId="1907718821">
    <w:abstractNumId w:val="6"/>
  </w:num>
  <w:num w:numId="3" w16cid:durableId="681904274">
    <w:abstractNumId w:val="5"/>
  </w:num>
  <w:num w:numId="4" w16cid:durableId="1230533712">
    <w:abstractNumId w:val="4"/>
  </w:num>
  <w:num w:numId="5" w16cid:durableId="1186089936">
    <w:abstractNumId w:val="7"/>
  </w:num>
  <w:num w:numId="6" w16cid:durableId="2115783861">
    <w:abstractNumId w:val="3"/>
  </w:num>
  <w:num w:numId="7" w16cid:durableId="903685153">
    <w:abstractNumId w:val="2"/>
  </w:num>
  <w:num w:numId="8" w16cid:durableId="743913073">
    <w:abstractNumId w:val="1"/>
  </w:num>
  <w:num w:numId="9" w16cid:durableId="134297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1AF"/>
    <w:rsid w:val="0015074B"/>
    <w:rsid w:val="0029639D"/>
    <w:rsid w:val="00326F90"/>
    <w:rsid w:val="006F4695"/>
    <w:rsid w:val="00AA1D8D"/>
    <w:rsid w:val="00B47730"/>
    <w:rsid w:val="00C129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
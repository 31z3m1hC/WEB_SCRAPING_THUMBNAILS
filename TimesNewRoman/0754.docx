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E07" w:rsidRDefault="00A02E4A">
      <w:pPr>
        <w:jc w:val="center"/>
      </w:pPr>
      <w:r>
        <w:rPr>
          <w:rFonts w:ascii="TimesNewToman" w:hAnsi="TimesNewToman"/>
          <w:color w:val="000000"/>
          <w:sz w:val="44"/>
        </w:rPr>
        <w:t>Unraveling DNA: A Journey into Genetic Secrets</w:t>
      </w:r>
    </w:p>
    <w:p w:rsidR="00575E07" w:rsidRDefault="00A02E4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F7B1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575E07" w:rsidRDefault="00A02E4A">
      <w:pPr>
        <w:jc w:val="center"/>
      </w:pPr>
      <w:r>
        <w:rPr>
          <w:rFonts w:ascii="TimesNewToman" w:hAnsi="TimesNewToman"/>
          <w:color w:val="000000"/>
          <w:sz w:val="32"/>
        </w:rPr>
        <w:t>ecarter@geneticslab</w:t>
      </w:r>
      <w:r w:rsidR="003F7B1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75E07" w:rsidRDefault="00575E07"/>
    <w:p w:rsidR="00575E07" w:rsidRDefault="00A02E4A">
      <w:r>
        <w:rPr>
          <w:rFonts w:ascii="TimesNewToman" w:hAnsi="TimesNewToman"/>
          <w:color w:val="000000"/>
          <w:sz w:val="24"/>
        </w:rPr>
        <w:t>In the heart of every living organism lies a microscopic treasure trove of genetic information, meticulously encoded within the intricate strands of DNA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blueprint of life, DNA holds the instructions that govern our existence, from the color of our eyes to the susceptibility to diseases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realm of DNA unveils a captivating narrative of inheritance, variation, and the remarkable resilience of life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Standing at the crossroads of biology and technology, DNA analysis has emerged as a transformative tool, revolutionizing our understanding of life's intricate mechanisms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unraveling the genetic basis of diseases to deciphering the evolutionary history of species, the study of DNA has opened doors to unprecedented insights into the very essence of life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the depths of genetic information, we uncover secrets that hold the potential to shape our future, from personalized medicine to targeted therapies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exploration of DNA, we venture into the fascinating world of genetics, tracing the astonishing journey of this extraordinary molecule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delve into the innovative techniques that allow us to decipher its intricate code, unraveling the mysteries of heredity and variation</w:t>
      </w:r>
      <w:r w:rsidR="003F7B1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this journey, we gain a deeper appreciation for the intricate dance of life, guided by the choreography of DNA</w:t>
      </w:r>
      <w:r w:rsidR="003F7B1D">
        <w:rPr>
          <w:rFonts w:ascii="TimesNewToman" w:hAnsi="TimesNewToman"/>
          <w:color w:val="000000"/>
          <w:sz w:val="24"/>
        </w:rPr>
        <w:t>.</w:t>
      </w:r>
    </w:p>
    <w:p w:rsidR="00575E07" w:rsidRDefault="00A02E4A">
      <w:r>
        <w:rPr>
          <w:rFonts w:ascii="TimesNewToman" w:hAnsi="TimesNewToman"/>
          <w:color w:val="000000"/>
          <w:sz w:val="28"/>
        </w:rPr>
        <w:t>Summary</w:t>
      </w:r>
    </w:p>
    <w:p w:rsidR="00575E07" w:rsidRDefault="00A02E4A">
      <w:r>
        <w:rPr>
          <w:rFonts w:ascii="TimesNewToman" w:hAnsi="TimesNewToman"/>
          <w:color w:val="000000"/>
        </w:rPr>
        <w:t>DNA, the molecule of life, harbors the genetic instructions that govern the existence of every living being</w:t>
      </w:r>
      <w:r w:rsidR="003F7B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discovery has reshaped our understanding of inheritance, variation, and the mechanisms that drive life</w:t>
      </w:r>
      <w:r w:rsidR="003F7B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DNA analysis, we gain profound insights into genetic diseases, evolutionary history, and the intricacies of human identity</w:t>
      </w:r>
      <w:r w:rsidR="003F7B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unraveling of DNA's secrets holds immense promise for personalized medicine, targeted therapies, and a deeper understanding of the nature of life itself</w:t>
      </w:r>
      <w:r w:rsidR="003F7B1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DNA's story is a testament to the boundless potential of scientific exploration, offering glimpses into the very essence of existence</w:t>
      </w:r>
      <w:r w:rsidR="003F7B1D">
        <w:rPr>
          <w:rFonts w:ascii="TimesNewToman" w:hAnsi="TimesNewToman"/>
          <w:color w:val="000000"/>
        </w:rPr>
        <w:t>.</w:t>
      </w:r>
    </w:p>
    <w:sectPr w:rsidR="00575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573378">
    <w:abstractNumId w:val="8"/>
  </w:num>
  <w:num w:numId="2" w16cid:durableId="187762334">
    <w:abstractNumId w:val="6"/>
  </w:num>
  <w:num w:numId="3" w16cid:durableId="1305159460">
    <w:abstractNumId w:val="5"/>
  </w:num>
  <w:num w:numId="4" w16cid:durableId="1286960113">
    <w:abstractNumId w:val="4"/>
  </w:num>
  <w:num w:numId="5" w16cid:durableId="1189293731">
    <w:abstractNumId w:val="7"/>
  </w:num>
  <w:num w:numId="6" w16cid:durableId="861868503">
    <w:abstractNumId w:val="3"/>
  </w:num>
  <w:num w:numId="7" w16cid:durableId="586771416">
    <w:abstractNumId w:val="2"/>
  </w:num>
  <w:num w:numId="8" w16cid:durableId="352656181">
    <w:abstractNumId w:val="1"/>
  </w:num>
  <w:num w:numId="9" w16cid:durableId="97433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B1D"/>
    <w:rsid w:val="00575E07"/>
    <w:rsid w:val="00A02E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
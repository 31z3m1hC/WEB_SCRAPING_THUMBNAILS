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ADE" w:rsidRDefault="00BC6954">
      <w:pPr>
        <w:jc w:val="center"/>
      </w:pPr>
      <w:r>
        <w:rPr>
          <w:rFonts w:ascii="TimesNewToman" w:hAnsi="TimesNewToman"/>
          <w:color w:val="000000"/>
          <w:sz w:val="44"/>
        </w:rPr>
        <w:t>Unveiling the Secrets of Dark Matter</w:t>
      </w:r>
    </w:p>
    <w:p w:rsidR="008C7ADE" w:rsidRDefault="00BC695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Neil DeGrasse Tyson</w:t>
      </w:r>
    </w:p>
    <w:p w:rsidR="008C7ADE" w:rsidRDefault="00BC6954">
      <w:pPr>
        <w:jc w:val="center"/>
      </w:pPr>
      <w:r>
        <w:rPr>
          <w:rFonts w:ascii="TimesNewToman" w:hAnsi="TimesNewToman"/>
          <w:color w:val="000000"/>
          <w:sz w:val="32"/>
        </w:rPr>
        <w:t>neildegrassetyson_astrophysicist@space</w:t>
      </w:r>
      <w:r w:rsidR="00C3316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C7ADE" w:rsidRDefault="008C7ADE"/>
    <w:p w:rsidR="008C7ADE" w:rsidRDefault="00BC6954">
      <w:r>
        <w:rPr>
          <w:rFonts w:ascii="TimesNewToman" w:hAnsi="TimesNewToman"/>
          <w:color w:val="000000"/>
          <w:sz w:val="24"/>
        </w:rPr>
        <w:t>Hidden within the vast expanse of the cosmos lies a mysterious entity known as dark matter, an enigmatic substance that has eluded our full understanding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permeates the universe, exerting a gravitational influence beyond that accounted for by visible matter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its invisible nature, dark matter plays a significant role in shaping the structure and evolution of galaxies, clusters, and the cosmos as a whole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a journey to unravel the secrets of dark matter is a quest to comprehend one of the greatest cosmic enigmas of our time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a series of detailed observations and advanced simulations, astronomers and physicists have pieced together clues about the properties and behavior of dark matter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Studies of galaxy dynamics and gravitational lensing have revealed the presence of a substantial amount of unseen mass, suggesting the existence of dark matter halos surrounding galaxies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gravitational effects have been detected in the motion of stars within galaxies, providing evidence for its invisible presence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observations of the cosmic microwave background radiation, the remnant glow from the early universe, have hinted at the possible nature of dark matter as a cold and collisionless material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nature of dark matter remains a tantalizing mystery, challenging our current understanding of physics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theories propose that it consists of weakly interacting particles, such as axions or sterile neutrinos, while others suggest that it is a manifestation of extra dimensions beyond our observable realm</w:t>
      </w:r>
      <w:r w:rsidR="00C331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exotic candidates for dark matter continue to drive innovation in theoretical physics and experimental techniques, as scientists strive to unravel the elusive secrets of this enigmatic substance</w:t>
      </w:r>
      <w:r w:rsidR="00C3316A">
        <w:rPr>
          <w:rFonts w:ascii="TimesNewToman" w:hAnsi="TimesNewToman"/>
          <w:color w:val="000000"/>
          <w:sz w:val="24"/>
        </w:rPr>
        <w:t>.</w:t>
      </w:r>
    </w:p>
    <w:p w:rsidR="008C7ADE" w:rsidRDefault="00BC6954">
      <w:r>
        <w:rPr>
          <w:rFonts w:ascii="TimesNewToman" w:hAnsi="TimesNewToman"/>
          <w:color w:val="000000"/>
          <w:sz w:val="28"/>
        </w:rPr>
        <w:t>Summary</w:t>
      </w:r>
    </w:p>
    <w:p w:rsidR="008C7ADE" w:rsidRDefault="00BC6954">
      <w:r>
        <w:rPr>
          <w:rFonts w:ascii="TimesNewToman" w:hAnsi="TimesNewToman"/>
          <w:color w:val="000000"/>
        </w:rPr>
        <w:t>The quest to understand dark matter is a captivating journey into the unknown, pushing the boundaries of our knowledge about the universe</w:t>
      </w:r>
      <w:r w:rsidR="00C331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observations, simulations, and theoretical exploration, scientists are inching closer to unraveling the mysteries surrounding this invisible entity</w:t>
      </w:r>
      <w:r w:rsidR="00C331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galaxy dynamics to the cosmic microwave background radiation, a multitude of clues have emerged, hinting at the existence and properties of dark matter</w:t>
      </w:r>
      <w:r w:rsidR="00C331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hunt for the nature of dark matter continues, promising to reshape our comprehension of the cosmos and deepen our understanding of the fundamental laws governing the universe</w:t>
      </w:r>
      <w:r w:rsidR="00C3316A">
        <w:rPr>
          <w:rFonts w:ascii="TimesNewToman" w:hAnsi="TimesNewToman"/>
          <w:color w:val="000000"/>
        </w:rPr>
        <w:t>.</w:t>
      </w:r>
    </w:p>
    <w:sectPr w:rsidR="008C7A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759087">
    <w:abstractNumId w:val="8"/>
  </w:num>
  <w:num w:numId="2" w16cid:durableId="1170099401">
    <w:abstractNumId w:val="6"/>
  </w:num>
  <w:num w:numId="3" w16cid:durableId="1450200056">
    <w:abstractNumId w:val="5"/>
  </w:num>
  <w:num w:numId="4" w16cid:durableId="148712785">
    <w:abstractNumId w:val="4"/>
  </w:num>
  <w:num w:numId="5" w16cid:durableId="901254732">
    <w:abstractNumId w:val="7"/>
  </w:num>
  <w:num w:numId="6" w16cid:durableId="2026780625">
    <w:abstractNumId w:val="3"/>
  </w:num>
  <w:num w:numId="7" w16cid:durableId="2118790674">
    <w:abstractNumId w:val="2"/>
  </w:num>
  <w:num w:numId="8" w16cid:durableId="95638089">
    <w:abstractNumId w:val="1"/>
  </w:num>
  <w:num w:numId="9" w16cid:durableId="152694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7ADE"/>
    <w:rsid w:val="00AA1D8D"/>
    <w:rsid w:val="00B47730"/>
    <w:rsid w:val="00BC6954"/>
    <w:rsid w:val="00C331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
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26349" w:rsidRDefault="00B34F89">
      <w:pPr>
        <w:jc w:val="center"/>
      </w:pPr>
      <w:r>
        <w:rPr>
          <w:rFonts w:ascii="TimesNewToman" w:hAnsi="TimesNewToman"/>
          <w:color w:val="000000"/>
          <w:sz w:val="44"/>
        </w:rPr>
        <w:t>Unlocking Nature's Secrets: DNA Fingerprinting</w:t>
      </w:r>
    </w:p>
    <w:p w:rsidR="00026349" w:rsidRDefault="00B34F89">
      <w:pPr>
        <w:pStyle w:val="NoSpacing"/>
        <w:jc w:val="center"/>
      </w:pPr>
      <w:r>
        <w:rPr>
          <w:rFonts w:ascii="TimesNewToman" w:hAnsi="TimesNewToman"/>
          <w:color w:val="000000"/>
          <w:sz w:val="36"/>
        </w:rPr>
        <w:t>Dr</w:t>
      </w:r>
      <w:r w:rsidR="002754DA">
        <w:rPr>
          <w:rFonts w:ascii="TimesNewToman" w:hAnsi="TimesNewToman"/>
          <w:color w:val="000000"/>
          <w:sz w:val="36"/>
        </w:rPr>
        <w:t>.</w:t>
      </w:r>
      <w:r>
        <w:rPr>
          <w:rFonts w:ascii="TimesNewToman" w:hAnsi="TimesNewToman"/>
          <w:color w:val="000000"/>
          <w:sz w:val="36"/>
        </w:rPr>
        <w:t xml:space="preserve"> Emily Watson</w:t>
      </w:r>
    </w:p>
    <w:p w:rsidR="00026349" w:rsidRDefault="00B34F89">
      <w:pPr>
        <w:jc w:val="center"/>
      </w:pPr>
      <w:r>
        <w:rPr>
          <w:rFonts w:ascii="TimesNewToman" w:hAnsi="TimesNewToman"/>
          <w:color w:val="000000"/>
          <w:sz w:val="32"/>
        </w:rPr>
        <w:t>DNA</w:t>
      </w:r>
      <w:r w:rsidR="002754DA">
        <w:rPr>
          <w:rFonts w:ascii="TimesNewToman" w:hAnsi="TimesNewToman"/>
          <w:color w:val="000000"/>
          <w:sz w:val="32"/>
        </w:rPr>
        <w:t>.</w:t>
      </w:r>
      <w:r>
        <w:rPr>
          <w:rFonts w:ascii="TimesNewToman" w:hAnsi="TimesNewToman"/>
          <w:color w:val="000000"/>
          <w:sz w:val="32"/>
        </w:rPr>
        <w:t>WatsonE@Research</w:t>
      </w:r>
      <w:r w:rsidR="002754DA">
        <w:rPr>
          <w:rFonts w:ascii="TimesNewToman" w:hAnsi="TimesNewToman"/>
          <w:color w:val="000000"/>
          <w:sz w:val="32"/>
        </w:rPr>
        <w:t>.</w:t>
      </w:r>
      <w:r>
        <w:rPr>
          <w:rFonts w:ascii="TimesNewToman" w:hAnsi="TimesNewToman"/>
          <w:color w:val="000000"/>
          <w:sz w:val="32"/>
        </w:rPr>
        <w:t>edu</w:t>
      </w:r>
    </w:p>
    <w:p w:rsidR="00026349" w:rsidRDefault="00026349"/>
    <w:p w:rsidR="00026349" w:rsidRDefault="00B34F89">
      <w:r>
        <w:rPr>
          <w:rFonts w:ascii="TimesNewToman" w:hAnsi="TimesNewToman"/>
          <w:color w:val="000000"/>
          <w:sz w:val="24"/>
        </w:rPr>
        <w:t>The advent of DNA fingerprinting has revolutionized the fields of forensics, medicine, and biology, providing a powerful tool for unlocking the secrets of life itself</w:t>
      </w:r>
      <w:r w:rsidR="002754DA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Through the analysis of unique patterns found within each individual's DNA, this groundbreaking technique has opened up a world of possibilities, from identifying criminals to diagnosing diseases and even tracing evolutionary relationships among species</w:t>
      </w:r>
      <w:r w:rsidR="002754DA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As scientists continue to delve deeper into the intricacies of DNA fingerprinting, its implications for understanding the complexities of life and unlocking its mysteries continue to expand</w:t>
      </w:r>
      <w:r w:rsidR="002754DA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DNA fingerprinting, also known as genetic fingerprinting or DNA profiling, is a revolutionary technique that allows scientists to identify and analyze the unique patterns of genetic variation found within an individual's DNA</w:t>
      </w:r>
      <w:r w:rsidR="002754DA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By analyzing the specific sequences of nucleotides that make up a person's DNA, researchers can create a genetic profile that serves as a unique identifier, much like a fingerprint</w:t>
      </w:r>
      <w:r w:rsidR="002754DA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This technique is based on the understanding that each individual possesses distinct variations in their DNA sequence, making it possible to differentiate one person from another</w:t>
      </w:r>
      <w:r w:rsidR="002754DA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The applications of DNA fingerprinting are vast and far-reaching, touching upon various fields of study and impacting society in numerous ways</w:t>
      </w:r>
      <w:r w:rsidR="002754DA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In forensic science, DNA fingerprinting has become an invaluable tool for identifying criminals and exonerating the innocent</w:t>
      </w:r>
      <w:r w:rsidR="002754DA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Its accuracy and reliability have revolutionized the criminal justice system, leading to the resolution of numerous cold cases and the prevention of wrongful convictions</w:t>
      </w:r>
      <w:r w:rsidR="002754DA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In the realm of medicine, DNA fingerprinting plays a crucial role in diagnosing genetic diseases, facilitating personalized medicine, and even tracing the origins of epidemics</w:t>
      </w:r>
      <w:r w:rsidR="002754DA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Its contributions to healthcare have led to improved patient outcomes and advancements in the development of targeted therapies</w:t>
      </w:r>
      <w:r w:rsidR="002754DA">
        <w:rPr>
          <w:rFonts w:ascii="TimesNewToman" w:hAnsi="TimesNewToman"/>
          <w:color w:val="000000"/>
          <w:sz w:val="24"/>
        </w:rPr>
        <w:t>.</w:t>
      </w:r>
    </w:p>
    <w:p w:rsidR="00026349" w:rsidRDefault="00B34F89">
      <w:r>
        <w:rPr>
          <w:rFonts w:ascii="TimesNewToman" w:hAnsi="TimesNewToman"/>
          <w:color w:val="000000"/>
          <w:sz w:val="28"/>
        </w:rPr>
        <w:t>Summary</w:t>
      </w:r>
    </w:p>
    <w:p w:rsidR="00026349" w:rsidRDefault="00B34F89">
      <w:r>
        <w:rPr>
          <w:rFonts w:ascii="TimesNewToman" w:hAnsi="TimesNewToman"/>
          <w:color w:val="000000"/>
        </w:rPr>
        <w:t>DNA fingerprinting has emerged as a transformative force in various fields, unlocking the secrets of life itself</w:t>
      </w:r>
      <w:r w:rsidR="002754DA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Through the analysis of unique DNA patterns, scientists have gained unprecedented insights into the complexities of human identity, genetic inheritance, disease mechanisms, and evolutionary relationships</w:t>
      </w:r>
      <w:r w:rsidR="002754DA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The technique has revolutionized forensic science, leading to more accurate criminal investigations and exonerations</w:t>
      </w:r>
      <w:r w:rsidR="002754DA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It has revolutionized medicine, enabling personalized treatments and improved diagnoses</w:t>
      </w:r>
      <w:r w:rsidR="002754DA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Furthermore, it has provided critical insights </w:t>
      </w:r>
      <w:r>
        <w:rPr>
          <w:rFonts w:ascii="TimesNewToman" w:hAnsi="TimesNewToman"/>
          <w:color w:val="000000"/>
        </w:rPr>
        <w:lastRenderedPageBreak/>
        <w:t>into the origins and transmission of diseases, contributing to the development of effective prevention strategies</w:t>
      </w:r>
      <w:r w:rsidR="002754DA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As scientists continue to explore the depths of DNA fingerprinting, its potential for unraveling the mysteries of life and addressing global challenges grows ever more promising</w:t>
      </w:r>
      <w:r w:rsidR="002754DA">
        <w:rPr>
          <w:rFonts w:ascii="TimesNewToman" w:hAnsi="TimesNewToman"/>
          <w:color w:val="000000"/>
        </w:rPr>
        <w:t>.</w:t>
      </w:r>
    </w:p>
    <w:sectPr w:rsidR="0002634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TimesNewToman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34012537">
    <w:abstractNumId w:val="8"/>
  </w:num>
  <w:num w:numId="2" w16cid:durableId="260455311">
    <w:abstractNumId w:val="6"/>
  </w:num>
  <w:num w:numId="3" w16cid:durableId="1011645489">
    <w:abstractNumId w:val="5"/>
  </w:num>
  <w:num w:numId="4" w16cid:durableId="593054247">
    <w:abstractNumId w:val="4"/>
  </w:num>
  <w:num w:numId="5" w16cid:durableId="2042435957">
    <w:abstractNumId w:val="7"/>
  </w:num>
  <w:num w:numId="6" w16cid:durableId="1524586535">
    <w:abstractNumId w:val="3"/>
  </w:num>
  <w:num w:numId="7" w16cid:durableId="1938128099">
    <w:abstractNumId w:val="2"/>
  </w:num>
  <w:num w:numId="8" w16cid:durableId="891623285">
    <w:abstractNumId w:val="1"/>
  </w:num>
  <w:num w:numId="9" w16cid:durableId="6614744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26349"/>
    <w:rsid w:val="00034616"/>
    <w:rsid w:val="0006063C"/>
    <w:rsid w:val="0015074B"/>
    <w:rsid w:val="002754DA"/>
    <w:rsid w:val="0029639D"/>
    <w:rsid w:val="00326F90"/>
    <w:rsid w:val="00AA1D8D"/>
    <w:rsid w:val="00B34F89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435</Words>
  <Characters>2481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2911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2024-01-14T14:39:00Z</dcterms:modified>
  <cp:category/>
</cp:coreProperties>
</file>
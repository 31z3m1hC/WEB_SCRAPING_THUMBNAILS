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687" w:rsidRDefault="00504035">
      <w:pPr>
        <w:jc w:val="center"/>
      </w:pPr>
      <w:r>
        <w:rPr>
          <w:rFonts w:ascii="TimesNewToman" w:hAnsi="TimesNewToman"/>
          <w:color w:val="000000"/>
          <w:sz w:val="44"/>
        </w:rPr>
        <w:t>Sonification: Making the Inaudible Audible</w:t>
      </w:r>
    </w:p>
    <w:p w:rsidR="00233687" w:rsidRDefault="0050403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 Whitney</w:t>
      </w:r>
    </w:p>
    <w:p w:rsidR="00233687" w:rsidRDefault="00504035">
      <w:pPr>
        <w:jc w:val="center"/>
      </w:pPr>
      <w:r>
        <w:rPr>
          <w:rFonts w:ascii="TimesNewToman" w:hAnsi="TimesNewToman"/>
          <w:color w:val="000000"/>
          <w:sz w:val="32"/>
        </w:rPr>
        <w:t>alex</w:t>
      </w:r>
      <w:r w:rsidR="00DC08E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whitney@sonificationlab</w:t>
      </w:r>
      <w:r w:rsidR="00DC08E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233687" w:rsidRDefault="00233687"/>
    <w:p w:rsidR="00233687" w:rsidRDefault="00504035">
      <w:r>
        <w:rPr>
          <w:rFonts w:ascii="TimesNewToman" w:hAnsi="TimesNewToman"/>
          <w:color w:val="000000"/>
          <w:sz w:val="24"/>
        </w:rPr>
        <w:t>In the symphony of our universe, there exists a hidden realm of sounds waiting to be discovered</w:t>
      </w:r>
      <w:r w:rsidR="00DC08E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sounds lie beyond the reach of human hearing, trapped within data sets, images, and complex scientific phenomena</w:t>
      </w:r>
      <w:r w:rsidR="00DC08E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carry tales of distant galaxies, molecular interactions, and the inner workings of the human body</w:t>
      </w:r>
      <w:r w:rsidR="00DC08E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Enter the realm of sonification, where data is transformed into sound, allowing us to perceive and understand information in ways never before possible</w:t>
      </w:r>
      <w:r w:rsidR="00DC08E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Sonification, the art of converting data into audio signals, is revolutionizing fields as diverse as astrophysics, medicine, and finance</w:t>
      </w:r>
      <w:r w:rsidR="00DC08E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mapping data points to musical notes, frequencies, or rhythms, sonification enables us to hear the patterns, trends, and anomalies that often remain concealed within numerical representations</w:t>
      </w:r>
      <w:r w:rsidR="00DC08E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empowers us to explore the unseen, to perceive the imperceptible, and to engage with data in a profoundly intuitive and immersive manner</w:t>
      </w:r>
      <w:r w:rsidR="00DC08E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scientific research, sonification has unveiled hidden insights</w:t>
      </w:r>
      <w:r w:rsidR="00DC08E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For example, astronomers have sonified the cosmic microwave background radiation, the faint remnant of the Big Bang, revealing subtle variations that hint at the universe's structure and evolution</w:t>
      </w:r>
      <w:r w:rsidR="00DC08E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Similarly, biologists have sonified the genetic code, uncovering patterns that provide clues to the functioning of genes and the development of diseases</w:t>
      </w:r>
      <w:r w:rsidR="00DC08EB">
        <w:rPr>
          <w:rFonts w:ascii="TimesNewToman" w:hAnsi="TimesNewToman"/>
          <w:color w:val="000000"/>
          <w:sz w:val="24"/>
        </w:rPr>
        <w:t>.</w:t>
      </w:r>
    </w:p>
    <w:p w:rsidR="00233687" w:rsidRDefault="00504035">
      <w:r>
        <w:rPr>
          <w:rFonts w:ascii="TimesNewToman" w:hAnsi="TimesNewToman"/>
          <w:color w:val="000000"/>
          <w:sz w:val="28"/>
        </w:rPr>
        <w:t>Summary</w:t>
      </w:r>
    </w:p>
    <w:p w:rsidR="00233687" w:rsidRDefault="00504035">
      <w:r>
        <w:rPr>
          <w:rFonts w:ascii="TimesNewToman" w:hAnsi="TimesNewToman"/>
          <w:color w:val="000000"/>
        </w:rPr>
        <w:t>Sonification opens up new avenues for exploration, understanding, and engagement with data</w:t>
      </w:r>
      <w:r w:rsidR="00DC08E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allows us to perceive patterns, trends, and anomalies that would otherwise remain hidden, providing fresh perspectives and empowering us to make more informed decisions</w:t>
      </w:r>
      <w:r w:rsidR="00DC08E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Sonification is a versatile tool that has the potential to transform diverse fields, from medicine to finance, and to enhance our ability to interact with and comprehend the ever-growing tapestry of data that surrounds us</w:t>
      </w:r>
      <w:r w:rsidR="00DC08EB">
        <w:rPr>
          <w:rFonts w:ascii="TimesNewToman" w:hAnsi="TimesNewToman"/>
          <w:color w:val="000000"/>
        </w:rPr>
        <w:t>.</w:t>
      </w:r>
    </w:p>
    <w:sectPr w:rsidR="002336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0247924">
    <w:abstractNumId w:val="8"/>
  </w:num>
  <w:num w:numId="2" w16cid:durableId="1281720013">
    <w:abstractNumId w:val="6"/>
  </w:num>
  <w:num w:numId="3" w16cid:durableId="1927422190">
    <w:abstractNumId w:val="5"/>
  </w:num>
  <w:num w:numId="4" w16cid:durableId="78646761">
    <w:abstractNumId w:val="4"/>
  </w:num>
  <w:num w:numId="5" w16cid:durableId="169953770">
    <w:abstractNumId w:val="7"/>
  </w:num>
  <w:num w:numId="6" w16cid:durableId="1190529632">
    <w:abstractNumId w:val="3"/>
  </w:num>
  <w:num w:numId="7" w16cid:durableId="1019742519">
    <w:abstractNumId w:val="2"/>
  </w:num>
  <w:num w:numId="8" w16cid:durableId="385490905">
    <w:abstractNumId w:val="1"/>
  </w:num>
  <w:num w:numId="9" w16cid:durableId="32991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687"/>
    <w:rsid w:val="0029639D"/>
    <w:rsid w:val="00326F90"/>
    <w:rsid w:val="00504035"/>
    <w:rsid w:val="00AA1D8D"/>
    <w:rsid w:val="00B47730"/>
    <w:rsid w:val="00CB0664"/>
    <w:rsid w:val="00DC08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2024-01-14T14:30:00Z</dcterms:modified>
  <cp:category/>
</cp:coreProperties>
</file>
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E397E" w:rsidRDefault="003F6038">
      <w:pPr>
        <w:jc w:val="center"/>
      </w:pPr>
      <w:r>
        <w:rPr>
          <w:rFonts w:ascii="TimesNewToman" w:hAnsi="TimesNewToman"/>
          <w:color w:val="000000"/>
          <w:sz w:val="44"/>
        </w:rPr>
        <w:t>Unraveling the Mysteries of Space: A Journey Through the Galaxy</w:t>
      </w:r>
    </w:p>
    <w:p w:rsidR="006E397E" w:rsidRDefault="003F6038">
      <w:pPr>
        <w:pStyle w:val="NoSpacing"/>
        <w:jc w:val="center"/>
      </w:pPr>
      <w:r>
        <w:rPr>
          <w:rFonts w:ascii="TimesNewToman" w:hAnsi="TimesNewToman"/>
          <w:color w:val="000000"/>
          <w:sz w:val="36"/>
        </w:rPr>
        <w:t>Dr</w:t>
      </w:r>
      <w:r w:rsidR="00386CBF">
        <w:rPr>
          <w:rFonts w:ascii="TimesNewToman" w:hAnsi="TimesNewToman"/>
          <w:color w:val="000000"/>
          <w:sz w:val="36"/>
        </w:rPr>
        <w:t>.</w:t>
      </w:r>
      <w:r>
        <w:rPr>
          <w:rFonts w:ascii="TimesNewToman" w:hAnsi="TimesNewToman"/>
          <w:color w:val="000000"/>
          <w:sz w:val="36"/>
        </w:rPr>
        <w:t xml:space="preserve"> Emily Carter</w:t>
      </w:r>
    </w:p>
    <w:p w:rsidR="006E397E" w:rsidRDefault="003F6038">
      <w:pPr>
        <w:jc w:val="center"/>
      </w:pPr>
      <w:r>
        <w:rPr>
          <w:rFonts w:ascii="TimesNewToman" w:hAnsi="TimesNewToman"/>
          <w:color w:val="000000"/>
          <w:sz w:val="32"/>
        </w:rPr>
        <w:t>EmilyCarterPhD@cosmosresearch</w:t>
      </w:r>
      <w:r w:rsidR="00386CBF">
        <w:rPr>
          <w:rFonts w:ascii="TimesNewToman" w:hAnsi="TimesNewToman"/>
          <w:color w:val="000000"/>
          <w:sz w:val="32"/>
        </w:rPr>
        <w:t>.</w:t>
      </w:r>
      <w:r>
        <w:rPr>
          <w:rFonts w:ascii="TimesNewToman" w:hAnsi="TimesNewToman"/>
          <w:color w:val="000000"/>
          <w:sz w:val="32"/>
        </w:rPr>
        <w:t>edu</w:t>
      </w:r>
    </w:p>
    <w:p w:rsidR="006E397E" w:rsidRDefault="006E397E"/>
    <w:p w:rsidR="006E397E" w:rsidRDefault="003F6038">
      <w:r>
        <w:rPr>
          <w:rFonts w:ascii="TimesNewToman" w:hAnsi="TimesNewToman"/>
          <w:color w:val="000000"/>
          <w:sz w:val="24"/>
        </w:rPr>
        <w:t>The vast expanse of the cosmos has captivated humanity for centuries, inspiring awe and wonder</w:t>
      </w:r>
      <w:r w:rsidR="00386CBF">
        <w:rPr>
          <w:rFonts w:ascii="TimesNewToman" w:hAnsi="TimesNewToman"/>
          <w:color w:val="000000"/>
          <w:sz w:val="24"/>
        </w:rPr>
        <w:t>.</w:t>
      </w:r>
      <w:r>
        <w:rPr>
          <w:rFonts w:ascii="TimesNewToman" w:hAnsi="TimesNewToman"/>
          <w:color w:val="000000"/>
          <w:sz w:val="24"/>
        </w:rPr>
        <w:t xml:space="preserve"> From the earliest astronomers gazing up at the night sky to the modern era of space exploration, we have embarked on an ongoing journey to understand the intricacies of the universe</w:t>
      </w:r>
      <w:r w:rsidR="00386CBF">
        <w:rPr>
          <w:rFonts w:ascii="TimesNewToman" w:hAnsi="TimesNewToman"/>
          <w:color w:val="000000"/>
          <w:sz w:val="24"/>
        </w:rPr>
        <w:t>.</w:t>
      </w:r>
      <w:r>
        <w:rPr>
          <w:rFonts w:ascii="TimesNewToman" w:hAnsi="TimesNewToman"/>
          <w:color w:val="000000"/>
          <w:sz w:val="24"/>
        </w:rPr>
        <w:t xml:space="preserve"> This exploration has led to profound insights into the nature of our place in the cosmos and the fundamental laws that govern the universe</w:t>
      </w:r>
      <w:r w:rsidR="00386CBF">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We have witnessed the birth and death of stars, the formation of galaxies, and the enigmatic phenomena of black holes</w:t>
      </w:r>
      <w:r w:rsidR="00386CBF">
        <w:rPr>
          <w:rFonts w:ascii="TimesNewToman" w:hAnsi="TimesNewToman"/>
          <w:color w:val="000000"/>
          <w:sz w:val="24"/>
        </w:rPr>
        <w:t>.</w:t>
      </w:r>
      <w:r>
        <w:rPr>
          <w:rFonts w:ascii="TimesNewToman" w:hAnsi="TimesNewToman"/>
          <w:color w:val="000000"/>
          <w:sz w:val="24"/>
        </w:rPr>
        <w:t xml:space="preserve"> We have discovered planets orbiting distant suns, raising questions about the potential for life beyond Earth</w:t>
      </w:r>
      <w:r w:rsidR="00386CBF">
        <w:rPr>
          <w:rFonts w:ascii="TimesNewToman" w:hAnsi="TimesNewToman"/>
          <w:color w:val="000000"/>
          <w:sz w:val="24"/>
        </w:rPr>
        <w:t>.</w:t>
      </w:r>
      <w:r>
        <w:rPr>
          <w:rFonts w:ascii="TimesNewToman" w:hAnsi="TimesNewToman"/>
          <w:color w:val="000000"/>
          <w:sz w:val="24"/>
        </w:rPr>
        <w:t xml:space="preserve"> The mysteries of space continue to beckon us, fueling our insatiable curiosity and driving our quest for knowledge</w:t>
      </w:r>
      <w:r w:rsidR="00386CBF">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With each new discovery, we deepen our understanding of the universe and our place within it</w:t>
      </w:r>
      <w:r w:rsidR="00386CBF">
        <w:rPr>
          <w:rFonts w:ascii="TimesNewToman" w:hAnsi="TimesNewToman"/>
          <w:color w:val="000000"/>
          <w:sz w:val="24"/>
        </w:rPr>
        <w:t>.</w:t>
      </w:r>
      <w:r>
        <w:rPr>
          <w:rFonts w:ascii="TimesNewToman" w:hAnsi="TimesNewToman"/>
          <w:color w:val="000000"/>
          <w:sz w:val="24"/>
        </w:rPr>
        <w:t xml:space="preserve"> We unravel the secrets of cosmic evolution, unraveling the history of the universe and tracing its trajectory into the future</w:t>
      </w:r>
      <w:r w:rsidR="00386CBF">
        <w:rPr>
          <w:rFonts w:ascii="TimesNewToman" w:hAnsi="TimesNewToman"/>
          <w:color w:val="000000"/>
          <w:sz w:val="24"/>
        </w:rPr>
        <w:t>.</w:t>
      </w:r>
      <w:r>
        <w:rPr>
          <w:rFonts w:ascii="TimesNewToman" w:hAnsi="TimesNewToman"/>
          <w:color w:val="000000"/>
          <w:sz w:val="24"/>
        </w:rPr>
        <w:t xml:space="preserve"> Our journey through the galaxy is a testament to humanity's enduring quest for knowledge and our unwavering fascination with the boundless mysteries of space</w:t>
      </w:r>
      <w:r w:rsidR="00386CBF">
        <w:rPr>
          <w:rFonts w:ascii="TimesNewToman" w:hAnsi="TimesNewToman"/>
          <w:color w:val="000000"/>
          <w:sz w:val="24"/>
        </w:rPr>
        <w:t>.</w:t>
      </w:r>
    </w:p>
    <w:p w:rsidR="006E397E" w:rsidRDefault="003F6038">
      <w:r>
        <w:rPr>
          <w:rFonts w:ascii="TimesNewToman" w:hAnsi="TimesNewToman"/>
          <w:color w:val="000000"/>
          <w:sz w:val="28"/>
        </w:rPr>
        <w:t>Summary</w:t>
      </w:r>
    </w:p>
    <w:p w:rsidR="006E397E" w:rsidRDefault="003F6038">
      <w:r>
        <w:rPr>
          <w:rFonts w:ascii="TimesNewToman" w:hAnsi="TimesNewToman"/>
          <w:color w:val="000000"/>
        </w:rPr>
        <w:t>Our exploration of space has yielded remarkable insights into the nature and history of the universe</w:t>
      </w:r>
      <w:r w:rsidR="00386CBF">
        <w:rPr>
          <w:rFonts w:ascii="TimesNewToman" w:hAnsi="TimesNewToman"/>
          <w:color w:val="000000"/>
        </w:rPr>
        <w:t>.</w:t>
      </w:r>
      <w:r>
        <w:rPr>
          <w:rFonts w:ascii="TimesNewToman" w:hAnsi="TimesNewToman"/>
          <w:color w:val="000000"/>
        </w:rPr>
        <w:t xml:space="preserve"> We have witnessed celestial wonders, from star formations to black holes, and discovered planets beyond our solar system</w:t>
      </w:r>
      <w:r w:rsidR="00386CBF">
        <w:rPr>
          <w:rFonts w:ascii="TimesNewToman" w:hAnsi="TimesNewToman"/>
          <w:color w:val="000000"/>
        </w:rPr>
        <w:t>.</w:t>
      </w:r>
      <w:r>
        <w:rPr>
          <w:rFonts w:ascii="TimesNewToman" w:hAnsi="TimesNewToman"/>
          <w:color w:val="000000"/>
        </w:rPr>
        <w:t xml:space="preserve"> The pursuit of space exploration continues to drive our quest for knowledge, captivating humanity with its profound implications for our understanding of the universe and our place within it</w:t>
      </w:r>
      <w:r w:rsidR="00386CBF">
        <w:rPr>
          <w:rFonts w:ascii="TimesNewToman" w:hAnsi="TimesNewToman"/>
          <w:color w:val="000000"/>
        </w:rPr>
        <w:t>.</w:t>
      </w:r>
    </w:p>
    <w:sectPr w:rsidR="006E397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86722245">
    <w:abstractNumId w:val="8"/>
  </w:num>
  <w:num w:numId="2" w16cid:durableId="1665935106">
    <w:abstractNumId w:val="6"/>
  </w:num>
  <w:num w:numId="3" w16cid:durableId="412051678">
    <w:abstractNumId w:val="5"/>
  </w:num>
  <w:num w:numId="4" w16cid:durableId="997146265">
    <w:abstractNumId w:val="4"/>
  </w:num>
  <w:num w:numId="5" w16cid:durableId="404840861">
    <w:abstractNumId w:val="7"/>
  </w:num>
  <w:num w:numId="6" w16cid:durableId="1476147082">
    <w:abstractNumId w:val="3"/>
  </w:num>
  <w:num w:numId="7" w16cid:durableId="1469202887">
    <w:abstractNumId w:val="2"/>
  </w:num>
  <w:num w:numId="8" w16cid:durableId="1873154959">
    <w:abstractNumId w:val="1"/>
  </w:num>
  <w:num w:numId="9" w16cid:durableId="2042895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86CBF"/>
    <w:rsid w:val="003F6038"/>
    <w:rsid w:val="006E397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251</Words>
  <Characters>1436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1684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2024-01-14T14:41:00Z</dcterms:modified>
  <cp:category/>
</cp:coreProperties>
</file>
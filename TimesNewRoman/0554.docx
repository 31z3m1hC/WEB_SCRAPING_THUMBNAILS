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EC6" w:rsidRDefault="000329CC">
      <w:pPr>
        <w:jc w:val="center"/>
      </w:pPr>
      <w:r>
        <w:rPr>
          <w:rFonts w:ascii="TimesNewToman" w:hAnsi="TimesNewToman"/>
          <w:color w:val="000000"/>
          <w:sz w:val="44"/>
        </w:rPr>
        <w:t>Starry Canvas, Timeless Symphony</w:t>
      </w:r>
    </w:p>
    <w:p w:rsidR="00F35EC6" w:rsidRDefault="000329C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Albert Einstein</w:t>
      </w:r>
    </w:p>
    <w:p w:rsidR="00F35EC6" w:rsidRDefault="000329CC">
      <w:pPr>
        <w:jc w:val="center"/>
      </w:pPr>
      <w:r>
        <w:rPr>
          <w:rFonts w:ascii="TimesNewToman" w:hAnsi="TimesNewToman"/>
          <w:color w:val="000000"/>
          <w:sz w:val="32"/>
        </w:rPr>
        <w:t>einstein@cosmos</w:t>
      </w:r>
      <w:r w:rsidR="00D4038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F35EC6" w:rsidRDefault="00F35EC6"/>
    <w:p w:rsidR="00F35EC6" w:rsidRDefault="000329CC">
      <w:r>
        <w:rPr>
          <w:rFonts w:ascii="TimesNewToman" w:hAnsi="TimesNewToman"/>
          <w:color w:val="000000"/>
          <w:sz w:val="24"/>
        </w:rPr>
        <w:t>Like a grand celestial symphony, the night sky has captivated hearts and minds across time and cultures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astrologers to modern astronomers, the stars have served as a source of inspiration, inquiry, and profound beauty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gaze upon the starlit tapestry, a symphony of light unfolds before us, illuminating the vast expanse of our universe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star, a shimmering beacon, plays its part in this cosmic composition, contributing to the grandeur of the cosmic performance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When we look at the stars, we are witnessing a moment frozen in time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light from these distant suns has embarked on a long journey, reaching our eyes after traversing unimaginable stretches of space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gaze at the cosmos, we are partaking in a dialogue with history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stars bear witness to the birth and death of civilizations, cosmic collisions, and the ceaseless dance of celestial bodies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light carries stories of ancient eruptions, of supernovas that once illuminated the heavens with their fiery breath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starry canvas above us is an ever-changing vista, an ever-evolving saga unfolding in the vastness of space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Constellations shift and dance, forming new patterns, while meteors streak across the sky, leaving ephemeral trails of light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Eclipses, both solar and lunar, orchestrate celestial dramas, capturing the attention of observers around the globe</w:t>
      </w:r>
      <w:r w:rsidR="00D403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beauty of the night sky is a cosmic ballet, a cosmic opera, a timeless symphony playing out in the grandest of theaters</w:t>
      </w:r>
      <w:r w:rsidR="00D4038D">
        <w:rPr>
          <w:rFonts w:ascii="TimesNewToman" w:hAnsi="TimesNewToman"/>
          <w:color w:val="000000"/>
          <w:sz w:val="24"/>
        </w:rPr>
        <w:t>.</w:t>
      </w:r>
    </w:p>
    <w:p w:rsidR="00F35EC6" w:rsidRDefault="000329CC">
      <w:r>
        <w:rPr>
          <w:rFonts w:ascii="TimesNewToman" w:hAnsi="TimesNewToman"/>
          <w:color w:val="000000"/>
          <w:sz w:val="28"/>
        </w:rPr>
        <w:t>Summary</w:t>
      </w:r>
    </w:p>
    <w:p w:rsidR="00F35EC6" w:rsidRDefault="000329CC">
      <w:r>
        <w:rPr>
          <w:rFonts w:ascii="TimesNewToman" w:hAnsi="TimesNewToman"/>
          <w:color w:val="000000"/>
        </w:rPr>
        <w:t>The starlit sky is a symphony of light, a cosmic masterpiece that has captivated humanity throughout history</w:t>
      </w:r>
      <w:r w:rsidR="00D403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tapestry of frozen moments, a nocturnal saga of birth, death, and celestial transformations</w:t>
      </w:r>
      <w:r w:rsidR="00D403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gaze upon the stars, we engage in a dialogue with the universe, listening to the echoes of ancient eruptions and witnessing the ceaseless dance of celestial bodies</w:t>
      </w:r>
      <w:r w:rsidR="00D403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starry canvas is an ever-changing spectacle, a cosmic drama that unfolds before our eyes, a symphony that reverberates through the vastness of space and time</w:t>
      </w:r>
      <w:r w:rsidR="00D4038D">
        <w:rPr>
          <w:rFonts w:ascii="TimesNewToman" w:hAnsi="TimesNewToman"/>
          <w:color w:val="000000"/>
        </w:rPr>
        <w:t>.</w:t>
      </w:r>
    </w:p>
    <w:sectPr w:rsidR="00F35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322189">
    <w:abstractNumId w:val="8"/>
  </w:num>
  <w:num w:numId="2" w16cid:durableId="443616658">
    <w:abstractNumId w:val="6"/>
  </w:num>
  <w:num w:numId="3" w16cid:durableId="2074353989">
    <w:abstractNumId w:val="5"/>
  </w:num>
  <w:num w:numId="4" w16cid:durableId="28068541">
    <w:abstractNumId w:val="4"/>
  </w:num>
  <w:num w:numId="5" w16cid:durableId="858355592">
    <w:abstractNumId w:val="7"/>
  </w:num>
  <w:num w:numId="6" w16cid:durableId="2129856062">
    <w:abstractNumId w:val="3"/>
  </w:num>
  <w:num w:numId="7" w16cid:durableId="875772295">
    <w:abstractNumId w:val="2"/>
  </w:num>
  <w:num w:numId="8" w16cid:durableId="2061124076">
    <w:abstractNumId w:val="1"/>
  </w:num>
  <w:num w:numId="9" w16cid:durableId="57929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9CC"/>
    <w:rsid w:val="00034616"/>
    <w:rsid w:val="0006063C"/>
    <w:rsid w:val="0015074B"/>
    <w:rsid w:val="0029639D"/>
    <w:rsid w:val="00326F90"/>
    <w:rsid w:val="00AA1D8D"/>
    <w:rsid w:val="00B47730"/>
    <w:rsid w:val="00CB0664"/>
    <w:rsid w:val="00D4038D"/>
    <w:rsid w:val="00F35E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
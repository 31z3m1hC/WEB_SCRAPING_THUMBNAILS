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EE8" w:rsidRDefault="00F07D96">
      <w:pPr>
        <w:jc w:val="center"/>
      </w:pPr>
      <w:r>
        <w:rPr>
          <w:rFonts w:ascii="TimesNewToman" w:hAnsi="TimesNewToman"/>
          <w:color w:val="000000"/>
          <w:sz w:val="44"/>
        </w:rPr>
        <w:t>Veiling Revelations: Encryption in the Digital Age</w:t>
      </w:r>
    </w:p>
    <w:p w:rsidR="00897EE8" w:rsidRDefault="00F07D9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Jackson Taylor</w:t>
      </w:r>
    </w:p>
    <w:p w:rsidR="00897EE8" w:rsidRDefault="00F07D96">
      <w:pPr>
        <w:jc w:val="center"/>
      </w:pPr>
      <w:r>
        <w:rPr>
          <w:rFonts w:ascii="TimesNewToman" w:hAnsi="TimesNewToman"/>
          <w:color w:val="000000"/>
          <w:sz w:val="32"/>
        </w:rPr>
        <w:t>jacktaylor@protonmail</w:t>
      </w:r>
      <w:r w:rsidR="00F4566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897EE8" w:rsidRDefault="00897EE8"/>
    <w:p w:rsidR="00897EE8" w:rsidRDefault="00F07D96">
      <w:r>
        <w:rPr>
          <w:rFonts w:ascii="TimesNewToman" w:hAnsi="TimesNewToman"/>
          <w:color w:val="000000"/>
          <w:sz w:val="24"/>
        </w:rPr>
        <w:t>In an era where digital footprints shape our lives, the quest for privacy and data security has become paramount</w:t>
      </w:r>
      <w:r w:rsidR="00F456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Encryption, a process of transforming information into an unreadable format, has emerged as a pivotal tool in safeguarding digital realms, compelling us to delve into its intricacies</w:t>
      </w:r>
      <w:r w:rsidR="00F456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Encryption's origins can be traced back to ancient civilizations, with rudimentary techniques employed to protect sensitive communications</w:t>
      </w:r>
      <w:r w:rsidR="00F456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technology evolved, so did encryption methods, culminating in the sophisticated algorithms that underpin modern digital security</w:t>
      </w:r>
      <w:r w:rsidR="00F456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Encryption has become an indispensable component of internet communication, e-commerce transactions, and countless other digital interactions</w:t>
      </w:r>
      <w:r w:rsidR="00F456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applications extend far beyond the digital sphere, safeguarding sensitive information in industries such as finance, healthcare, and government</w:t>
      </w:r>
      <w:r w:rsidR="00F456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encryption landscape is dynamic and multifaceted, encompassing various algorithms, key management techniques, and security protocols, each tailored to specific security requirements</w:t>
      </w:r>
      <w:r w:rsidR="00F456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 intricacies of encryption is not only essential for safeguarding digital assets but also crucial for navigating the complex regulatory and ethical issues surrounding data protection</w:t>
      </w:r>
      <w:r w:rsidR="00F456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Encryption serves as a double-edged sword, providing both protection and anonymity</w:t>
      </w:r>
      <w:r w:rsidR="00F456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it shields data from unauthorized access, it can also conceal illicit activities, making it challenging for law enforcement and intelligence agencies to investigate crimes</w:t>
      </w:r>
      <w:r w:rsidR="00F456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Balancing the need for privacy with the imperative for public safety has become a contentious debate, pitting the rights of individuals against the collective security of society</w:t>
      </w:r>
      <w:r w:rsidR="00F4566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 digital landscape continues to expand, the significance of encryption will only intensify, demanding ongoing discourse and innovation to address the evolving challenges of data protection</w:t>
      </w:r>
      <w:r w:rsidR="00F4566E">
        <w:rPr>
          <w:rFonts w:ascii="TimesNewToman" w:hAnsi="TimesNewToman"/>
          <w:color w:val="000000"/>
          <w:sz w:val="24"/>
        </w:rPr>
        <w:t>.</w:t>
      </w:r>
    </w:p>
    <w:p w:rsidR="00897EE8" w:rsidRDefault="00F07D96">
      <w:r>
        <w:rPr>
          <w:rFonts w:ascii="TimesNewToman" w:hAnsi="TimesNewToman"/>
          <w:color w:val="000000"/>
          <w:sz w:val="28"/>
        </w:rPr>
        <w:t>Summary</w:t>
      </w:r>
    </w:p>
    <w:p w:rsidR="00897EE8" w:rsidRDefault="00F07D96">
      <w:r>
        <w:rPr>
          <w:rFonts w:ascii="TimesNewToman" w:hAnsi="TimesNewToman"/>
          <w:color w:val="000000"/>
        </w:rPr>
        <w:t>Encryption stands as a cornerstone of digital security, protecting sensitive information from unauthorized access</w:t>
      </w:r>
      <w:r w:rsidR="00F4566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applications span a diverse range of domains, from internet communication to financial transactions</w:t>
      </w:r>
      <w:r w:rsidR="00F4566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encryption landscape is complex and dynamic, </w:t>
      </w:r>
      <w:r>
        <w:rPr>
          <w:rFonts w:ascii="TimesNewToman" w:hAnsi="TimesNewToman"/>
          <w:color w:val="000000"/>
        </w:rPr>
        <w:lastRenderedPageBreak/>
        <w:t>encompassing a multitude of encryption algorithms, key management techniques, and security protocols, each designed for specific security needs</w:t>
      </w:r>
      <w:r w:rsidR="00F4566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encryption safeguards privacy, it also poses challenges in the realm of law enforcement and intelligence gathering</w:t>
      </w:r>
      <w:r w:rsidR="00F4566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Striking a balance between individual privacy and public safety remains an ongoing debate</w:t>
      </w:r>
      <w:r w:rsidR="00F4566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the digital landscape expands, encryption's significance will only grow, necessitating continued innovation and discourse to address the evolving challenges posed by data protection</w:t>
      </w:r>
      <w:r w:rsidR="00F4566E">
        <w:rPr>
          <w:rFonts w:ascii="TimesNewToman" w:hAnsi="TimesNewToman"/>
          <w:color w:val="000000"/>
        </w:rPr>
        <w:t>.</w:t>
      </w:r>
    </w:p>
    <w:sectPr w:rsidR="00897E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7533167">
    <w:abstractNumId w:val="8"/>
  </w:num>
  <w:num w:numId="2" w16cid:durableId="1350717105">
    <w:abstractNumId w:val="6"/>
  </w:num>
  <w:num w:numId="3" w16cid:durableId="1741902629">
    <w:abstractNumId w:val="5"/>
  </w:num>
  <w:num w:numId="4" w16cid:durableId="2084990349">
    <w:abstractNumId w:val="4"/>
  </w:num>
  <w:num w:numId="5" w16cid:durableId="1963002610">
    <w:abstractNumId w:val="7"/>
  </w:num>
  <w:num w:numId="6" w16cid:durableId="1383094876">
    <w:abstractNumId w:val="3"/>
  </w:num>
  <w:num w:numId="7" w16cid:durableId="168179830">
    <w:abstractNumId w:val="2"/>
  </w:num>
  <w:num w:numId="8" w16cid:durableId="1691951432">
    <w:abstractNumId w:val="1"/>
  </w:num>
  <w:num w:numId="9" w16cid:durableId="210626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7EE8"/>
    <w:rsid w:val="00AA1D8D"/>
    <w:rsid w:val="00B47730"/>
    <w:rsid w:val="00CB0664"/>
    <w:rsid w:val="00F07D96"/>
    <w:rsid w:val="00F456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
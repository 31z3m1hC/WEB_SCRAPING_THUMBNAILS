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DB8" w:rsidRDefault="007152F7">
      <w:pPr>
        <w:jc w:val="center"/>
      </w:pPr>
      <w:r>
        <w:rPr>
          <w:rFonts w:ascii="TimesNewToman" w:hAnsi="TimesNewToman"/>
          <w:color w:val="000000"/>
          <w:sz w:val="44"/>
        </w:rPr>
        <w:t>Echoes of the Past: Unveiling the Secrets of Human Evolution</w:t>
      </w:r>
    </w:p>
    <w:p w:rsidR="001F1DB8" w:rsidRDefault="007152F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C0320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Evelyn Sterling</w:t>
      </w:r>
    </w:p>
    <w:p w:rsidR="001F1DB8" w:rsidRDefault="007152F7">
      <w:pPr>
        <w:jc w:val="center"/>
      </w:pPr>
      <w:r>
        <w:rPr>
          <w:rFonts w:ascii="TimesNewToman" w:hAnsi="TimesNewToman"/>
          <w:color w:val="000000"/>
          <w:sz w:val="32"/>
        </w:rPr>
        <w:t>evelyn</w:t>
      </w:r>
      <w:r w:rsidR="00C0320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sterling@cambridge-uni</w:t>
      </w:r>
      <w:r w:rsidR="00C0320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1F1DB8" w:rsidRDefault="001F1DB8"/>
    <w:p w:rsidR="001F1DB8" w:rsidRDefault="007152F7">
      <w:r>
        <w:rPr>
          <w:rFonts w:ascii="TimesNewToman" w:hAnsi="TimesNewToman"/>
          <w:color w:val="000000"/>
          <w:sz w:val="24"/>
        </w:rPr>
        <w:t>As humans, we are captivated by our origins, yearning to understand the intricate web that weaves us into the tapestry of life</w:t>
      </w:r>
      <w:r w:rsidR="00C032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enthralling quest, we delve into the realm of evolutionary science, seeking the echoes of the past that hold the secrets of our existence</w:t>
      </w:r>
      <w:r w:rsidR="00C032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discovery, a new chapter of our story unfolds, revealing the remarkable journey that has shaped our species</w:t>
      </w:r>
      <w:r w:rsidR="00C032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Unraveling the genetic code, we glimpse into the blueprints of our ancestors, deciphering the intricate language that shapes our traits and characteristics</w:t>
      </w:r>
      <w:r w:rsidR="00C032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analysis of fossilized remains, we piece together the physical evidence of our evolutionary lineage, reconstructing the lives of our predecessors</w:t>
      </w:r>
      <w:r w:rsidR="00C032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And as we explore the vast expanse of our planet's ecosystems, we uncover the intricate web of interactions that have shaped our species, revealing the interconnectedness of life</w:t>
      </w:r>
      <w:r w:rsidR="00C032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story of human evolution is a tale of adaptation, resilience, and survival</w:t>
      </w:r>
      <w:r w:rsidR="00C032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chronicle of countless challenges met and overcome, of victories and setbacks, of triumphs and tragedies</w:t>
      </w:r>
      <w:r w:rsidR="00C032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narrative of the enduring spirit that has propelled our species to the forefront of the animal kingdom, making us the architects of our own destiny</w:t>
      </w:r>
      <w:r w:rsidR="00C032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continue to explore the depths of our evolutionary history, we unlock the secrets of our past, gaining a profound appreciation for the intricate tapestry of life that has brought us to where we are today</w:t>
      </w:r>
      <w:r w:rsidR="00C0320E">
        <w:rPr>
          <w:rFonts w:ascii="TimesNewToman" w:hAnsi="TimesNewToman"/>
          <w:color w:val="000000"/>
          <w:sz w:val="24"/>
        </w:rPr>
        <w:t>.</w:t>
      </w:r>
    </w:p>
    <w:p w:rsidR="001F1DB8" w:rsidRDefault="007152F7">
      <w:r>
        <w:rPr>
          <w:rFonts w:ascii="TimesNewToman" w:hAnsi="TimesNewToman"/>
          <w:color w:val="000000"/>
          <w:sz w:val="28"/>
        </w:rPr>
        <w:t>Summary</w:t>
      </w:r>
    </w:p>
    <w:p w:rsidR="001F1DB8" w:rsidRDefault="007152F7">
      <w:r>
        <w:rPr>
          <w:rFonts w:ascii="TimesNewToman" w:hAnsi="TimesNewToman"/>
          <w:color w:val="000000"/>
        </w:rPr>
        <w:t>In this exploration of human evolution, we delve into the intricate mechanisms that have shaped our species</w:t>
      </w:r>
      <w:r w:rsidR="00C0320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 analysis of genetic codes, the examination of fossilized remains, and the study of ecological interactions, we unravel the secrets of our past</w:t>
      </w:r>
      <w:r w:rsidR="00C0320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Our evolutionary journey is a narrative of adaptation, resilience, and survival, revealing the remarkable odyssey that has brought us to the forefront of the animal kingdom</w:t>
      </w:r>
      <w:r w:rsidR="00C0320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probe the depths of our evolutionary history, we unlock the mysteries of our origins, gaining a profound appreciation for the interconnectedness of life and the enduring spirit of the human species</w:t>
      </w:r>
      <w:r w:rsidR="00C0320E">
        <w:rPr>
          <w:rFonts w:ascii="TimesNewToman" w:hAnsi="TimesNewToman"/>
          <w:color w:val="000000"/>
        </w:rPr>
        <w:t>.</w:t>
      </w:r>
    </w:p>
    <w:sectPr w:rsidR="001F1D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476204">
    <w:abstractNumId w:val="8"/>
  </w:num>
  <w:num w:numId="2" w16cid:durableId="1342319979">
    <w:abstractNumId w:val="6"/>
  </w:num>
  <w:num w:numId="3" w16cid:durableId="1700009008">
    <w:abstractNumId w:val="5"/>
  </w:num>
  <w:num w:numId="4" w16cid:durableId="521361323">
    <w:abstractNumId w:val="4"/>
  </w:num>
  <w:num w:numId="5" w16cid:durableId="1519545411">
    <w:abstractNumId w:val="7"/>
  </w:num>
  <w:num w:numId="6" w16cid:durableId="274557680">
    <w:abstractNumId w:val="3"/>
  </w:num>
  <w:num w:numId="7" w16cid:durableId="280037867">
    <w:abstractNumId w:val="2"/>
  </w:num>
  <w:num w:numId="8" w16cid:durableId="1378357362">
    <w:abstractNumId w:val="1"/>
  </w:num>
  <w:num w:numId="9" w16cid:durableId="183147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DB8"/>
    <w:rsid w:val="0029639D"/>
    <w:rsid w:val="00326F90"/>
    <w:rsid w:val="007152F7"/>
    <w:rsid w:val="00AA1D8D"/>
    <w:rsid w:val="00B47730"/>
    <w:rsid w:val="00C0320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
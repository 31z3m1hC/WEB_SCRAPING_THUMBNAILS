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7A3" w:rsidRDefault="00380069">
      <w:pPr>
        <w:jc w:val="center"/>
      </w:pPr>
      <w:r>
        <w:rPr>
          <w:rFonts w:ascii="TimesNewToman" w:hAnsi="TimesNewToman"/>
          <w:color w:val="000000"/>
          <w:sz w:val="44"/>
        </w:rPr>
        <w:t>The Enigma of Cosmic Time Travel</w:t>
      </w:r>
    </w:p>
    <w:p w:rsidR="00F777A3" w:rsidRDefault="00380069">
      <w:pPr>
        <w:pStyle w:val="NoSpacing"/>
        <w:jc w:val="center"/>
      </w:pPr>
      <w:r>
        <w:rPr>
          <w:rFonts w:ascii="TimesNewToman" w:hAnsi="TimesNewToman"/>
          <w:color w:val="000000"/>
          <w:sz w:val="36"/>
        </w:rPr>
        <w:t>Amelia Lewis</w:t>
      </w:r>
    </w:p>
    <w:p w:rsidR="00F777A3" w:rsidRDefault="00380069">
      <w:pPr>
        <w:jc w:val="center"/>
      </w:pPr>
      <w:r>
        <w:rPr>
          <w:rFonts w:ascii="TimesNewToman" w:hAnsi="TimesNewToman"/>
          <w:color w:val="000000"/>
          <w:sz w:val="32"/>
        </w:rPr>
        <w:t>astro</w:t>
      </w:r>
      <w:r w:rsidR="000F745F">
        <w:rPr>
          <w:rFonts w:ascii="TimesNewToman" w:hAnsi="TimesNewToman"/>
          <w:color w:val="000000"/>
          <w:sz w:val="32"/>
        </w:rPr>
        <w:t>.</w:t>
      </w:r>
      <w:r>
        <w:rPr>
          <w:rFonts w:ascii="TimesNewToman" w:hAnsi="TimesNewToman"/>
          <w:color w:val="000000"/>
          <w:sz w:val="32"/>
        </w:rPr>
        <w:t>amelia@galaxycosmos</w:t>
      </w:r>
      <w:r w:rsidR="000F745F">
        <w:rPr>
          <w:rFonts w:ascii="TimesNewToman" w:hAnsi="TimesNewToman"/>
          <w:color w:val="000000"/>
          <w:sz w:val="32"/>
        </w:rPr>
        <w:t>.</w:t>
      </w:r>
      <w:r>
        <w:rPr>
          <w:rFonts w:ascii="TimesNewToman" w:hAnsi="TimesNewToman"/>
          <w:color w:val="000000"/>
          <w:sz w:val="32"/>
        </w:rPr>
        <w:t>com</w:t>
      </w:r>
    </w:p>
    <w:p w:rsidR="00F777A3" w:rsidRDefault="00F777A3"/>
    <w:p w:rsidR="00F777A3" w:rsidRDefault="00380069">
      <w:r>
        <w:rPr>
          <w:rFonts w:ascii="TimesNewToman" w:hAnsi="TimesNewToman"/>
          <w:color w:val="000000"/>
          <w:sz w:val="24"/>
        </w:rPr>
        <w:t>In the grand tapestry of the universe, time remains an enigmatic entity, weaving its mysterious threads through the fabric of existence</w:t>
      </w:r>
      <w:r w:rsidR="000F745F">
        <w:rPr>
          <w:rFonts w:ascii="TimesNewToman" w:hAnsi="TimesNewToman"/>
          <w:color w:val="000000"/>
          <w:sz w:val="24"/>
        </w:rPr>
        <w:t>.</w:t>
      </w:r>
      <w:r>
        <w:rPr>
          <w:rFonts w:ascii="TimesNewToman" w:hAnsi="TimesNewToman"/>
          <w:color w:val="000000"/>
          <w:sz w:val="24"/>
        </w:rPr>
        <w:t xml:space="preserve"> From the minds of imaginative storytellers to the thoughts of scientific visionaries, the notion of traversing the temporal realm has captivated imaginations for centuries</w:t>
      </w:r>
      <w:r w:rsidR="000F745F">
        <w:rPr>
          <w:rFonts w:ascii="TimesNewToman" w:hAnsi="TimesNewToman"/>
          <w:color w:val="000000"/>
          <w:sz w:val="24"/>
        </w:rPr>
        <w:t>.</w:t>
      </w:r>
      <w:r>
        <w:rPr>
          <w:rFonts w:ascii="TimesNewToman" w:hAnsi="TimesNewToman"/>
          <w:color w:val="000000"/>
          <w:sz w:val="24"/>
        </w:rPr>
        <w:t xml:space="preserve"> Could it be possible to unravel the secrets of time travel, to journey through the corridors of past and future? In this exploration, we shall delve into the fascinating realm of cosmic time travel, uncovering its complexities, implications, and the potential it holds for revolutionizing our understanding of the universe itself</w:t>
      </w:r>
      <w:r w:rsidR="000F745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ponder the vastness of the cosmos and the intricate dance of celestial bodies, we encounter phenomena that challenge our conventional perceptions of time</w:t>
      </w:r>
      <w:r w:rsidR="000F745F">
        <w:rPr>
          <w:rFonts w:ascii="TimesNewToman" w:hAnsi="TimesNewToman"/>
          <w:color w:val="000000"/>
          <w:sz w:val="24"/>
        </w:rPr>
        <w:t>.</w:t>
      </w:r>
      <w:r>
        <w:rPr>
          <w:rFonts w:ascii="TimesNewToman" w:hAnsi="TimesNewToman"/>
          <w:color w:val="000000"/>
          <w:sz w:val="24"/>
        </w:rPr>
        <w:t xml:space="preserve"> From the time-bending effects of black holes to the cosmic ballet of merging galaxies, the universe presents tantalizing hints that time may not be as rigid and linear as we once believed</w:t>
      </w:r>
      <w:r w:rsidR="000F745F">
        <w:rPr>
          <w:rFonts w:ascii="TimesNewToman" w:hAnsi="TimesNewToman"/>
          <w:color w:val="000000"/>
          <w:sz w:val="24"/>
        </w:rPr>
        <w:t>.</w:t>
      </w:r>
      <w:r>
        <w:rPr>
          <w:rFonts w:ascii="TimesNewToman" w:hAnsi="TimesNewToman"/>
          <w:color w:val="000000"/>
          <w:sz w:val="24"/>
        </w:rPr>
        <w:t xml:space="preserve"> Could these celestial occurrences hold clues to unlocking the mysteries of cosmic time travel?</w:t>
      </w:r>
      <w:r>
        <w:rPr>
          <w:rFonts w:ascii="TimesNewToman" w:hAnsi="TimesNewToman"/>
          <w:color w:val="000000"/>
          <w:sz w:val="24"/>
        </w:rPr>
        <w:br/>
      </w:r>
      <w:r>
        <w:rPr>
          <w:rFonts w:ascii="TimesNewToman" w:hAnsi="TimesNewToman"/>
          <w:color w:val="000000"/>
          <w:sz w:val="24"/>
        </w:rPr>
        <w:br/>
        <w:t>The allure of time travel lies in its profound implications for our understanding of history, science, and the nature of reality itself</w:t>
      </w:r>
      <w:r w:rsidR="000F745F">
        <w:rPr>
          <w:rFonts w:ascii="TimesNewToman" w:hAnsi="TimesNewToman"/>
          <w:color w:val="000000"/>
          <w:sz w:val="24"/>
        </w:rPr>
        <w:t>.</w:t>
      </w:r>
      <w:r>
        <w:rPr>
          <w:rFonts w:ascii="TimesNewToman" w:hAnsi="TimesNewToman"/>
          <w:color w:val="000000"/>
          <w:sz w:val="24"/>
        </w:rPr>
        <w:t xml:space="preserve"> Imagine exploring the grandeur of ancient civilizations, witnessing pivotal historical events, or unraveling the enigmas of the future</w:t>
      </w:r>
      <w:r w:rsidR="000F745F">
        <w:rPr>
          <w:rFonts w:ascii="TimesNewToman" w:hAnsi="TimesNewToman"/>
          <w:color w:val="000000"/>
          <w:sz w:val="24"/>
        </w:rPr>
        <w:t>.</w:t>
      </w:r>
      <w:r>
        <w:rPr>
          <w:rFonts w:ascii="TimesNewToman" w:hAnsi="TimesNewToman"/>
          <w:color w:val="000000"/>
          <w:sz w:val="24"/>
        </w:rPr>
        <w:t xml:space="preserve"> The possibilities seem boundless, yet the scientific and philosophical challenges are equally daunting</w:t>
      </w:r>
      <w:r w:rsidR="000F745F">
        <w:rPr>
          <w:rFonts w:ascii="TimesNewToman" w:hAnsi="TimesNewToman"/>
          <w:color w:val="000000"/>
          <w:sz w:val="24"/>
        </w:rPr>
        <w:t>.</w:t>
      </w:r>
      <w:r>
        <w:rPr>
          <w:rFonts w:ascii="TimesNewToman" w:hAnsi="TimesNewToman"/>
          <w:color w:val="000000"/>
          <w:sz w:val="24"/>
        </w:rPr>
        <w:t xml:space="preserve"> As we navigate the complexities of time, we must confront paradoxes, grapple with the intricate relationship between cause and effect, and reconcile the delicate balance of free will and predestination</w:t>
      </w:r>
      <w:r w:rsidR="000F745F">
        <w:rPr>
          <w:rFonts w:ascii="TimesNewToman" w:hAnsi="TimesNewToman"/>
          <w:color w:val="000000"/>
          <w:sz w:val="24"/>
        </w:rPr>
        <w:t>.</w:t>
      </w:r>
    </w:p>
    <w:p w:rsidR="00F777A3" w:rsidRDefault="00380069">
      <w:r>
        <w:rPr>
          <w:rFonts w:ascii="TimesNewToman" w:hAnsi="TimesNewToman"/>
          <w:color w:val="000000"/>
          <w:sz w:val="28"/>
        </w:rPr>
        <w:t>Summary</w:t>
      </w:r>
    </w:p>
    <w:p w:rsidR="00F777A3" w:rsidRDefault="00380069">
      <w:r>
        <w:rPr>
          <w:rFonts w:ascii="TimesNewToman" w:hAnsi="TimesNewToman"/>
          <w:color w:val="000000"/>
        </w:rPr>
        <w:t>Cosmic time travel remains an enigmatic and alluring concept, beckoning us to explore the boundaries of temporal existence</w:t>
      </w:r>
      <w:r w:rsidR="000F745F">
        <w:rPr>
          <w:rFonts w:ascii="TimesNewToman" w:hAnsi="TimesNewToman"/>
          <w:color w:val="000000"/>
        </w:rPr>
        <w:t>.</w:t>
      </w:r>
      <w:r>
        <w:rPr>
          <w:rFonts w:ascii="TimesNewToman" w:hAnsi="TimesNewToman"/>
          <w:color w:val="000000"/>
        </w:rPr>
        <w:t xml:space="preserve"> Intriguing phenomena within the universe, such as black holes and cosmic collisions, hint at the possibility that time may not be as linear as we perceive it</w:t>
      </w:r>
      <w:r w:rsidR="000F745F">
        <w:rPr>
          <w:rFonts w:ascii="TimesNewToman" w:hAnsi="TimesNewToman"/>
          <w:color w:val="000000"/>
        </w:rPr>
        <w:t>.</w:t>
      </w:r>
      <w:r>
        <w:rPr>
          <w:rFonts w:ascii="TimesNewToman" w:hAnsi="TimesNewToman"/>
          <w:color w:val="000000"/>
        </w:rPr>
        <w:t xml:space="preserve"> Delving into the intricacies of time travel, we encounter profound implications for science, history, and the nature of reality itself</w:t>
      </w:r>
      <w:r w:rsidR="000F745F">
        <w:rPr>
          <w:rFonts w:ascii="TimesNewToman" w:hAnsi="TimesNewToman"/>
          <w:color w:val="000000"/>
        </w:rPr>
        <w:t>.</w:t>
      </w:r>
      <w:r>
        <w:rPr>
          <w:rFonts w:ascii="TimesNewToman" w:hAnsi="TimesNewToman"/>
          <w:color w:val="000000"/>
        </w:rPr>
        <w:t xml:space="preserve"> From unraveling the mysteries of the past to contemplating the possibilities of the future, the allure of cosmic time travel inspires us to push the boundaries of human understanding</w:t>
      </w:r>
      <w:r w:rsidR="000F745F">
        <w:rPr>
          <w:rFonts w:ascii="TimesNewToman" w:hAnsi="TimesNewToman"/>
          <w:color w:val="000000"/>
        </w:rPr>
        <w:t>.</w:t>
      </w:r>
      <w:r>
        <w:rPr>
          <w:rFonts w:ascii="TimesNewToman" w:hAnsi="TimesNewToman"/>
          <w:color w:val="000000"/>
        </w:rPr>
        <w:t xml:space="preserve"> Yet, as we navigate the complexities of paradoxes, cause and effect, and </w:t>
      </w:r>
      <w:r>
        <w:rPr>
          <w:rFonts w:ascii="TimesNewToman" w:hAnsi="TimesNewToman"/>
          <w:color w:val="000000"/>
        </w:rPr>
        <w:lastRenderedPageBreak/>
        <w:t>free will, the vast challenges of time travel serve as a reminder of the intricate tapestry of the universe and the enduring allure of the unknown</w:t>
      </w:r>
      <w:r w:rsidR="000F745F">
        <w:rPr>
          <w:rFonts w:ascii="TimesNewToman" w:hAnsi="TimesNewToman"/>
          <w:color w:val="000000"/>
        </w:rPr>
        <w:t>.</w:t>
      </w:r>
    </w:p>
    <w:sectPr w:rsidR="00F777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473990">
    <w:abstractNumId w:val="8"/>
  </w:num>
  <w:num w:numId="2" w16cid:durableId="253712916">
    <w:abstractNumId w:val="6"/>
  </w:num>
  <w:num w:numId="3" w16cid:durableId="1573276719">
    <w:abstractNumId w:val="5"/>
  </w:num>
  <w:num w:numId="4" w16cid:durableId="1953317373">
    <w:abstractNumId w:val="4"/>
  </w:num>
  <w:num w:numId="5" w16cid:durableId="1525905144">
    <w:abstractNumId w:val="7"/>
  </w:num>
  <w:num w:numId="6" w16cid:durableId="1330058820">
    <w:abstractNumId w:val="3"/>
  </w:num>
  <w:num w:numId="7" w16cid:durableId="1964849621">
    <w:abstractNumId w:val="2"/>
  </w:num>
  <w:num w:numId="8" w16cid:durableId="785124711">
    <w:abstractNumId w:val="1"/>
  </w:num>
  <w:num w:numId="9" w16cid:durableId="186798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45F"/>
    <w:rsid w:val="0015074B"/>
    <w:rsid w:val="0029639D"/>
    <w:rsid w:val="00326F90"/>
    <w:rsid w:val="00380069"/>
    <w:rsid w:val="00AA1D8D"/>
    <w:rsid w:val="00B47730"/>
    <w:rsid w:val="00CB0664"/>
    <w:rsid w:val="00F777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
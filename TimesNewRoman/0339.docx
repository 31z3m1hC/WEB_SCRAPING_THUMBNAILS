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A05" w:rsidRDefault="005C5257">
      <w:pPr>
        <w:jc w:val="center"/>
      </w:pPr>
      <w:r>
        <w:rPr>
          <w:rFonts w:ascii="TimesNewToman" w:hAnsi="TimesNewToman"/>
          <w:color w:val="000000"/>
          <w:sz w:val="44"/>
        </w:rPr>
        <w:t>Unraveling the Deep Sea Mysteries</w:t>
      </w:r>
    </w:p>
    <w:p w:rsidR="00007A05" w:rsidRDefault="005C5257">
      <w:pPr>
        <w:pStyle w:val="NoSpacing"/>
        <w:jc w:val="center"/>
      </w:pPr>
      <w:r>
        <w:rPr>
          <w:rFonts w:ascii="TimesNewToman" w:hAnsi="TimesNewToman"/>
          <w:color w:val="000000"/>
          <w:sz w:val="36"/>
        </w:rPr>
        <w:t>Dr</w:t>
      </w:r>
      <w:r w:rsidR="00482FE6">
        <w:rPr>
          <w:rFonts w:ascii="TimesNewToman" w:hAnsi="TimesNewToman"/>
          <w:color w:val="000000"/>
          <w:sz w:val="36"/>
        </w:rPr>
        <w:t>.</w:t>
      </w:r>
      <w:r>
        <w:rPr>
          <w:rFonts w:ascii="TimesNewToman" w:hAnsi="TimesNewToman"/>
          <w:color w:val="000000"/>
          <w:sz w:val="36"/>
        </w:rPr>
        <w:t xml:space="preserve"> Helen Adams</w:t>
      </w:r>
    </w:p>
    <w:p w:rsidR="00007A05" w:rsidRDefault="005C5257">
      <w:pPr>
        <w:jc w:val="center"/>
      </w:pPr>
      <w:r>
        <w:rPr>
          <w:rFonts w:ascii="TimesNewToman" w:hAnsi="TimesNewToman"/>
          <w:color w:val="000000"/>
          <w:sz w:val="32"/>
        </w:rPr>
        <w:t>hadams@oceandiscovery</w:t>
      </w:r>
      <w:r w:rsidR="00482FE6">
        <w:rPr>
          <w:rFonts w:ascii="TimesNewToman" w:hAnsi="TimesNewToman"/>
          <w:color w:val="000000"/>
          <w:sz w:val="32"/>
        </w:rPr>
        <w:t>.</w:t>
      </w:r>
      <w:r>
        <w:rPr>
          <w:rFonts w:ascii="TimesNewToman" w:hAnsi="TimesNewToman"/>
          <w:color w:val="000000"/>
          <w:sz w:val="32"/>
        </w:rPr>
        <w:t>org</w:t>
      </w:r>
    </w:p>
    <w:p w:rsidR="00007A05" w:rsidRDefault="00007A05"/>
    <w:p w:rsidR="00007A05" w:rsidRDefault="005C5257">
      <w:r>
        <w:rPr>
          <w:rFonts w:ascii="TimesNewToman" w:hAnsi="TimesNewToman"/>
          <w:color w:val="000000"/>
          <w:sz w:val="24"/>
        </w:rPr>
        <w:t>Hidden beneath the shimmering surface of the world's oceans lies a realm of darkness and wonder, the deep sea</w:t>
      </w:r>
      <w:r w:rsidR="00482FE6">
        <w:rPr>
          <w:rFonts w:ascii="TimesNewToman" w:hAnsi="TimesNewToman"/>
          <w:color w:val="000000"/>
          <w:sz w:val="24"/>
        </w:rPr>
        <w:t>.</w:t>
      </w:r>
      <w:r>
        <w:rPr>
          <w:rFonts w:ascii="TimesNewToman" w:hAnsi="TimesNewToman"/>
          <w:color w:val="000000"/>
          <w:sz w:val="24"/>
        </w:rPr>
        <w:t xml:space="preserve"> A vast and enigmatic frontier, the deep sea constitutes over 90% of the Earth's habitable space, yet remains largely unexplored</w:t>
      </w:r>
      <w:r w:rsidR="00482FE6">
        <w:rPr>
          <w:rFonts w:ascii="TimesNewToman" w:hAnsi="TimesNewToman"/>
          <w:color w:val="000000"/>
          <w:sz w:val="24"/>
        </w:rPr>
        <w:t>.</w:t>
      </w:r>
      <w:r>
        <w:rPr>
          <w:rFonts w:ascii="TimesNewToman" w:hAnsi="TimesNewToman"/>
          <w:color w:val="000000"/>
          <w:sz w:val="24"/>
        </w:rPr>
        <w:t xml:space="preserve"> This mysterious realm harbors an array of extraordinary creatures, unique ecosystems, and secrets that hold the key to understanding our planet's past and future</w:t>
      </w:r>
      <w:r w:rsidR="00482FE6">
        <w:rPr>
          <w:rFonts w:ascii="TimesNewToman" w:hAnsi="TimesNewToman"/>
          <w:color w:val="000000"/>
          <w:sz w:val="24"/>
        </w:rPr>
        <w:t>.</w:t>
      </w:r>
      <w:r>
        <w:rPr>
          <w:rFonts w:ascii="TimesNewToman" w:hAnsi="TimesNewToman"/>
          <w:color w:val="000000"/>
          <w:sz w:val="24"/>
        </w:rPr>
        <w:t xml:space="preserve"> As we venture into this hidden world, we uncover a treasure trove of knowledge, unveiling the incredible diversity of life, the intricacies of marine ecosystems, and the profound impact of human activities on this fragile environment</w:t>
      </w:r>
      <w:r w:rsidR="00482FE6">
        <w:rPr>
          <w:rFonts w:ascii="TimesNewToman" w:hAnsi="TimesNewToman"/>
          <w:color w:val="000000"/>
          <w:sz w:val="24"/>
        </w:rPr>
        <w:t>.</w:t>
      </w:r>
      <w:r>
        <w:rPr>
          <w:rFonts w:ascii="TimesNewToman" w:hAnsi="TimesNewToman"/>
          <w:color w:val="000000"/>
          <w:sz w:val="24"/>
        </w:rPr>
        <w:t xml:space="preserve"> From the Mariana Trench, the deepest point on Earth, to the hydrothermal vents spewing forth life-giving chemicals, the deep sea challenges our understanding of life's origins and evolution, while revealing the profound interconnectedness of all life on our planet</w:t>
      </w:r>
      <w:r w:rsidR="00482F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depths of the ocean, we encounter creatures that have adapted to the extreme conditions, displaying remarkable physiological and behavioral traits</w:t>
      </w:r>
      <w:r w:rsidR="00482FE6">
        <w:rPr>
          <w:rFonts w:ascii="TimesNewToman" w:hAnsi="TimesNewToman"/>
          <w:color w:val="000000"/>
          <w:sz w:val="24"/>
        </w:rPr>
        <w:t>.</w:t>
      </w:r>
      <w:r>
        <w:rPr>
          <w:rFonts w:ascii="TimesNewToman" w:hAnsi="TimesNewToman"/>
          <w:color w:val="000000"/>
          <w:sz w:val="24"/>
        </w:rPr>
        <w:t xml:space="preserve"> From the anglerfish, with its bioluminescent lure, to the sea dragon, adorned with ornate appendages, the deep sea is a gallery of biological wonders</w:t>
      </w:r>
      <w:r w:rsidR="00482FE6">
        <w:rPr>
          <w:rFonts w:ascii="TimesNewToman" w:hAnsi="TimesNewToman"/>
          <w:color w:val="000000"/>
          <w:sz w:val="24"/>
        </w:rPr>
        <w:t>.</w:t>
      </w:r>
      <w:r>
        <w:rPr>
          <w:rFonts w:ascii="TimesNewToman" w:hAnsi="TimesNewToman"/>
          <w:color w:val="000000"/>
          <w:sz w:val="24"/>
        </w:rPr>
        <w:t xml:space="preserve"> These organisms have evolved unique strategies to survive the crushing pressure, near-freezing temperatures, and darkness, providing insights into the resilience and adaptability of life</w:t>
      </w:r>
      <w:r w:rsidR="00482FE6">
        <w:rPr>
          <w:rFonts w:ascii="TimesNewToman" w:hAnsi="TimesNewToman"/>
          <w:color w:val="000000"/>
          <w:sz w:val="24"/>
        </w:rPr>
        <w:t>.</w:t>
      </w:r>
      <w:r>
        <w:rPr>
          <w:rFonts w:ascii="TimesNewToman" w:hAnsi="TimesNewToman"/>
          <w:color w:val="000000"/>
          <w:sz w:val="24"/>
        </w:rPr>
        <w:t xml:space="preserve"> The study of these creatures offers valuable lessons for medicine, biotechnology, and the development of new materials</w:t>
      </w:r>
      <w:r w:rsidR="00482FE6">
        <w:rPr>
          <w:rFonts w:ascii="TimesNewToman" w:hAnsi="TimesNewToman"/>
          <w:color w:val="000000"/>
          <w:sz w:val="24"/>
        </w:rPr>
        <w:t>.</w:t>
      </w:r>
      <w:r>
        <w:rPr>
          <w:rFonts w:ascii="TimesNewToman" w:hAnsi="TimesNewToman"/>
          <w:color w:val="000000"/>
          <w:sz w:val="24"/>
        </w:rPr>
        <w:t xml:space="preserve"> Furthermore, the deep sea harbors ecosystems that function independently of sunlight, relying on chemosynthesis instead of photosynthesis</w:t>
      </w:r>
      <w:r w:rsidR="00482FE6">
        <w:rPr>
          <w:rFonts w:ascii="TimesNewToman" w:hAnsi="TimesNewToman"/>
          <w:color w:val="000000"/>
          <w:sz w:val="24"/>
        </w:rPr>
        <w:t>.</w:t>
      </w:r>
      <w:r>
        <w:rPr>
          <w:rFonts w:ascii="TimesNewToman" w:hAnsi="TimesNewToman"/>
          <w:color w:val="000000"/>
          <w:sz w:val="24"/>
        </w:rPr>
        <w:t xml:space="preserve"> These hydrothermal vents and cold seeps support thriving communities of organisms, showcasing the diversity of life's pathways and challenging our understanding of the conditions necessary for life to flourish</w:t>
      </w:r>
      <w:r w:rsidR="00482F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deep sea also holds clues to our planet's past and future</w:t>
      </w:r>
      <w:r w:rsidR="00482FE6">
        <w:rPr>
          <w:rFonts w:ascii="TimesNewToman" w:hAnsi="TimesNewToman"/>
          <w:color w:val="000000"/>
          <w:sz w:val="24"/>
        </w:rPr>
        <w:t>.</w:t>
      </w:r>
      <w:r>
        <w:rPr>
          <w:rFonts w:ascii="TimesNewToman" w:hAnsi="TimesNewToman"/>
          <w:color w:val="000000"/>
          <w:sz w:val="24"/>
        </w:rPr>
        <w:t xml:space="preserve"> Sediments and fossils preserved in the deep sea provide a rich record of past climate change, tectonic shifts, and mass extinctions</w:t>
      </w:r>
      <w:r w:rsidR="00482FE6">
        <w:rPr>
          <w:rFonts w:ascii="TimesNewToman" w:hAnsi="TimesNewToman"/>
          <w:color w:val="000000"/>
          <w:sz w:val="24"/>
        </w:rPr>
        <w:t>.</w:t>
      </w:r>
      <w:r>
        <w:rPr>
          <w:rFonts w:ascii="TimesNewToman" w:hAnsi="TimesNewToman"/>
          <w:color w:val="000000"/>
          <w:sz w:val="24"/>
        </w:rPr>
        <w:t xml:space="preserve"> By studying these archives, scientists can piece together the history of our planet and gain insights into the potential impacts of human activities on Earth's climate</w:t>
      </w:r>
      <w:r w:rsidR="00482FE6">
        <w:rPr>
          <w:rFonts w:ascii="TimesNewToman" w:hAnsi="TimesNewToman"/>
          <w:color w:val="000000"/>
          <w:sz w:val="24"/>
        </w:rPr>
        <w:t>.</w:t>
      </w:r>
      <w:r>
        <w:rPr>
          <w:rFonts w:ascii="TimesNewToman" w:hAnsi="TimesNewToman"/>
          <w:color w:val="000000"/>
          <w:sz w:val="24"/>
        </w:rPr>
        <w:t xml:space="preserve"> Moreover, the deep sea is home to unique mineral resources, including rare earth elements and precious metals, which are essential for various technological applications</w:t>
      </w:r>
      <w:r w:rsidR="00482FE6">
        <w:rPr>
          <w:rFonts w:ascii="TimesNewToman" w:hAnsi="TimesNewToman"/>
          <w:color w:val="000000"/>
          <w:sz w:val="24"/>
        </w:rPr>
        <w:t>.</w:t>
      </w:r>
      <w:r>
        <w:rPr>
          <w:rFonts w:ascii="TimesNewToman" w:hAnsi="TimesNewToman"/>
          <w:color w:val="000000"/>
          <w:sz w:val="24"/>
        </w:rPr>
        <w:t xml:space="preserve"> The exploration and extraction of these resources raise concerns regarding the potential </w:t>
      </w:r>
      <w:r>
        <w:rPr>
          <w:rFonts w:ascii="TimesNewToman" w:hAnsi="TimesNewToman"/>
          <w:color w:val="000000"/>
          <w:sz w:val="24"/>
        </w:rPr>
        <w:lastRenderedPageBreak/>
        <w:t>environmental impacts and the need for sustainable management practices to prevent damage to this fragile ecosystem</w:t>
      </w:r>
      <w:r w:rsidR="00482FE6">
        <w:rPr>
          <w:rFonts w:ascii="TimesNewToman" w:hAnsi="TimesNewToman"/>
          <w:color w:val="000000"/>
          <w:sz w:val="24"/>
        </w:rPr>
        <w:t>.</w:t>
      </w:r>
    </w:p>
    <w:p w:rsidR="00007A05" w:rsidRDefault="005C5257">
      <w:r>
        <w:rPr>
          <w:rFonts w:ascii="TimesNewToman" w:hAnsi="TimesNewToman"/>
          <w:color w:val="000000"/>
          <w:sz w:val="28"/>
        </w:rPr>
        <w:t>Summary</w:t>
      </w:r>
    </w:p>
    <w:p w:rsidR="00007A05" w:rsidRDefault="005C5257">
      <w:r>
        <w:rPr>
          <w:rFonts w:ascii="TimesNewToman" w:hAnsi="TimesNewToman"/>
          <w:color w:val="000000"/>
        </w:rPr>
        <w:t>The deep sea, a vast and enigmatic realm, holds a wealth of secrets and wonders that challenge our understanding of life, Earth's history, and the impact of human activities</w:t>
      </w:r>
      <w:r w:rsidR="00482FE6">
        <w:rPr>
          <w:rFonts w:ascii="TimesNewToman" w:hAnsi="TimesNewToman"/>
          <w:color w:val="000000"/>
        </w:rPr>
        <w:t>.</w:t>
      </w:r>
      <w:r>
        <w:rPr>
          <w:rFonts w:ascii="TimesNewToman" w:hAnsi="TimesNewToman"/>
          <w:color w:val="000000"/>
        </w:rPr>
        <w:t xml:space="preserve"> From the extraordinary creatures that inhabit its depths to the unique ecosystems that thrive in the absence of sunlight, the deep sea offers valuable insights into the diversity of life, the origins of evolution, and the interconnectedness of all living things</w:t>
      </w:r>
      <w:r w:rsidR="00482FE6">
        <w:rPr>
          <w:rFonts w:ascii="TimesNewToman" w:hAnsi="TimesNewToman"/>
          <w:color w:val="000000"/>
        </w:rPr>
        <w:t>.</w:t>
      </w:r>
      <w:r>
        <w:rPr>
          <w:rFonts w:ascii="TimesNewToman" w:hAnsi="TimesNewToman"/>
          <w:color w:val="000000"/>
        </w:rPr>
        <w:t xml:space="preserve"> As we continue to explore and unravel the mysteries of the deep sea, we gain a deeper appreciation for the fragility and resilience of our planet, inspiring us to protect and preserve this precious environment for generations to come</w:t>
      </w:r>
      <w:r w:rsidR="00482FE6">
        <w:rPr>
          <w:rFonts w:ascii="TimesNewToman" w:hAnsi="TimesNewToman"/>
          <w:color w:val="000000"/>
        </w:rPr>
        <w:t>.</w:t>
      </w:r>
    </w:p>
    <w:sectPr w:rsidR="00007A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226795">
    <w:abstractNumId w:val="8"/>
  </w:num>
  <w:num w:numId="2" w16cid:durableId="152067390">
    <w:abstractNumId w:val="6"/>
  </w:num>
  <w:num w:numId="3" w16cid:durableId="1274822303">
    <w:abstractNumId w:val="5"/>
  </w:num>
  <w:num w:numId="4" w16cid:durableId="1722943573">
    <w:abstractNumId w:val="4"/>
  </w:num>
  <w:num w:numId="5" w16cid:durableId="1170606699">
    <w:abstractNumId w:val="7"/>
  </w:num>
  <w:num w:numId="6" w16cid:durableId="112674128">
    <w:abstractNumId w:val="3"/>
  </w:num>
  <w:num w:numId="7" w16cid:durableId="1883128100">
    <w:abstractNumId w:val="2"/>
  </w:num>
  <w:num w:numId="8" w16cid:durableId="728918154">
    <w:abstractNumId w:val="1"/>
  </w:num>
  <w:num w:numId="9" w16cid:durableId="95271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A05"/>
    <w:rsid w:val="00034616"/>
    <w:rsid w:val="0006063C"/>
    <w:rsid w:val="0015074B"/>
    <w:rsid w:val="0029639D"/>
    <w:rsid w:val="00326F90"/>
    <w:rsid w:val="00482FE6"/>
    <w:rsid w:val="005C52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
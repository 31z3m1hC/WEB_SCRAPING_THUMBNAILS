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65E" w:rsidRDefault="00945FC1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Universe</w:t>
      </w:r>
    </w:p>
    <w:p w:rsidR="00C8365E" w:rsidRDefault="00945FC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Robinson</w:t>
      </w:r>
    </w:p>
    <w:p w:rsidR="00C8365E" w:rsidRDefault="00945FC1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5769F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robinson@xyz</w:t>
      </w:r>
      <w:r w:rsidR="005769F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8365E" w:rsidRDefault="00C8365E"/>
    <w:p w:rsidR="00C8365E" w:rsidRDefault="00945FC1">
      <w:r>
        <w:rPr>
          <w:rFonts w:ascii="TimesNewToman" w:hAnsi="TimesNewToman"/>
          <w:color w:val="000000"/>
          <w:sz w:val="24"/>
        </w:rPr>
        <w:t>In the vast expanse of existence, humanity's quest to comprehend the enigmas of the universe has been a relentless pursuit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celestial mechanics that orchestrate the cosmic ballet to the fundamental particles that underpin reality, our understanding of the universe has undergone a remarkable evolution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journey of exploration has unveiled profound truths and elucidated perplexing mysteries, leaving us in awe of the intricate tapestry of cosmic existence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celestial bodies, guided by the gravitational maestro, reveals intricate patterns and dynamic interactions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stars, galaxies, and clusters, separated by unfathomable distances, captivates our imagination and invites us to unravel the mysteries of their formation and evolution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cosmos, we encounter cosmic phenomena that defy conventional understanding, such as black holes, wormholes, and dark matter, challenging our current scientific paradigms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the subatomic realm has led to awe-inspiring discoveries, revealing a hidden world of particles and forces that govern the fundamental fabric of matter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Standard Model of Physics has illuminated the intricate dance of fundamental particles, providing a framework for understanding the forces that shape our universe</w:t>
      </w:r>
      <w:r w:rsidR="005769F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tantalizing hints of undiscovered particles and forces continue to beckon us, inviting us to probe the deepest mysteries of the universe's inner workings</w:t>
      </w:r>
      <w:r w:rsidR="005769F0">
        <w:rPr>
          <w:rFonts w:ascii="TimesNewToman" w:hAnsi="TimesNewToman"/>
          <w:color w:val="000000"/>
          <w:sz w:val="24"/>
        </w:rPr>
        <w:t>.</w:t>
      </w:r>
    </w:p>
    <w:p w:rsidR="00C8365E" w:rsidRDefault="00945FC1">
      <w:r>
        <w:rPr>
          <w:rFonts w:ascii="TimesNewToman" w:hAnsi="TimesNewToman"/>
          <w:color w:val="000000"/>
          <w:sz w:val="28"/>
        </w:rPr>
        <w:t>Summary</w:t>
      </w:r>
    </w:p>
    <w:p w:rsidR="00C8365E" w:rsidRDefault="00945FC1">
      <w:r>
        <w:rPr>
          <w:rFonts w:ascii="TimesNewToman" w:hAnsi="TimesNewToman"/>
          <w:color w:val="000000"/>
        </w:rPr>
        <w:t>Our exploration of the universe has been a symphony of wonder, revealing both profound truths and perplexing enigmas</w:t>
      </w:r>
      <w:r w:rsidR="005769F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cosmic ballet of celestial bodies to the subatomic world of fundamental particles, the quest for understanding has unlocked secrets and unveiled mysteries</w:t>
      </w:r>
      <w:r w:rsidR="005769F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continues, and we stand at the threshold of new discoveries, poised to unravel the enigmas that still shroud the vast expanse of the universe</w:t>
      </w:r>
      <w:r w:rsidR="005769F0">
        <w:rPr>
          <w:rFonts w:ascii="TimesNewToman" w:hAnsi="TimesNewToman"/>
          <w:color w:val="000000"/>
        </w:rPr>
        <w:t>.</w:t>
      </w:r>
    </w:p>
    <w:sectPr w:rsidR="00C836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564099">
    <w:abstractNumId w:val="8"/>
  </w:num>
  <w:num w:numId="2" w16cid:durableId="1257667253">
    <w:abstractNumId w:val="6"/>
  </w:num>
  <w:num w:numId="3" w16cid:durableId="118030877">
    <w:abstractNumId w:val="5"/>
  </w:num>
  <w:num w:numId="4" w16cid:durableId="1774789722">
    <w:abstractNumId w:val="4"/>
  </w:num>
  <w:num w:numId="5" w16cid:durableId="841048655">
    <w:abstractNumId w:val="7"/>
  </w:num>
  <w:num w:numId="6" w16cid:durableId="1970158958">
    <w:abstractNumId w:val="3"/>
  </w:num>
  <w:num w:numId="7" w16cid:durableId="371149944">
    <w:abstractNumId w:val="2"/>
  </w:num>
  <w:num w:numId="8" w16cid:durableId="2142797572">
    <w:abstractNumId w:val="1"/>
  </w:num>
  <w:num w:numId="9" w16cid:durableId="160533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9F0"/>
    <w:rsid w:val="00945FC1"/>
    <w:rsid w:val="00AA1D8D"/>
    <w:rsid w:val="00B47730"/>
    <w:rsid w:val="00C836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
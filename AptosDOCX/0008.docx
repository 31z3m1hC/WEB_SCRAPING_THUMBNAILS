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0FA" w:rsidRDefault="00AB2971">
      <w:pPr>
        <w:jc w:val="center"/>
      </w:pPr>
      <w:r>
        <w:rPr>
          <w:rFonts w:ascii="Aptos" w:hAnsi="Aptos"/>
          <w:sz w:val="44"/>
        </w:rPr>
        <w:t>Digital Revolution: Shaping Our Future</w:t>
      </w:r>
    </w:p>
    <w:p w:rsidR="006640FA" w:rsidRDefault="00AB2971">
      <w:pPr>
        <w:pStyle w:val="NoSpacing"/>
        <w:jc w:val="center"/>
      </w:pPr>
      <w:r>
        <w:rPr>
          <w:rFonts w:ascii="Aptos" w:hAnsi="Aptos"/>
          <w:sz w:val="36"/>
        </w:rPr>
        <w:t>Alex Russell</w:t>
      </w:r>
    </w:p>
    <w:p w:rsidR="006640FA" w:rsidRDefault="00AB2971">
      <w:pPr>
        <w:jc w:val="center"/>
      </w:pPr>
      <w:r>
        <w:rPr>
          <w:rFonts w:ascii="Aptos" w:hAnsi="Aptos"/>
          <w:sz w:val="32"/>
        </w:rPr>
        <w:t>alex</w:t>
      </w:r>
      <w:r w:rsidR="002E42EF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russell@futuretech</w:t>
      </w:r>
      <w:r w:rsidR="002E42EF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com</w:t>
      </w:r>
    </w:p>
    <w:p w:rsidR="006640FA" w:rsidRDefault="006640FA"/>
    <w:p w:rsidR="006640FA" w:rsidRDefault="00AB2971">
      <w:r>
        <w:rPr>
          <w:rFonts w:ascii="Aptos" w:hAnsi="Aptos"/>
          <w:sz w:val="24"/>
        </w:rPr>
        <w:t>The digital revolution, with its rapid advancements in technology, has become a transformative force shaping the tapestry of human existence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revolution has not only redefined the way we communicate, but also the way we do business, access information, and engage with the world around us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technological revolution has brought about profound changes in a myriad of fields, from medicine and education to politics and art, leaving an indelible mark on our societies and cultures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 digital realm has shattered the barriers of distance and time, allowing us to connect with individuals across the globe with unprecedented ease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advent of social media platforms has created virtual communities where people from diverse backgrounds share their ideas, experiences, and perspectives, fostering cross-cultural understanding and appreciation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E-commerce has revolutionized the way we shop, providing consumers with a vast array of products and services at their fingertips, while also transforming the business landscape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The digital revolution has also had a profound impact on the way we learn and access information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Online education has made quality education more accessible to individuals from all walks of life, breaking down traditional barriers and expanding opportunities for personal and professional growth</w:t>
      </w:r>
      <w:r w:rsidR="002E42EF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exponential growth of information available online, made possible by search engines and digital libraries, has empowered individuals to become knowledge-seekers and lifelong learners</w:t>
      </w:r>
      <w:r w:rsidR="002E42EF">
        <w:rPr>
          <w:rFonts w:ascii="Aptos" w:hAnsi="Aptos"/>
          <w:sz w:val="24"/>
        </w:rPr>
        <w:t>.</w:t>
      </w:r>
    </w:p>
    <w:p w:rsidR="006640FA" w:rsidRDefault="00AB2971">
      <w:r>
        <w:rPr>
          <w:rFonts w:ascii="Aptos" w:hAnsi="Aptos"/>
          <w:sz w:val="28"/>
        </w:rPr>
        <w:t>Summary</w:t>
      </w:r>
    </w:p>
    <w:p w:rsidR="006640FA" w:rsidRDefault="00AB2971">
      <w:r>
        <w:rPr>
          <w:rFonts w:ascii="Aptos" w:hAnsi="Aptos"/>
        </w:rPr>
        <w:t>The digital revolution has ushered in a transformative era, reshaping communication, business practices, education, and artistic expression</w:t>
      </w:r>
      <w:r w:rsidR="002E42EF">
        <w:rPr>
          <w:rFonts w:ascii="Aptos" w:hAnsi="Aptos"/>
        </w:rPr>
        <w:t>.</w:t>
      </w:r>
      <w:r>
        <w:rPr>
          <w:rFonts w:ascii="Aptos" w:hAnsi="Aptos"/>
        </w:rPr>
        <w:t xml:space="preserve"> It has facilitated global connectivity, empowering individuals to forge connections and share ideas like never before</w:t>
      </w:r>
      <w:r w:rsidR="002E42EF">
        <w:rPr>
          <w:rFonts w:ascii="Aptos" w:hAnsi="Aptos"/>
        </w:rPr>
        <w:t>.</w:t>
      </w:r>
      <w:r>
        <w:rPr>
          <w:rFonts w:ascii="Aptos" w:hAnsi="Aptos"/>
        </w:rPr>
        <w:t xml:space="preserve"> E-commerce has revolutionized the shopping experience, broadening consumer choices and transforming business strategies</w:t>
      </w:r>
      <w:r w:rsidR="002E42EF">
        <w:rPr>
          <w:rFonts w:ascii="Aptos" w:hAnsi="Aptos"/>
        </w:rPr>
        <w:t>.</w:t>
      </w:r>
      <w:r>
        <w:rPr>
          <w:rFonts w:ascii="Aptos" w:hAnsi="Aptos"/>
        </w:rPr>
        <w:t xml:space="preserve"> Access to online education and information has democratized learning, making knowledge more accessible and enabling continuous </w:t>
      </w:r>
      <w:r>
        <w:rPr>
          <w:rFonts w:ascii="Aptos" w:hAnsi="Aptos"/>
        </w:rPr>
        <w:lastRenderedPageBreak/>
        <w:t>intellectual exploration</w:t>
      </w:r>
      <w:r w:rsidR="002E42EF">
        <w:rPr>
          <w:rFonts w:ascii="Aptos" w:hAnsi="Aptos"/>
        </w:rPr>
        <w:t>.</w:t>
      </w:r>
      <w:r>
        <w:rPr>
          <w:rFonts w:ascii="Aptos" w:hAnsi="Aptos"/>
        </w:rPr>
        <w:t xml:space="preserve"> The digital revolution stands as a testament to humanity's ingenuity, driving us toward a future of limitless possibilities and boundless growth</w:t>
      </w:r>
      <w:r w:rsidR="002E42EF">
        <w:rPr>
          <w:rFonts w:ascii="Aptos" w:hAnsi="Aptos"/>
        </w:rPr>
        <w:t>.</w:t>
      </w:r>
    </w:p>
    <w:sectPr w:rsidR="00664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732529">
    <w:abstractNumId w:val="8"/>
  </w:num>
  <w:num w:numId="2" w16cid:durableId="1718435031">
    <w:abstractNumId w:val="6"/>
  </w:num>
  <w:num w:numId="3" w16cid:durableId="1768311196">
    <w:abstractNumId w:val="5"/>
  </w:num>
  <w:num w:numId="4" w16cid:durableId="764151258">
    <w:abstractNumId w:val="4"/>
  </w:num>
  <w:num w:numId="5" w16cid:durableId="278418567">
    <w:abstractNumId w:val="7"/>
  </w:num>
  <w:num w:numId="6" w16cid:durableId="1084762238">
    <w:abstractNumId w:val="3"/>
  </w:num>
  <w:num w:numId="7" w16cid:durableId="2092771099">
    <w:abstractNumId w:val="2"/>
  </w:num>
  <w:num w:numId="8" w16cid:durableId="1392071968">
    <w:abstractNumId w:val="1"/>
  </w:num>
  <w:num w:numId="9" w16cid:durableId="141716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2EF"/>
    <w:rsid w:val="00326F90"/>
    <w:rsid w:val="006640FA"/>
    <w:rsid w:val="00AA1D8D"/>
    <w:rsid w:val="00AB297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
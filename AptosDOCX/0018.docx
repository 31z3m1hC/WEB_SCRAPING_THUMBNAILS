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79E" w:rsidRDefault="008F6F78">
      <w:pPr>
        <w:jc w:val="center"/>
      </w:pPr>
      <w:r>
        <w:rPr>
          <w:rFonts w:ascii="Aptos" w:hAnsi="Aptos"/>
          <w:sz w:val="44"/>
        </w:rPr>
        <w:t>Cosmic Queries: Unveiling the Secrets of Creation</w:t>
      </w:r>
    </w:p>
    <w:p w:rsidR="004D479E" w:rsidRDefault="008F6F78">
      <w:pPr>
        <w:pStyle w:val="NoSpacing"/>
        <w:jc w:val="center"/>
      </w:pPr>
      <w:r>
        <w:rPr>
          <w:rFonts w:ascii="Aptos" w:hAnsi="Aptos"/>
          <w:sz w:val="36"/>
        </w:rPr>
        <w:t>Neil deGrasse Tyson</w:t>
      </w:r>
    </w:p>
    <w:p w:rsidR="004D479E" w:rsidRDefault="008F6F78">
      <w:pPr>
        <w:jc w:val="center"/>
      </w:pPr>
      <w:r>
        <w:rPr>
          <w:rFonts w:ascii="Aptos" w:hAnsi="Aptos"/>
          <w:sz w:val="32"/>
        </w:rPr>
        <w:t>neildegrassetyson@space</w:t>
      </w:r>
      <w:r w:rsidR="00416DFD">
        <w:rPr>
          <w:rFonts w:ascii="Aptos" w:hAnsi="Aptos"/>
          <w:sz w:val="32"/>
        </w:rPr>
        <w:t>.</w:t>
      </w:r>
      <w:r>
        <w:rPr>
          <w:rFonts w:ascii="Aptos" w:hAnsi="Aptos"/>
          <w:sz w:val="32"/>
        </w:rPr>
        <w:t>edu</w:t>
      </w:r>
    </w:p>
    <w:p w:rsidR="004D479E" w:rsidRDefault="004D479E"/>
    <w:p w:rsidR="004D479E" w:rsidRDefault="008F6F78">
      <w:r>
        <w:rPr>
          <w:rFonts w:ascii="Aptos" w:hAnsi="Aptos"/>
          <w:sz w:val="24"/>
        </w:rPr>
        <w:t>The vastness of the cosmos beckons us to contemplate the very nature of existence, unraveling the mysteries that lie beyond our mortal grasp</w:t>
      </w:r>
      <w:r w:rsidR="00416DFD">
        <w:rPr>
          <w:rFonts w:ascii="Aptos" w:hAnsi="Aptos"/>
          <w:sz w:val="24"/>
        </w:rPr>
        <w:t>.</w:t>
      </w:r>
      <w:r>
        <w:rPr>
          <w:rFonts w:ascii="Aptos" w:hAnsi="Aptos"/>
          <w:sz w:val="24"/>
        </w:rPr>
        <w:t xml:space="preserve"> From celestial bodies to the fundamental laws of physics, the universe is a symphony of wonders yet to be fully understood</w:t>
      </w:r>
      <w:r w:rsidR="00416DFD">
        <w:rPr>
          <w:rFonts w:ascii="Aptos" w:hAnsi="Aptos"/>
          <w:sz w:val="24"/>
        </w:rPr>
        <w:t>.</w:t>
      </w:r>
      <w:r>
        <w:rPr>
          <w:rFonts w:ascii="Aptos" w:hAnsi="Aptos"/>
          <w:sz w:val="24"/>
        </w:rPr>
        <w:t xml:space="preserve"> In this exploration of cosmic queries, we embark on a journey to understand the fabric of spacetime, the ceaseless quest for extraterrestrial life, and the profound implications of a multiverse</w:t>
      </w:r>
      <w:r w:rsidR="00416DFD">
        <w:rPr>
          <w:rFonts w:ascii="Aptos" w:hAnsi="Aptos"/>
          <w:sz w:val="24"/>
        </w:rPr>
        <w:t>.</w:t>
      </w:r>
      <w:r>
        <w:rPr>
          <w:rFonts w:ascii="Aptos" w:hAnsi="Aptos"/>
          <w:sz w:val="24"/>
        </w:rPr>
        <w:br/>
      </w:r>
      <w:r>
        <w:rPr>
          <w:rFonts w:ascii="Aptos" w:hAnsi="Aptos"/>
          <w:sz w:val="24"/>
        </w:rPr>
        <w:br/>
        <w:t>As we gaze up into the star-studded night sky, we cannot help but wonder about the origins of the universe</w:t>
      </w:r>
      <w:r w:rsidR="00416DFD">
        <w:rPr>
          <w:rFonts w:ascii="Aptos" w:hAnsi="Aptos"/>
          <w:sz w:val="24"/>
        </w:rPr>
        <w:t>.</w:t>
      </w:r>
      <w:r>
        <w:rPr>
          <w:rFonts w:ascii="Aptos" w:hAnsi="Aptos"/>
          <w:sz w:val="24"/>
        </w:rPr>
        <w:t xml:space="preserve"> What sparked the existence of all that is? We probe the intricate dance between time and space, seeking answers to the enigmas of black holes, dark matter, and dark energy</w:t>
      </w:r>
      <w:r w:rsidR="00416DFD">
        <w:rPr>
          <w:rFonts w:ascii="Aptos" w:hAnsi="Aptos"/>
          <w:sz w:val="24"/>
        </w:rPr>
        <w:t>.</w:t>
      </w:r>
      <w:r>
        <w:rPr>
          <w:rFonts w:ascii="Aptos" w:hAnsi="Aptos"/>
          <w:sz w:val="24"/>
        </w:rPr>
        <w:t xml:space="preserve"> The boundaries of our knowledge are tested as we push the limits of our understanding, aiming to decipher the grand narrative of creation</w:t>
      </w:r>
      <w:r w:rsidR="00416DFD">
        <w:rPr>
          <w:rFonts w:ascii="Aptos" w:hAnsi="Aptos"/>
          <w:sz w:val="24"/>
        </w:rPr>
        <w:t>.</w:t>
      </w:r>
      <w:r>
        <w:rPr>
          <w:rFonts w:ascii="Aptos" w:hAnsi="Aptos"/>
          <w:sz w:val="24"/>
        </w:rPr>
        <w:br/>
      </w:r>
      <w:r>
        <w:rPr>
          <w:rFonts w:ascii="Aptos" w:hAnsi="Aptos"/>
          <w:sz w:val="24"/>
        </w:rPr>
        <w:br/>
        <w:t>Our curiosity extends beyond the celestial realm, compelling us to search for life beyond Earth</w:t>
      </w:r>
      <w:r w:rsidR="00416DFD">
        <w:rPr>
          <w:rFonts w:ascii="Aptos" w:hAnsi="Aptos"/>
          <w:sz w:val="24"/>
        </w:rPr>
        <w:t>.</w:t>
      </w:r>
      <w:r>
        <w:rPr>
          <w:rFonts w:ascii="Aptos" w:hAnsi="Aptos"/>
          <w:sz w:val="24"/>
        </w:rPr>
        <w:t xml:space="preserve"> Are we alone in this vast cosmic theater? As we meticulously analyze exoplanets and study the conditions necessary for life, we ponder the possibility of civilizations thriving amidst the infinite expanse of stars</w:t>
      </w:r>
      <w:r w:rsidR="00416DFD">
        <w:rPr>
          <w:rFonts w:ascii="Aptos" w:hAnsi="Aptos"/>
          <w:sz w:val="24"/>
        </w:rPr>
        <w:t>.</w:t>
      </w:r>
      <w:r>
        <w:rPr>
          <w:rFonts w:ascii="Aptos" w:hAnsi="Aptos"/>
          <w:sz w:val="24"/>
        </w:rPr>
        <w:t xml:space="preserve"> The discovery of extraterrestrial life would fundamentally reshape our perception of our place in the universe, challenging our assumptions and expanding our horizons</w:t>
      </w:r>
      <w:r w:rsidR="00416DFD">
        <w:rPr>
          <w:rFonts w:ascii="Aptos" w:hAnsi="Aptos"/>
          <w:sz w:val="24"/>
        </w:rPr>
        <w:t>.</w:t>
      </w:r>
    </w:p>
    <w:p w:rsidR="004D479E" w:rsidRDefault="008F6F78">
      <w:r>
        <w:rPr>
          <w:rFonts w:ascii="Aptos" w:hAnsi="Aptos"/>
          <w:sz w:val="28"/>
        </w:rPr>
        <w:t>Summary</w:t>
      </w:r>
    </w:p>
    <w:p w:rsidR="004D479E" w:rsidRDefault="008F6F78">
      <w:r>
        <w:rPr>
          <w:rFonts w:ascii="Aptos" w:hAnsi="Aptos"/>
        </w:rPr>
        <w:t>From the vastness of the universe to the mysteries of life's origins, this essay has embarked on a cosmic voyage to explore the questions that have fascinated humanity for millennia</w:t>
      </w:r>
      <w:r w:rsidR="00416DFD">
        <w:rPr>
          <w:rFonts w:ascii="Aptos" w:hAnsi="Aptos"/>
        </w:rPr>
        <w:t>.</w:t>
      </w:r>
      <w:r>
        <w:rPr>
          <w:rFonts w:ascii="Aptos" w:hAnsi="Aptos"/>
        </w:rPr>
        <w:t xml:space="preserve"> In uncovering the secrets of creation, we embrace the awe-inspiring beauty of the cosmos, driven by an unyielding quest for knowledge</w:t>
      </w:r>
      <w:r w:rsidR="00416DFD">
        <w:rPr>
          <w:rFonts w:ascii="Aptos" w:hAnsi="Aptos"/>
        </w:rPr>
        <w:t>.</w:t>
      </w:r>
      <w:r>
        <w:rPr>
          <w:rFonts w:ascii="Aptos" w:hAnsi="Aptos"/>
        </w:rPr>
        <w:t xml:space="preserve"> As we delve deeper into the intricacies of spacetime, contemplate the existence of extraterrestrial life, and ponder the profound implications of a multiverse, we are humbled by the vastness of what we do not yet know</w:t>
      </w:r>
      <w:r w:rsidR="00416DFD">
        <w:rPr>
          <w:rFonts w:ascii="Aptos" w:hAnsi="Aptos"/>
        </w:rPr>
        <w:t>.</w:t>
      </w:r>
      <w:r>
        <w:rPr>
          <w:rFonts w:ascii="Aptos" w:hAnsi="Aptos"/>
        </w:rPr>
        <w:t xml:space="preserve"> </w:t>
      </w:r>
      <w:r>
        <w:rPr>
          <w:rFonts w:ascii="Aptos" w:hAnsi="Aptos"/>
        </w:rPr>
        <w:lastRenderedPageBreak/>
        <w:t>Yet, it is in this pursuit of understanding that we find meaning and purpose, striving to unlock the grandest mysteries that lie hidden within the fabric of reality</w:t>
      </w:r>
      <w:r w:rsidR="00416DFD">
        <w:rPr>
          <w:rFonts w:ascii="Aptos" w:hAnsi="Aptos"/>
        </w:rPr>
        <w:t>.</w:t>
      </w:r>
    </w:p>
    <w:sectPr w:rsidR="004D4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461050">
    <w:abstractNumId w:val="8"/>
  </w:num>
  <w:num w:numId="2" w16cid:durableId="124199471">
    <w:abstractNumId w:val="6"/>
  </w:num>
  <w:num w:numId="3" w16cid:durableId="2016494209">
    <w:abstractNumId w:val="5"/>
  </w:num>
  <w:num w:numId="4" w16cid:durableId="1913008146">
    <w:abstractNumId w:val="4"/>
  </w:num>
  <w:num w:numId="5" w16cid:durableId="1914969408">
    <w:abstractNumId w:val="7"/>
  </w:num>
  <w:num w:numId="6" w16cid:durableId="1330521593">
    <w:abstractNumId w:val="3"/>
  </w:num>
  <w:num w:numId="7" w16cid:durableId="1414739539">
    <w:abstractNumId w:val="2"/>
  </w:num>
  <w:num w:numId="8" w16cid:durableId="984313514">
    <w:abstractNumId w:val="1"/>
  </w:num>
  <w:num w:numId="9" w16cid:durableId="130288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DFD"/>
    <w:rsid w:val="004D479E"/>
    <w:rsid w:val="008F6F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
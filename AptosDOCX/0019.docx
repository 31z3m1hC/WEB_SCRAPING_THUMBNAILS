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8F8" w:rsidRDefault="00F15BF5">
      <w:pPr>
        <w:jc w:val="center"/>
      </w:pPr>
      <w:r>
        <w:rPr>
          <w:rFonts w:ascii="Aptos" w:hAnsi="Aptos"/>
          <w:sz w:val="44"/>
        </w:rPr>
        <w:t>Unraveling the Quantum Enigmas</w:t>
      </w:r>
    </w:p>
    <w:p w:rsidR="008008F8" w:rsidRDefault="00F15BF5">
      <w:pPr>
        <w:pStyle w:val="NoSpacing"/>
        <w:jc w:val="center"/>
      </w:pPr>
      <w:r>
        <w:rPr>
          <w:rFonts w:ascii="Aptos" w:hAnsi="Aptos"/>
          <w:sz w:val="36"/>
        </w:rPr>
        <w:t>Isaac Newton</w:t>
      </w:r>
    </w:p>
    <w:p w:rsidR="008008F8" w:rsidRDefault="00F15BF5">
      <w:pPr>
        <w:jc w:val="center"/>
      </w:pPr>
      <w:r>
        <w:rPr>
          <w:rFonts w:ascii="Aptos" w:hAnsi="Aptos"/>
          <w:sz w:val="32"/>
        </w:rPr>
        <w:t>isaac</w:t>
      </w:r>
      <w:r w:rsidR="00A66809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newton@apple</w:t>
      </w:r>
      <w:r w:rsidR="00A66809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com</w:t>
      </w:r>
    </w:p>
    <w:p w:rsidR="008008F8" w:rsidRDefault="008008F8"/>
    <w:p w:rsidR="008008F8" w:rsidRDefault="00F15BF5">
      <w:r>
        <w:rPr>
          <w:rFonts w:ascii="Aptos" w:hAnsi="Aptos"/>
          <w:sz w:val="24"/>
        </w:rPr>
        <w:t>Within the enigmatic realm of quantum physics, a captivating dance of particles unfolds, shrouded in mystery and intrigue</w:t>
      </w:r>
      <w:r w:rsidR="00A6680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At the heart of this intricate choreography lies superposition, a phenomenon that defies classical intuition by allowing particles to exist in multiple states simultaneously</w:t>
      </w:r>
      <w:r w:rsidR="00A6680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paradoxical concept, a cornerstone of quantum mechanics, challenges our conventional understanding of reality and invites us to ponder the very nature of existence</w:t>
      </w:r>
      <w:r w:rsidR="00A6680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Like a symphony of subatomic particles, quantum entanglement weaves a tapestry of interconnectedness that transcends time and space</w:t>
      </w:r>
      <w:r w:rsidR="00A6680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Two or more particles, once linked, share an unbreakable bond, their fates intertwined in an ethereal ballet</w:t>
      </w:r>
      <w:r w:rsidR="00A6680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Any action performed upon one particle instantaneously affects its entangled counterpart, regardless of the distance separating them</w:t>
      </w:r>
      <w:r w:rsidR="00A6680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enigmatic phenomenon, defying the constraints of causality, opens up new vistas of possibilities and challenges our notions of locality</w:t>
      </w:r>
      <w:r w:rsidR="00A6680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Delving deeper into the quantum realm, we encounter Heisenberg's uncertainty principle, a paradoxical dance of uncertainty and indeterminacy</w:t>
      </w:r>
      <w:r w:rsidR="00A6680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principle dictates that the more precisely we know a particle's momentum, the less precisely we can know its position, and vice versa</w:t>
      </w:r>
      <w:r w:rsidR="00A6680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fundamental limitation, inherent to the quantum world, blurs the boundaries between precision and uncertainty, leaving room for an inherent unpredictability that governs the behavior of subatomic particles</w:t>
      </w:r>
      <w:r w:rsidR="00A66809">
        <w:rPr>
          <w:rFonts w:ascii="Aptos" w:hAnsi="Aptos"/>
          <w:sz w:val="24"/>
        </w:rPr>
        <w:t>.</w:t>
      </w:r>
    </w:p>
    <w:p w:rsidR="008008F8" w:rsidRDefault="00F15BF5">
      <w:r>
        <w:rPr>
          <w:rFonts w:ascii="Aptos" w:hAnsi="Aptos"/>
          <w:sz w:val="28"/>
        </w:rPr>
        <w:t>Summary</w:t>
      </w:r>
    </w:p>
    <w:p w:rsidR="008008F8" w:rsidRDefault="00F15BF5">
      <w:r>
        <w:rPr>
          <w:rFonts w:ascii="Aptos" w:hAnsi="Aptos"/>
        </w:rPr>
        <w:t>In the realm of quantum physics, we encounter an enigmatic world of superposition, where particles defy classical intuition by existing in multiple states simultaneously</w:t>
      </w:r>
      <w:r w:rsidR="00A66809">
        <w:rPr>
          <w:rFonts w:ascii="Aptos" w:hAnsi="Aptos"/>
        </w:rPr>
        <w:t>.</w:t>
      </w:r>
      <w:r>
        <w:rPr>
          <w:rFonts w:ascii="Aptos" w:hAnsi="Aptos"/>
        </w:rPr>
        <w:t xml:space="preserve"> Quantum entanglement weaves a tapestry of interconnectedness, linking particles across vast distances, while Heisenberg's uncertainty principle introduces uncertainty and indeterminacy into the realm of subatomic particles</w:t>
      </w:r>
      <w:r w:rsidR="00A66809">
        <w:rPr>
          <w:rFonts w:ascii="Aptos" w:hAnsi="Aptos"/>
        </w:rPr>
        <w:t>.</w:t>
      </w:r>
      <w:r>
        <w:rPr>
          <w:rFonts w:ascii="Aptos" w:hAnsi="Aptos"/>
        </w:rPr>
        <w:t xml:space="preserve"> These concepts, challenging our conventional understanding of reality, invite us to contemplate the fundamental nature of </w:t>
      </w:r>
      <w:r>
        <w:rPr>
          <w:rFonts w:ascii="Aptos" w:hAnsi="Aptos"/>
        </w:rPr>
        <w:lastRenderedPageBreak/>
        <w:t>existence, pushing the boundaries of human knowledge and propelling us into a deeper understanding of the universe</w:t>
      </w:r>
      <w:r w:rsidR="00A66809">
        <w:rPr>
          <w:rFonts w:ascii="Aptos" w:hAnsi="Aptos"/>
        </w:rPr>
        <w:t>.</w:t>
      </w:r>
    </w:p>
    <w:sectPr w:rsidR="008008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8923784">
    <w:abstractNumId w:val="8"/>
  </w:num>
  <w:num w:numId="2" w16cid:durableId="845554456">
    <w:abstractNumId w:val="6"/>
  </w:num>
  <w:num w:numId="3" w16cid:durableId="833568363">
    <w:abstractNumId w:val="5"/>
  </w:num>
  <w:num w:numId="4" w16cid:durableId="522860379">
    <w:abstractNumId w:val="4"/>
  </w:num>
  <w:num w:numId="5" w16cid:durableId="835999733">
    <w:abstractNumId w:val="7"/>
  </w:num>
  <w:num w:numId="6" w16cid:durableId="2031906700">
    <w:abstractNumId w:val="3"/>
  </w:num>
  <w:num w:numId="7" w16cid:durableId="464858475">
    <w:abstractNumId w:val="2"/>
  </w:num>
  <w:num w:numId="8" w16cid:durableId="1723476592">
    <w:abstractNumId w:val="1"/>
  </w:num>
  <w:num w:numId="9" w16cid:durableId="169596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08F8"/>
    <w:rsid w:val="00A66809"/>
    <w:rsid w:val="00AA1D8D"/>
    <w:rsid w:val="00B47730"/>
    <w:rsid w:val="00CB0664"/>
    <w:rsid w:val="00F15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
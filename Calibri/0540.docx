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48E" w:rsidRDefault="00B246F5">
      <w:pPr>
        <w:jc w:val="center"/>
      </w:pPr>
      <w:r>
        <w:rPr>
          <w:rFonts w:ascii="Calibri" w:hAnsi="Calibri"/>
          <w:color w:val="000000"/>
          <w:sz w:val="44"/>
        </w:rPr>
        <w:t>The Enduring Legacy of Shakespeare's Sonnets</w:t>
      </w:r>
    </w:p>
    <w:p w:rsidR="001F748E" w:rsidRDefault="00B246F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6700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Stevens</w:t>
      </w:r>
    </w:p>
    <w:p w:rsidR="001F748E" w:rsidRDefault="00B246F5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76700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stevens@academia</w:t>
      </w:r>
      <w:r w:rsidR="0076700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F748E" w:rsidRDefault="001F748E"/>
    <w:p w:rsidR="001F748E" w:rsidRDefault="00B246F5">
      <w:r>
        <w:rPr>
          <w:rFonts w:ascii="Calibri" w:hAnsi="Calibri"/>
          <w:color w:val="000000"/>
          <w:sz w:val="24"/>
        </w:rPr>
        <w:t>In the realm of literature and poetry, the name William Shakespeare stands tall, revered as a literary titan whose works have transcended time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his prolific body of work, his sonnets occupy a unique and cherished space, captivating readers for centuries with their lyrical beauty, emotional depth, and enduring themes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carefully crafted verses explore the universal human condition, delving into love, loss, friendship, and mortality with exquisite artistry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read as stand-alone compositions or contemplated as a cohesive sequence, Shakespeare's sonnets offer a profound meditation on the complexities of the human experience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some of Shakespeare's sonnets are addressed to a young man, often referred to as the "Fair Youth," others are directed to a mysterious "Dark Lady," whose identity remains shrouded in speculation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 ambiguity surrounding their intended recipients, these sonnets resonate with a timeless eloquence that speaks to all, transcending the boundaries of gender and orientation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 poetic lens, Shakespeare explores the nuances of love, laying bare its passionate joys, its heart-wrenching sorrows, and its enduring power to transform the human soul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journey through Shakespeare's sonnets, we encounter a rich tapestry of emotions, woven with the threads of personal experience, philosophical inquiry, and profound introspection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poet's words paint vivid pictures, evoking images of beauty, desire, longing, and melancholy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 masterful use of imagery, figurative language, and rhythm, Shakespeare creates a sensory experience that captivates the reader, drawing them into the innermost depths of the human psyche</w:t>
      </w:r>
      <w:r w:rsidR="007670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sonnet becomes a portal, inviting us to contemplate the eternal questions of existence, to grapple with the complexities of love and loss, and to find solace and enlightenment in the written word</w:t>
      </w:r>
      <w:r w:rsidR="00767008">
        <w:rPr>
          <w:rFonts w:ascii="Calibri" w:hAnsi="Calibri"/>
          <w:color w:val="000000"/>
          <w:sz w:val="24"/>
        </w:rPr>
        <w:t>.</w:t>
      </w:r>
    </w:p>
    <w:p w:rsidR="001F748E" w:rsidRDefault="00B246F5">
      <w:r>
        <w:rPr>
          <w:rFonts w:ascii="Calibri" w:hAnsi="Calibri"/>
          <w:color w:val="000000"/>
          <w:sz w:val="28"/>
        </w:rPr>
        <w:t>Summary</w:t>
      </w:r>
    </w:p>
    <w:p w:rsidR="001F748E" w:rsidRDefault="00B246F5">
      <w:r>
        <w:rPr>
          <w:rFonts w:ascii="Calibri" w:hAnsi="Calibri"/>
          <w:color w:val="000000"/>
        </w:rPr>
        <w:t>William Shakespeare's sonnets stand as a testament to the enduring power of poetry to capture the complexities of human existence</w:t>
      </w:r>
      <w:r w:rsidR="007670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their exploration of universal themes, their exquisite artistry, and their ability to evoke a profound emotional response, these sonnets </w:t>
      </w:r>
      <w:r>
        <w:rPr>
          <w:rFonts w:ascii="Calibri" w:hAnsi="Calibri"/>
          <w:color w:val="000000"/>
        </w:rPr>
        <w:lastRenderedPageBreak/>
        <w:t>continue to resonate with readers across time</w:t>
      </w:r>
      <w:r w:rsidR="007670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offer insights into the human condition, delving into the depths of love, loss, friendship, and mortality with eloquence and grace</w:t>
      </w:r>
      <w:r w:rsidR="007670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read individually or as a cohesive sequence, Shakespeare's sonnets remain a timeless treasure, reminding us of the enduring legacy of one of literature's greatest masters</w:t>
      </w:r>
      <w:r w:rsidR="00767008">
        <w:rPr>
          <w:rFonts w:ascii="Calibri" w:hAnsi="Calibri"/>
          <w:color w:val="000000"/>
        </w:rPr>
        <w:t>.</w:t>
      </w:r>
    </w:p>
    <w:sectPr w:rsidR="001F7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7613248">
    <w:abstractNumId w:val="8"/>
  </w:num>
  <w:num w:numId="2" w16cid:durableId="1179467126">
    <w:abstractNumId w:val="6"/>
  </w:num>
  <w:num w:numId="3" w16cid:durableId="46950573">
    <w:abstractNumId w:val="5"/>
  </w:num>
  <w:num w:numId="4" w16cid:durableId="740785888">
    <w:abstractNumId w:val="4"/>
  </w:num>
  <w:num w:numId="5" w16cid:durableId="1299263466">
    <w:abstractNumId w:val="7"/>
  </w:num>
  <w:num w:numId="6" w16cid:durableId="236406349">
    <w:abstractNumId w:val="3"/>
  </w:num>
  <w:num w:numId="7" w16cid:durableId="490558239">
    <w:abstractNumId w:val="2"/>
  </w:num>
  <w:num w:numId="8" w16cid:durableId="685056934">
    <w:abstractNumId w:val="1"/>
  </w:num>
  <w:num w:numId="9" w16cid:durableId="193871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48E"/>
    <w:rsid w:val="0029639D"/>
    <w:rsid w:val="00326F90"/>
    <w:rsid w:val="00767008"/>
    <w:rsid w:val="00AA1D8D"/>
    <w:rsid w:val="00B246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
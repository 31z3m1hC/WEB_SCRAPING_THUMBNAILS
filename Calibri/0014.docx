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B2D" w:rsidRDefault="006830B5">
      <w:pPr>
        <w:jc w:val="center"/>
      </w:pPr>
      <w:r>
        <w:rPr>
          <w:rFonts w:ascii="Calibri" w:hAnsi="Calibri"/>
          <w:color w:val="000000"/>
          <w:sz w:val="44"/>
        </w:rPr>
        <w:t>The Quantum Quandary: Entanglement and Reality</w:t>
      </w:r>
    </w:p>
    <w:p w:rsidR="00E67B2D" w:rsidRDefault="006830B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630A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Alan Juniper</w:t>
      </w:r>
    </w:p>
    <w:p w:rsidR="00E67B2D" w:rsidRDefault="006830B5">
      <w:pPr>
        <w:jc w:val="center"/>
      </w:pPr>
      <w:r>
        <w:rPr>
          <w:rFonts w:ascii="Calibri" w:hAnsi="Calibri"/>
          <w:color w:val="000000"/>
          <w:sz w:val="32"/>
        </w:rPr>
        <w:t>ajuniper@quantumfield</w:t>
      </w:r>
      <w:r w:rsidR="00A630A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67B2D" w:rsidRDefault="00E67B2D"/>
    <w:p w:rsidR="00E67B2D" w:rsidRDefault="006830B5">
      <w:r>
        <w:rPr>
          <w:rFonts w:ascii="Calibri" w:hAnsi="Calibri"/>
          <w:color w:val="000000"/>
          <w:sz w:val="24"/>
        </w:rPr>
        <w:t>As we delve deeper into the realm of quantum physics, we encounter a paradox that has captivated scientists for decades: the enigma of "Quantum Entanglement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This phenomenon, where particles become intimately connected despite vast distances, raises profound questions about the nature of reality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two subatomic particles, separated by an arbitrary distance, sharing an instant and inseparable bond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Manipulating one particle instantaneously affects the state of the other, irrespective of the distance between them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non-local correlation defies our classical understanding of causality and locality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entanglement have far-reaching consequences for our comprehension of the universe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traditional notions of time, space, and determinism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physicists postulate that entanglement could provide a glimpse into a deeper level of reality, where the universe is fundamentally interconnected and non-local interactions play a pivotal role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Others propose that entanglement might be a means of instantaneous communication, potentially enabling secure communication networks impervious to eavesdropping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quantum entanglement has propelled scientific advancement, leading to groundbreaking applications in quantum computing, cryptography, and sensor technology</w:t>
      </w:r>
      <w:r w:rsidR="00A630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quest to fully comprehend this enigmatic phenomenon continues to perplex scientists, pushing the boundaries of human understanding and challenging our fundamental assumptions about the nature of our universe</w:t>
      </w:r>
      <w:r w:rsidR="00A630AF">
        <w:rPr>
          <w:rFonts w:ascii="Calibri" w:hAnsi="Calibri"/>
          <w:color w:val="000000"/>
          <w:sz w:val="24"/>
        </w:rPr>
        <w:t>.</w:t>
      </w:r>
    </w:p>
    <w:p w:rsidR="00E67B2D" w:rsidRDefault="006830B5">
      <w:r>
        <w:rPr>
          <w:rFonts w:ascii="Calibri" w:hAnsi="Calibri"/>
          <w:color w:val="000000"/>
          <w:sz w:val="28"/>
        </w:rPr>
        <w:t>Summary</w:t>
      </w:r>
    </w:p>
    <w:p w:rsidR="00E67B2D" w:rsidRDefault="006830B5">
      <w:r>
        <w:rPr>
          <w:rFonts w:ascii="Calibri" w:hAnsi="Calibri"/>
          <w:color w:val="000000"/>
        </w:rPr>
        <w:t>Quantum Entanglement: The Enigma of Reality" unlocks the perplexing realm of quantum mechanics through the lens of the captivating phenomenon of entanglement</w:t>
      </w:r>
      <w:r w:rsidR="00A630A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microscopic dance of interconnected particles challenges our classical notions of space, time, and causality</w:t>
      </w:r>
      <w:r w:rsidR="00A630A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mystery, entanglement unveils the possibility of a profound interconnectedness within the universe, offering tantalizing glimpses of a deeper reality</w:t>
      </w:r>
      <w:r w:rsidR="00A630A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</w:t>
      </w:r>
      <w:r>
        <w:rPr>
          <w:rFonts w:ascii="Calibri" w:hAnsi="Calibri"/>
          <w:color w:val="000000"/>
        </w:rPr>
        <w:lastRenderedPageBreak/>
        <w:t>enigmatic nature drives scientific progress and inspires contemplation, pushing the boundaries of our understanding and inviting us to reconsider the very fabric of our universe</w:t>
      </w:r>
      <w:r w:rsidR="00A630AF">
        <w:rPr>
          <w:rFonts w:ascii="Calibri" w:hAnsi="Calibri"/>
          <w:color w:val="000000"/>
        </w:rPr>
        <w:t>.</w:t>
      </w:r>
    </w:p>
    <w:sectPr w:rsidR="00E67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570927">
    <w:abstractNumId w:val="8"/>
  </w:num>
  <w:num w:numId="2" w16cid:durableId="1501191826">
    <w:abstractNumId w:val="6"/>
  </w:num>
  <w:num w:numId="3" w16cid:durableId="1770200691">
    <w:abstractNumId w:val="5"/>
  </w:num>
  <w:num w:numId="4" w16cid:durableId="1441955300">
    <w:abstractNumId w:val="4"/>
  </w:num>
  <w:num w:numId="5" w16cid:durableId="1293946274">
    <w:abstractNumId w:val="7"/>
  </w:num>
  <w:num w:numId="6" w16cid:durableId="447506533">
    <w:abstractNumId w:val="3"/>
  </w:num>
  <w:num w:numId="7" w16cid:durableId="1749692724">
    <w:abstractNumId w:val="2"/>
  </w:num>
  <w:num w:numId="8" w16cid:durableId="176429798">
    <w:abstractNumId w:val="1"/>
  </w:num>
  <w:num w:numId="9" w16cid:durableId="1477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0B5"/>
    <w:rsid w:val="00A630AF"/>
    <w:rsid w:val="00AA1D8D"/>
    <w:rsid w:val="00B47730"/>
    <w:rsid w:val="00CB0664"/>
    <w:rsid w:val="00E67B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
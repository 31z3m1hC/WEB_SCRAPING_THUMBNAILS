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1CF" w:rsidRDefault="00EC723F">
      <w:pPr>
        <w:jc w:val="center"/>
      </w:pPr>
      <w:r>
        <w:rPr>
          <w:rFonts w:ascii="Calibri" w:hAnsi="Calibri"/>
          <w:color w:val="000000"/>
          <w:sz w:val="44"/>
        </w:rPr>
        <w:t>Time Dilation: A Twist in Spacetime</w:t>
      </w:r>
    </w:p>
    <w:p w:rsidR="006A71CF" w:rsidRDefault="00EC723F">
      <w:pPr>
        <w:pStyle w:val="NoSpacing"/>
        <w:jc w:val="center"/>
      </w:pPr>
      <w:r>
        <w:rPr>
          <w:rFonts w:ascii="Calibri" w:hAnsi="Calibri"/>
          <w:color w:val="000000"/>
          <w:sz w:val="36"/>
        </w:rPr>
        <w:t>Isaac Newton</w:t>
      </w:r>
    </w:p>
    <w:p w:rsidR="006A71CF" w:rsidRDefault="00EC723F">
      <w:pPr>
        <w:jc w:val="center"/>
      </w:pPr>
      <w:r>
        <w:rPr>
          <w:rFonts w:ascii="Calibri" w:hAnsi="Calibri"/>
          <w:color w:val="000000"/>
          <w:sz w:val="32"/>
        </w:rPr>
        <w:t>isaac</w:t>
      </w:r>
      <w:r w:rsidR="00082B34">
        <w:rPr>
          <w:rFonts w:ascii="Calibri" w:hAnsi="Calibri"/>
          <w:color w:val="000000"/>
          <w:sz w:val="32"/>
        </w:rPr>
        <w:t>.</w:t>
      </w:r>
      <w:r>
        <w:rPr>
          <w:rFonts w:ascii="Calibri" w:hAnsi="Calibri"/>
          <w:color w:val="000000"/>
          <w:sz w:val="32"/>
        </w:rPr>
        <w:t>newton@physics</w:t>
      </w:r>
      <w:r w:rsidR="00082B34">
        <w:rPr>
          <w:rFonts w:ascii="Calibri" w:hAnsi="Calibri"/>
          <w:color w:val="000000"/>
          <w:sz w:val="32"/>
        </w:rPr>
        <w:t>.</w:t>
      </w:r>
      <w:r>
        <w:rPr>
          <w:rFonts w:ascii="Calibri" w:hAnsi="Calibri"/>
          <w:color w:val="000000"/>
          <w:sz w:val="32"/>
        </w:rPr>
        <w:t>org</w:t>
      </w:r>
    </w:p>
    <w:p w:rsidR="006A71CF" w:rsidRDefault="006A71CF"/>
    <w:p w:rsidR="006A71CF" w:rsidRDefault="00EC723F">
      <w:r>
        <w:rPr>
          <w:rFonts w:ascii="Calibri" w:hAnsi="Calibri"/>
          <w:color w:val="000000"/>
          <w:sz w:val="24"/>
        </w:rPr>
        <w:t>In the realm of physics, where time and space intertwine, lies a fascinating phenomenon that challenges our perception of reality: time dilation</w:t>
      </w:r>
      <w:r w:rsidR="00082B34">
        <w:rPr>
          <w:rFonts w:ascii="Calibri" w:hAnsi="Calibri"/>
          <w:color w:val="000000"/>
          <w:sz w:val="24"/>
        </w:rPr>
        <w:t>.</w:t>
      </w:r>
      <w:r>
        <w:rPr>
          <w:rFonts w:ascii="Calibri" w:hAnsi="Calibri"/>
          <w:color w:val="000000"/>
          <w:sz w:val="24"/>
        </w:rPr>
        <w:t xml:space="preserve"> This remarkable effect arises from the interplay between the speed of light and the curvature of spacetime, unveiling a universe where time flows differently for different observers</w:t>
      </w:r>
      <w:r w:rsidR="00082B34">
        <w:rPr>
          <w:rFonts w:ascii="Calibri" w:hAnsi="Calibri"/>
          <w:color w:val="000000"/>
          <w:sz w:val="24"/>
        </w:rPr>
        <w:t>.</w:t>
      </w:r>
      <w:r>
        <w:rPr>
          <w:rFonts w:ascii="Calibri" w:hAnsi="Calibri"/>
          <w:color w:val="000000"/>
          <w:sz w:val="24"/>
        </w:rPr>
        <w:t xml:space="preserve"> As we journey through the cosmos, the faster we travel, the slower time passes for us, a concept that has profound implications for our understanding of the universe and our place within it</w:t>
      </w:r>
      <w:r w:rsidR="00082B34">
        <w:rPr>
          <w:rFonts w:ascii="Calibri" w:hAnsi="Calibri"/>
          <w:color w:val="000000"/>
          <w:sz w:val="24"/>
        </w:rPr>
        <w:t>.</w:t>
      </w:r>
      <w:r>
        <w:rPr>
          <w:rFonts w:ascii="Calibri" w:hAnsi="Calibri"/>
          <w:color w:val="000000"/>
          <w:sz w:val="24"/>
        </w:rPr>
        <w:br/>
      </w:r>
      <w:r>
        <w:rPr>
          <w:rFonts w:ascii="Calibri" w:hAnsi="Calibri"/>
          <w:color w:val="000000"/>
          <w:sz w:val="24"/>
        </w:rPr>
        <w:br/>
        <w:t>Gravity, the invisible force that binds us to the Earth and governs the motion of celestial bodies, also plays a crucial role in shaping the fabric of spacetime</w:t>
      </w:r>
      <w:r w:rsidR="00082B34">
        <w:rPr>
          <w:rFonts w:ascii="Calibri" w:hAnsi="Calibri"/>
          <w:color w:val="000000"/>
          <w:sz w:val="24"/>
        </w:rPr>
        <w:t>.</w:t>
      </w:r>
      <w:r>
        <w:rPr>
          <w:rFonts w:ascii="Calibri" w:hAnsi="Calibri"/>
          <w:color w:val="000000"/>
          <w:sz w:val="24"/>
        </w:rPr>
        <w:t xml:space="preserve"> The presence of massive objects, such as planets, stars, and black holes, warps spacetime, creating regions where time elapses at different rates</w:t>
      </w:r>
      <w:r w:rsidR="00082B34">
        <w:rPr>
          <w:rFonts w:ascii="Calibri" w:hAnsi="Calibri"/>
          <w:color w:val="000000"/>
          <w:sz w:val="24"/>
        </w:rPr>
        <w:t>.</w:t>
      </w:r>
      <w:r>
        <w:rPr>
          <w:rFonts w:ascii="Calibri" w:hAnsi="Calibri"/>
          <w:color w:val="000000"/>
          <w:sz w:val="24"/>
        </w:rPr>
        <w:t xml:space="preserve"> As we venture closer to these gravitational behemoths, time slows down, leading to remarkable effects that have been experimentally verified and continue to captivate the minds of scientists and philosophers alike</w:t>
      </w:r>
      <w:r w:rsidR="00082B34">
        <w:rPr>
          <w:rFonts w:ascii="Calibri" w:hAnsi="Calibri"/>
          <w:color w:val="000000"/>
          <w:sz w:val="24"/>
        </w:rPr>
        <w:t>.</w:t>
      </w:r>
      <w:r>
        <w:rPr>
          <w:rFonts w:ascii="Calibri" w:hAnsi="Calibri"/>
          <w:color w:val="000000"/>
          <w:sz w:val="24"/>
        </w:rPr>
        <w:br/>
      </w:r>
      <w:r>
        <w:rPr>
          <w:rFonts w:ascii="Calibri" w:hAnsi="Calibri"/>
          <w:color w:val="000000"/>
          <w:sz w:val="24"/>
        </w:rPr>
        <w:br/>
        <w:t>Time dilation, a consequence of Einstein's Theory of Special Relativity, has spurred a revolution in our comprehension of the universe</w:t>
      </w:r>
      <w:r w:rsidR="00082B34">
        <w:rPr>
          <w:rFonts w:ascii="Calibri" w:hAnsi="Calibri"/>
          <w:color w:val="000000"/>
          <w:sz w:val="24"/>
        </w:rPr>
        <w:t>.</w:t>
      </w:r>
      <w:r>
        <w:rPr>
          <w:rFonts w:ascii="Calibri" w:hAnsi="Calibri"/>
          <w:color w:val="000000"/>
          <w:sz w:val="24"/>
        </w:rPr>
        <w:t xml:space="preserve"> From the intricacies of black hole physics to the mind-boggling implications of interstellar travel, time dilation challenges our conventional notions of time and space and opens up a realm of possibilities that were once thought to be beyond our reach</w:t>
      </w:r>
      <w:r w:rsidR="00082B34">
        <w:rPr>
          <w:rFonts w:ascii="Calibri" w:hAnsi="Calibri"/>
          <w:color w:val="000000"/>
          <w:sz w:val="24"/>
        </w:rPr>
        <w:t>.</w:t>
      </w:r>
    </w:p>
    <w:p w:rsidR="006A71CF" w:rsidRDefault="00EC723F">
      <w:r>
        <w:rPr>
          <w:rFonts w:ascii="Calibri" w:hAnsi="Calibri"/>
          <w:color w:val="000000"/>
          <w:sz w:val="28"/>
        </w:rPr>
        <w:t>Summary</w:t>
      </w:r>
    </w:p>
    <w:p w:rsidR="006A71CF" w:rsidRDefault="00EC723F">
      <w:r>
        <w:rPr>
          <w:rFonts w:ascii="Calibri" w:hAnsi="Calibri"/>
          <w:color w:val="000000"/>
        </w:rPr>
        <w:t>Time dilation, a product of the interplay between the speed of light and the curvature of spacetime, is a profound phenomenon that alters our perception of time</w:t>
      </w:r>
      <w:r w:rsidR="00082B34">
        <w:rPr>
          <w:rFonts w:ascii="Calibri" w:hAnsi="Calibri"/>
          <w:color w:val="000000"/>
        </w:rPr>
        <w:t>.</w:t>
      </w:r>
      <w:r>
        <w:rPr>
          <w:rFonts w:ascii="Calibri" w:hAnsi="Calibri"/>
          <w:color w:val="000000"/>
        </w:rPr>
        <w:t xml:space="preserve"> As we approach the speed of light or venture closer to massive objects, time slows down, a concept that has been experimentally verified and corroborated by various observations</w:t>
      </w:r>
      <w:r w:rsidR="00082B34">
        <w:rPr>
          <w:rFonts w:ascii="Calibri" w:hAnsi="Calibri"/>
          <w:color w:val="000000"/>
        </w:rPr>
        <w:t>.</w:t>
      </w:r>
      <w:r>
        <w:rPr>
          <w:rFonts w:ascii="Calibri" w:hAnsi="Calibri"/>
          <w:color w:val="000000"/>
        </w:rPr>
        <w:t xml:space="preserve"> This remarkable effect has profound implications for our understanding of the universe, gravity, and the nature of time itself, inspiring awe and wonder in our quest to unravel the mysteries of the cosmos</w:t>
      </w:r>
      <w:r w:rsidR="00082B34">
        <w:rPr>
          <w:rFonts w:ascii="Calibri" w:hAnsi="Calibri"/>
          <w:color w:val="000000"/>
        </w:rPr>
        <w:t>.</w:t>
      </w:r>
    </w:p>
    <w:sectPr w:rsidR="006A71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636763">
    <w:abstractNumId w:val="8"/>
  </w:num>
  <w:num w:numId="2" w16cid:durableId="587931830">
    <w:abstractNumId w:val="6"/>
  </w:num>
  <w:num w:numId="3" w16cid:durableId="1336961233">
    <w:abstractNumId w:val="5"/>
  </w:num>
  <w:num w:numId="4" w16cid:durableId="1351488439">
    <w:abstractNumId w:val="4"/>
  </w:num>
  <w:num w:numId="5" w16cid:durableId="769855248">
    <w:abstractNumId w:val="7"/>
  </w:num>
  <w:num w:numId="6" w16cid:durableId="2140104876">
    <w:abstractNumId w:val="3"/>
  </w:num>
  <w:num w:numId="7" w16cid:durableId="1535002868">
    <w:abstractNumId w:val="2"/>
  </w:num>
  <w:num w:numId="8" w16cid:durableId="1716735429">
    <w:abstractNumId w:val="1"/>
  </w:num>
  <w:num w:numId="9" w16cid:durableId="178468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B34"/>
    <w:rsid w:val="0015074B"/>
    <w:rsid w:val="0029639D"/>
    <w:rsid w:val="00326F90"/>
    <w:rsid w:val="006A71CF"/>
    <w:rsid w:val="00AA1D8D"/>
    <w:rsid w:val="00B47730"/>
    <w:rsid w:val="00CB0664"/>
    <w:rsid w:val="00EC7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
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26F" w:rsidRDefault="00CA0139">
      <w:pPr>
        <w:jc w:val="center"/>
      </w:pPr>
      <w:r>
        <w:rPr>
          <w:rFonts w:ascii="Calibri" w:hAnsi="Calibri"/>
          <w:color w:val="000000"/>
          <w:sz w:val="44"/>
        </w:rPr>
        <w:t>Evolution's Dance: The Symphony of Life's Diversity</w:t>
      </w:r>
    </w:p>
    <w:p w:rsidR="00BB026F" w:rsidRDefault="00CA013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Jane Kingsley</w:t>
      </w:r>
    </w:p>
    <w:p w:rsidR="00BB026F" w:rsidRDefault="00CA0139">
      <w:pPr>
        <w:jc w:val="center"/>
      </w:pPr>
      <w:r>
        <w:rPr>
          <w:rFonts w:ascii="Calibri" w:hAnsi="Calibri"/>
          <w:color w:val="000000"/>
          <w:sz w:val="32"/>
        </w:rPr>
        <w:t>janekingsley@scientificenigma</w:t>
      </w:r>
      <w:r w:rsidR="006B2BF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B026F" w:rsidRDefault="00BB026F"/>
    <w:p w:rsidR="00BB026F" w:rsidRDefault="00CA0139">
      <w:r>
        <w:rPr>
          <w:rFonts w:ascii="Calibri" w:hAnsi="Calibri"/>
          <w:color w:val="000000"/>
          <w:sz w:val="24"/>
        </w:rPr>
        <w:t>Within the grand tapestry of life, evolution weaves an intricate dance, orchestrating the symphony of biodiversity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single-celled organisms to the towering majesty of ancient trees, the diversity of life is a testament to nature's creative genius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ballet of life, unfolding over billions of years, has been shaped by the interplay of natural selection, genetic drift, and the relentless pursuit of survival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dance of evolution has crafted a breathtaking array of adaptations, each a testament to the resilience and ingenuity of life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depths of the ocean to the soaring heights of mountain peaks, organisms have evolved remarkable strategies to navigate their unique environments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sun-kissed meadows, wildflowers flaunt their dazzling colors, luring pollinators with their fragrant allure, a partnership forged through eons of coevolution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coral reefs teeming with life, anemones sway gracefully, their symbiotic relationship with algae providing sustenance and shelter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vast expanse of the African savanna, zebras and wildebeests stage synchronized migrations, a spectacle of unity and resilience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Humankind, too, has participated in this dance of evolution, our intellect and adaptability propelling us to become a dominant species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capacity for reason and creativity has led to technological advancements that have both enhanced and imperiled our planet</w:t>
      </w:r>
      <w:r w:rsidR="006B2B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unravel the mysteries of life's diversity, we must strive to act as responsible stewards of this intricate web, recognizing our profound interconnectedness with all living things</w:t>
      </w:r>
      <w:r w:rsidR="006B2BFE">
        <w:rPr>
          <w:rFonts w:ascii="Calibri" w:hAnsi="Calibri"/>
          <w:color w:val="000000"/>
          <w:sz w:val="24"/>
        </w:rPr>
        <w:t>.</w:t>
      </w:r>
    </w:p>
    <w:p w:rsidR="00BB026F" w:rsidRDefault="00CA0139">
      <w:r>
        <w:rPr>
          <w:rFonts w:ascii="Calibri" w:hAnsi="Calibri"/>
          <w:color w:val="000000"/>
          <w:sz w:val="28"/>
        </w:rPr>
        <w:t>Summary</w:t>
      </w:r>
    </w:p>
    <w:p w:rsidR="00BB026F" w:rsidRDefault="00CA0139">
      <w:r>
        <w:rPr>
          <w:rFonts w:ascii="Calibri" w:hAnsi="Calibri"/>
          <w:color w:val="000000"/>
        </w:rPr>
        <w:t>The dance of evolution, a mesmerizing spectacle of adaptation and resilience, has shaped life's extraordinary diversity</w:t>
      </w:r>
      <w:r w:rsidR="006B2B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intricate adaptations of single-celled organisms to the awe-inspiring complexity of multicellular marvels, evolution has crafted a symphony of life unlike any other</w:t>
      </w:r>
      <w:r w:rsidR="006B2B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natural selection and genetic drift, organisms have evolved remarkable strategies to survive and thrive in a myriad of environments</w:t>
      </w:r>
      <w:r w:rsidR="006B2B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diversity of life is not merely a </w:t>
      </w:r>
      <w:r>
        <w:rPr>
          <w:rFonts w:ascii="Calibri" w:hAnsi="Calibri"/>
          <w:color w:val="000000"/>
        </w:rPr>
        <w:lastRenderedPageBreak/>
        <w:t>spectacle to behold but also a poignant reminder of our profound interconnectedness with the natural world</w:t>
      </w:r>
      <w:r w:rsidR="006B2B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and appreciate the wonders of biodiversity, we must remain committed to preserving this fragile tapestry for generations to come</w:t>
      </w:r>
      <w:r w:rsidR="006B2BFE">
        <w:rPr>
          <w:rFonts w:ascii="Calibri" w:hAnsi="Calibri"/>
          <w:color w:val="000000"/>
        </w:rPr>
        <w:t>.</w:t>
      </w:r>
    </w:p>
    <w:sectPr w:rsidR="00BB0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163533">
    <w:abstractNumId w:val="8"/>
  </w:num>
  <w:num w:numId="2" w16cid:durableId="682824672">
    <w:abstractNumId w:val="6"/>
  </w:num>
  <w:num w:numId="3" w16cid:durableId="1793091143">
    <w:abstractNumId w:val="5"/>
  </w:num>
  <w:num w:numId="4" w16cid:durableId="1834293654">
    <w:abstractNumId w:val="4"/>
  </w:num>
  <w:num w:numId="5" w16cid:durableId="118648579">
    <w:abstractNumId w:val="7"/>
  </w:num>
  <w:num w:numId="6" w16cid:durableId="993021899">
    <w:abstractNumId w:val="3"/>
  </w:num>
  <w:num w:numId="7" w16cid:durableId="338508616">
    <w:abstractNumId w:val="2"/>
  </w:num>
  <w:num w:numId="8" w16cid:durableId="1724131337">
    <w:abstractNumId w:val="1"/>
  </w:num>
  <w:num w:numId="9" w16cid:durableId="114153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2BFE"/>
    <w:rsid w:val="00AA1D8D"/>
    <w:rsid w:val="00B47730"/>
    <w:rsid w:val="00BB026F"/>
    <w:rsid w:val="00CA01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
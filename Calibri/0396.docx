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5C8" w:rsidRDefault="00321626">
      <w:pPr>
        <w:jc w:val="center"/>
      </w:pPr>
      <w:r>
        <w:rPr>
          <w:rFonts w:ascii="Calibri" w:hAnsi="Calibri"/>
          <w:color w:val="000000"/>
          <w:sz w:val="44"/>
        </w:rPr>
        <w:t>Cosmic Conversationalists: Stars' Unseen Dialogues</w:t>
      </w:r>
    </w:p>
    <w:p w:rsidR="006C05C8" w:rsidRDefault="0032162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Valerie Ngozi Okoye</w:t>
      </w:r>
    </w:p>
    <w:p w:rsidR="006C05C8" w:rsidRDefault="00321626">
      <w:pPr>
        <w:jc w:val="center"/>
      </w:pPr>
      <w:r>
        <w:rPr>
          <w:rFonts w:ascii="Calibri" w:hAnsi="Calibri"/>
          <w:color w:val="000000"/>
          <w:sz w:val="32"/>
        </w:rPr>
        <w:t>valerie</w:t>
      </w:r>
      <w:r w:rsidR="0050408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okoye@astronomerworld</w:t>
      </w:r>
      <w:r w:rsidR="0050408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C05C8" w:rsidRDefault="006C05C8"/>
    <w:p w:rsidR="006C05C8" w:rsidRDefault="00321626">
      <w:r>
        <w:rPr>
          <w:rFonts w:ascii="Calibri" w:hAnsi="Calibri"/>
          <w:color w:val="000000"/>
          <w:sz w:val="24"/>
        </w:rPr>
        <w:t>In the vast expanse of the cosmos, celestial bodies aren't mere spectators to the relentless dance of motion; they actively engage in a silent symphony of communication</w:t>
      </w:r>
      <w:r w:rsidR="005040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Stars, those blazing beacons of light, participate in celestial discussions, exchanging information and influencing each other's trajectories</w:t>
      </w:r>
      <w:r w:rsidR="005040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dynamic relationship between these cosmic conversationalists extends far beyond our visible universe, weaving intricate webs of interactions that govern the intricate balance of the cosmos</w:t>
      </w:r>
      <w:r w:rsidR="005040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Exploring this celestial discourse, astronomers unravel the secrets of stellar dynamics</w:t>
      </w:r>
      <w:r w:rsidR="005040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Gravitational interactions, like invisible threads, bind stars in gravitational embraces</w:t>
      </w:r>
      <w:r w:rsidR="005040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gravitational pull between stars orchestrates intricate choreographies, leading to celestial waltzes and harmonic orbits</w:t>
      </w:r>
      <w:r w:rsidR="005040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gravitational dialogues sculpt cosmic structures such as star clusters and galaxies, shaping the fabric of the universe</w:t>
      </w:r>
      <w:r w:rsidR="005040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secrets of stellar chatter, astronomers listen attentively to the faint whispers of starlight</w:t>
      </w:r>
      <w:r w:rsidR="005040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Spectral analysis, the art of decoding starlight, allows scientists to interpret the cosmic conversations</w:t>
      </w:r>
      <w:r w:rsidR="005040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chemical composition of stars, their temperature, and their motion offer clues to their interactions</w:t>
      </w:r>
      <w:r w:rsidR="0050408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deciphering stellar spectroscopy data, astronomers glean insights into the dynamics of binary star systems, probe the inner workings of stellar clusters, and unravel the mysteries of galactic evolution</w:t>
      </w:r>
      <w:r w:rsidR="0050408D">
        <w:rPr>
          <w:rFonts w:ascii="Calibri" w:hAnsi="Calibri"/>
          <w:color w:val="000000"/>
          <w:sz w:val="24"/>
        </w:rPr>
        <w:t>.</w:t>
      </w:r>
    </w:p>
    <w:p w:rsidR="006C05C8" w:rsidRDefault="00321626">
      <w:r>
        <w:rPr>
          <w:rFonts w:ascii="Calibri" w:hAnsi="Calibri"/>
          <w:color w:val="000000"/>
          <w:sz w:val="28"/>
        </w:rPr>
        <w:t>Summary</w:t>
      </w:r>
    </w:p>
    <w:p w:rsidR="006C05C8" w:rsidRDefault="00321626">
      <w:r>
        <w:rPr>
          <w:rFonts w:ascii="Calibri" w:hAnsi="Calibri"/>
          <w:color w:val="000000"/>
        </w:rPr>
        <w:t>The celestial conversation among stars is a captivating dance that unveils the dynamics of the universe</w:t>
      </w:r>
      <w:r w:rsidR="0050408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Gravitational interactions orchestrate the cosmic choreography, creating intricate structures and shaping stellar trajectories</w:t>
      </w:r>
      <w:r w:rsidR="0050408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spectral analysis, astronomers decode the silent dialogues of stars, unlocking secrets of stellar composition, motion, and evolution</w:t>
      </w:r>
      <w:r w:rsidR="0050408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listening to these cosmic conversations, scientists unravel the mysteries of the cosmos and foster our understanding of the intricate balance that governs the universe's vast expanse</w:t>
      </w:r>
      <w:r w:rsidR="0050408D">
        <w:rPr>
          <w:rFonts w:ascii="Calibri" w:hAnsi="Calibri"/>
          <w:color w:val="000000"/>
        </w:rPr>
        <w:t>.</w:t>
      </w:r>
    </w:p>
    <w:sectPr w:rsidR="006C05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508923">
    <w:abstractNumId w:val="8"/>
  </w:num>
  <w:num w:numId="2" w16cid:durableId="1041588116">
    <w:abstractNumId w:val="6"/>
  </w:num>
  <w:num w:numId="3" w16cid:durableId="851145440">
    <w:abstractNumId w:val="5"/>
  </w:num>
  <w:num w:numId="4" w16cid:durableId="830877147">
    <w:abstractNumId w:val="4"/>
  </w:num>
  <w:num w:numId="5" w16cid:durableId="320475426">
    <w:abstractNumId w:val="7"/>
  </w:num>
  <w:num w:numId="6" w16cid:durableId="1632589851">
    <w:abstractNumId w:val="3"/>
  </w:num>
  <w:num w:numId="7" w16cid:durableId="1299997737">
    <w:abstractNumId w:val="2"/>
  </w:num>
  <w:num w:numId="8" w16cid:durableId="1020351527">
    <w:abstractNumId w:val="1"/>
  </w:num>
  <w:num w:numId="9" w16cid:durableId="70224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1626"/>
    <w:rsid w:val="00326F90"/>
    <w:rsid w:val="0050408D"/>
    <w:rsid w:val="006C05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
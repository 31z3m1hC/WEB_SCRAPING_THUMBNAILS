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0E0" w:rsidRDefault="00F15270">
      <w:pPr>
        <w:jc w:val="center"/>
      </w:pPr>
      <w:r>
        <w:rPr>
          <w:rFonts w:ascii="Calibri" w:hAnsi="Calibri"/>
          <w:color w:val="000000"/>
          <w:sz w:val="44"/>
        </w:rPr>
        <w:t>Polyphasic Sleep: A Journey into Non-Traditional Sleep Patterns</w:t>
      </w:r>
    </w:p>
    <w:p w:rsidR="001130E0" w:rsidRDefault="00F15270">
      <w:pPr>
        <w:pStyle w:val="NoSpacing"/>
        <w:jc w:val="center"/>
      </w:pPr>
      <w:r>
        <w:rPr>
          <w:rFonts w:ascii="Calibri" w:hAnsi="Calibri"/>
          <w:color w:val="000000"/>
          <w:sz w:val="36"/>
        </w:rPr>
        <w:t>Dr</w:t>
      </w:r>
      <w:r w:rsidR="00133960">
        <w:rPr>
          <w:rFonts w:ascii="Calibri" w:hAnsi="Calibri"/>
          <w:color w:val="000000"/>
          <w:sz w:val="36"/>
        </w:rPr>
        <w:t>.</w:t>
      </w:r>
      <w:r>
        <w:rPr>
          <w:rFonts w:ascii="Calibri" w:hAnsi="Calibri"/>
          <w:color w:val="000000"/>
          <w:sz w:val="36"/>
        </w:rPr>
        <w:t xml:space="preserve"> Somnus Insomnia</w:t>
      </w:r>
    </w:p>
    <w:p w:rsidR="001130E0" w:rsidRDefault="00F15270">
      <w:pPr>
        <w:jc w:val="center"/>
      </w:pPr>
      <w:r>
        <w:rPr>
          <w:rFonts w:ascii="Calibri" w:hAnsi="Calibri"/>
          <w:color w:val="000000"/>
          <w:sz w:val="32"/>
        </w:rPr>
        <w:t>dieter</w:t>
      </w:r>
      <w:r w:rsidR="00133960">
        <w:rPr>
          <w:rFonts w:ascii="Calibri" w:hAnsi="Calibri"/>
          <w:color w:val="000000"/>
          <w:sz w:val="32"/>
        </w:rPr>
        <w:t>.</w:t>
      </w:r>
      <w:r>
        <w:rPr>
          <w:rFonts w:ascii="Calibri" w:hAnsi="Calibri"/>
          <w:color w:val="000000"/>
          <w:sz w:val="32"/>
        </w:rPr>
        <w:t>somnus@remsleep</w:t>
      </w:r>
      <w:r w:rsidR="00133960">
        <w:rPr>
          <w:rFonts w:ascii="Calibri" w:hAnsi="Calibri"/>
          <w:color w:val="000000"/>
          <w:sz w:val="32"/>
        </w:rPr>
        <w:t>.</w:t>
      </w:r>
      <w:r>
        <w:rPr>
          <w:rFonts w:ascii="Calibri" w:hAnsi="Calibri"/>
          <w:color w:val="000000"/>
          <w:sz w:val="32"/>
        </w:rPr>
        <w:t>org</w:t>
      </w:r>
    </w:p>
    <w:p w:rsidR="001130E0" w:rsidRDefault="001130E0"/>
    <w:p w:rsidR="001130E0" w:rsidRDefault="00F15270">
      <w:r>
        <w:rPr>
          <w:rFonts w:ascii="Calibri" w:hAnsi="Calibri"/>
          <w:color w:val="000000"/>
          <w:sz w:val="24"/>
        </w:rPr>
        <w:t>In the realm of slumber, we've long adhered to the conventional wisdom of a monophasic sleep pattern, where we consolidate our required sleep into a single, extended block</w:t>
      </w:r>
      <w:r w:rsidR="00133960">
        <w:rPr>
          <w:rFonts w:ascii="Calibri" w:hAnsi="Calibri"/>
          <w:color w:val="000000"/>
          <w:sz w:val="24"/>
        </w:rPr>
        <w:t>.</w:t>
      </w:r>
      <w:r>
        <w:rPr>
          <w:rFonts w:ascii="Calibri" w:hAnsi="Calibri"/>
          <w:color w:val="000000"/>
          <w:sz w:val="24"/>
        </w:rPr>
        <w:t xml:space="preserve"> Yet, a burgeoning body of research is unveiling an alternative approach to sleep, challenging this ingrained notion: polyphasic sleep</w:t>
      </w:r>
      <w:r w:rsidR="00133960">
        <w:rPr>
          <w:rFonts w:ascii="Calibri" w:hAnsi="Calibri"/>
          <w:color w:val="000000"/>
          <w:sz w:val="24"/>
        </w:rPr>
        <w:t>.</w:t>
      </w:r>
      <w:r>
        <w:rPr>
          <w:rFonts w:ascii="Calibri" w:hAnsi="Calibri"/>
          <w:color w:val="000000"/>
          <w:sz w:val="24"/>
        </w:rPr>
        <w:t xml:space="preserve"> Polyphasic sleep, in its myriad forms, offers a mosaic of sleep schedules that deviate from the singular nocturnal slumber, delving into shorter, more fragmented sleep episodes distributed across the day</w:t>
      </w:r>
      <w:r w:rsidR="00133960">
        <w:rPr>
          <w:rFonts w:ascii="Calibri" w:hAnsi="Calibri"/>
          <w:color w:val="000000"/>
          <w:sz w:val="24"/>
        </w:rPr>
        <w:t>.</w:t>
      </w:r>
      <w:r>
        <w:rPr>
          <w:rFonts w:ascii="Calibri" w:hAnsi="Calibri"/>
          <w:color w:val="000000"/>
          <w:sz w:val="24"/>
        </w:rPr>
        <w:br/>
      </w:r>
      <w:r>
        <w:rPr>
          <w:rFonts w:ascii="Calibri" w:hAnsi="Calibri"/>
          <w:color w:val="000000"/>
          <w:sz w:val="24"/>
        </w:rPr>
        <w:br/>
        <w:t>Imagine a world where instead of succumbing to a monolithic 7-8 hour sleep session, you could weave intricate tapestries of shorter sleep periods interspersed with periods of wakefulness</w:t>
      </w:r>
      <w:r w:rsidR="00133960">
        <w:rPr>
          <w:rFonts w:ascii="Calibri" w:hAnsi="Calibri"/>
          <w:color w:val="000000"/>
          <w:sz w:val="24"/>
        </w:rPr>
        <w:t>.</w:t>
      </w:r>
      <w:r>
        <w:rPr>
          <w:rFonts w:ascii="Calibri" w:hAnsi="Calibri"/>
          <w:color w:val="000000"/>
          <w:sz w:val="24"/>
        </w:rPr>
        <w:t xml:space="preserve"> Polyphasic sleep offers just that, inviting us to reimagine our relationship with sleep</w:t>
      </w:r>
      <w:r w:rsidR="00133960">
        <w:rPr>
          <w:rFonts w:ascii="Calibri" w:hAnsi="Calibri"/>
          <w:color w:val="000000"/>
          <w:sz w:val="24"/>
        </w:rPr>
        <w:t>.</w:t>
      </w:r>
      <w:r>
        <w:rPr>
          <w:rFonts w:ascii="Calibri" w:hAnsi="Calibri"/>
          <w:color w:val="000000"/>
          <w:sz w:val="24"/>
        </w:rPr>
        <w:t xml:space="preserve"> This unconventional approach to sleep optimization holds the potential to augment productivity, enhance cognitive performance, and perhaps even bestow upon us the elusive gift of additional waking hours</w:t>
      </w:r>
      <w:r w:rsidR="00133960">
        <w:rPr>
          <w:rFonts w:ascii="Calibri" w:hAnsi="Calibri"/>
          <w:color w:val="000000"/>
          <w:sz w:val="24"/>
        </w:rPr>
        <w:t>.</w:t>
      </w:r>
      <w:r>
        <w:rPr>
          <w:rFonts w:ascii="Calibri" w:hAnsi="Calibri"/>
          <w:color w:val="000000"/>
          <w:sz w:val="24"/>
        </w:rPr>
        <w:br/>
      </w:r>
      <w:r>
        <w:rPr>
          <w:rFonts w:ascii="Calibri" w:hAnsi="Calibri"/>
          <w:color w:val="000000"/>
          <w:sz w:val="24"/>
        </w:rPr>
        <w:br/>
        <w:t>Polyphasic sleep, like a symphony, orchestrates a harmonious interplay between sleep stages</w:t>
      </w:r>
      <w:r w:rsidR="00133960">
        <w:rPr>
          <w:rFonts w:ascii="Calibri" w:hAnsi="Calibri"/>
          <w:color w:val="000000"/>
          <w:sz w:val="24"/>
        </w:rPr>
        <w:t>.</w:t>
      </w:r>
      <w:r>
        <w:rPr>
          <w:rFonts w:ascii="Calibri" w:hAnsi="Calibri"/>
          <w:color w:val="000000"/>
          <w:sz w:val="24"/>
        </w:rPr>
        <w:t xml:space="preserve"> By strategically aligning sleep episodes with our body's natural circadian rhythms, polyphasic sleep aims to maximize the restorative benefits of each sleep stage, minimizing the time spent in lighter, less restful stages</w:t>
      </w:r>
      <w:r w:rsidR="00133960">
        <w:rPr>
          <w:rFonts w:ascii="Calibri" w:hAnsi="Calibri"/>
          <w:color w:val="000000"/>
          <w:sz w:val="24"/>
        </w:rPr>
        <w:t>.</w:t>
      </w:r>
      <w:r>
        <w:rPr>
          <w:rFonts w:ascii="Calibri" w:hAnsi="Calibri"/>
          <w:color w:val="000000"/>
          <w:sz w:val="24"/>
        </w:rPr>
        <w:t xml:space="preserve"> This meticulous choreography of sleep periods seeks to harness the power of sleep cycles, optimizing the cascade of physiological processes that transpire during slumber</w:t>
      </w:r>
      <w:r w:rsidR="00133960">
        <w:rPr>
          <w:rFonts w:ascii="Calibri" w:hAnsi="Calibri"/>
          <w:color w:val="000000"/>
          <w:sz w:val="24"/>
        </w:rPr>
        <w:t>.</w:t>
      </w:r>
    </w:p>
    <w:p w:rsidR="001130E0" w:rsidRDefault="00F15270">
      <w:r>
        <w:rPr>
          <w:rFonts w:ascii="Calibri" w:hAnsi="Calibri"/>
          <w:color w:val="000000"/>
          <w:sz w:val="28"/>
        </w:rPr>
        <w:t>Summary</w:t>
      </w:r>
    </w:p>
    <w:p w:rsidR="001130E0" w:rsidRDefault="00F15270">
      <w:r>
        <w:rPr>
          <w:rFonts w:ascii="Calibri" w:hAnsi="Calibri"/>
          <w:color w:val="000000"/>
        </w:rPr>
        <w:t>Polyphasic sleep, a paradigm shift in our understanding of sleep architecture, offers a captivating alternative to the traditional monophasic pattern</w:t>
      </w:r>
      <w:r w:rsidR="00133960">
        <w:rPr>
          <w:rFonts w:ascii="Calibri" w:hAnsi="Calibri"/>
          <w:color w:val="000000"/>
        </w:rPr>
        <w:t>.</w:t>
      </w:r>
      <w:r>
        <w:rPr>
          <w:rFonts w:ascii="Calibri" w:hAnsi="Calibri"/>
          <w:color w:val="000000"/>
        </w:rPr>
        <w:t xml:space="preserve"> By fragmenting sleep into shorter, more frequent episodes, polyphasic sleep explores the intricacies of sleep stages, aiming to enhance restorative benefits and unleash the potential for increased productivity and cognitive prowess</w:t>
      </w:r>
      <w:r w:rsidR="00133960">
        <w:rPr>
          <w:rFonts w:ascii="Calibri" w:hAnsi="Calibri"/>
          <w:color w:val="000000"/>
        </w:rPr>
        <w:t>.</w:t>
      </w:r>
      <w:r>
        <w:rPr>
          <w:rFonts w:ascii="Calibri" w:hAnsi="Calibri"/>
          <w:color w:val="000000"/>
        </w:rPr>
        <w:t xml:space="preserve"> While further research is warranted to fully elucidate its impact, polyphasic sleep </w:t>
      </w:r>
      <w:r>
        <w:rPr>
          <w:rFonts w:ascii="Calibri" w:hAnsi="Calibri"/>
          <w:color w:val="000000"/>
        </w:rPr>
        <w:lastRenderedPageBreak/>
        <w:t>presents a provocative challenge to conventional sleep wisdom, encouraging us to reconsider our relationship with this fundamental aspect of human existence</w:t>
      </w:r>
      <w:r w:rsidR="00133960">
        <w:rPr>
          <w:rFonts w:ascii="Calibri" w:hAnsi="Calibri"/>
          <w:color w:val="000000"/>
        </w:rPr>
        <w:t>.</w:t>
      </w:r>
    </w:p>
    <w:sectPr w:rsidR="001130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7885841">
    <w:abstractNumId w:val="8"/>
  </w:num>
  <w:num w:numId="2" w16cid:durableId="318584551">
    <w:abstractNumId w:val="6"/>
  </w:num>
  <w:num w:numId="3" w16cid:durableId="690882054">
    <w:abstractNumId w:val="5"/>
  </w:num>
  <w:num w:numId="4" w16cid:durableId="929198063">
    <w:abstractNumId w:val="4"/>
  </w:num>
  <w:num w:numId="5" w16cid:durableId="1599098130">
    <w:abstractNumId w:val="7"/>
  </w:num>
  <w:num w:numId="6" w16cid:durableId="42870020">
    <w:abstractNumId w:val="3"/>
  </w:num>
  <w:num w:numId="7" w16cid:durableId="507335836">
    <w:abstractNumId w:val="2"/>
  </w:num>
  <w:num w:numId="8" w16cid:durableId="1331833978">
    <w:abstractNumId w:val="1"/>
  </w:num>
  <w:num w:numId="9" w16cid:durableId="211289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0E0"/>
    <w:rsid w:val="00133960"/>
    <w:rsid w:val="0015074B"/>
    <w:rsid w:val="0029639D"/>
    <w:rsid w:val="00326F90"/>
    <w:rsid w:val="00AA1D8D"/>
    <w:rsid w:val="00B47730"/>
    <w:rsid w:val="00CB0664"/>
    <w:rsid w:val="00F152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
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152D" w:rsidRDefault="00E53E19">
      <w:pPr>
        <w:jc w:val="center"/>
      </w:pPr>
      <w:r>
        <w:rPr>
          <w:rFonts w:ascii="Calibri" w:hAnsi="Calibri"/>
          <w:color w:val="000000"/>
          <w:sz w:val="44"/>
        </w:rPr>
        <w:t>Unveiling the Enigma of Black Holes</w:t>
      </w:r>
    </w:p>
    <w:p w:rsidR="0047152D" w:rsidRDefault="00E53E19">
      <w:pPr>
        <w:pStyle w:val="NoSpacing"/>
        <w:jc w:val="center"/>
      </w:pPr>
      <w:r>
        <w:rPr>
          <w:rFonts w:ascii="Calibri" w:hAnsi="Calibri"/>
          <w:color w:val="000000"/>
          <w:sz w:val="36"/>
        </w:rPr>
        <w:t>Dr</w:t>
      </w:r>
      <w:r w:rsidR="00571E3F">
        <w:rPr>
          <w:rFonts w:ascii="Calibri" w:hAnsi="Calibri"/>
          <w:color w:val="000000"/>
          <w:sz w:val="36"/>
        </w:rPr>
        <w:t>.</w:t>
      </w:r>
      <w:r>
        <w:rPr>
          <w:rFonts w:ascii="Calibri" w:hAnsi="Calibri"/>
          <w:color w:val="000000"/>
          <w:sz w:val="36"/>
        </w:rPr>
        <w:t xml:space="preserve"> Albert Einstein</w:t>
      </w:r>
    </w:p>
    <w:p w:rsidR="0047152D" w:rsidRDefault="00E53E19">
      <w:pPr>
        <w:jc w:val="center"/>
      </w:pPr>
      <w:r>
        <w:rPr>
          <w:rFonts w:ascii="Calibri" w:hAnsi="Calibri"/>
          <w:color w:val="000000"/>
          <w:sz w:val="32"/>
        </w:rPr>
        <w:t>einstein@relativity</w:t>
      </w:r>
      <w:r w:rsidR="00571E3F">
        <w:rPr>
          <w:rFonts w:ascii="Calibri" w:hAnsi="Calibri"/>
          <w:color w:val="000000"/>
          <w:sz w:val="32"/>
        </w:rPr>
        <w:t>.</w:t>
      </w:r>
      <w:r>
        <w:rPr>
          <w:rFonts w:ascii="Calibri" w:hAnsi="Calibri"/>
          <w:color w:val="000000"/>
          <w:sz w:val="32"/>
        </w:rPr>
        <w:t>org</w:t>
      </w:r>
    </w:p>
    <w:p w:rsidR="0047152D" w:rsidRDefault="0047152D"/>
    <w:p w:rsidR="0047152D" w:rsidRDefault="00E53E19">
      <w:r>
        <w:rPr>
          <w:rFonts w:ascii="Calibri" w:hAnsi="Calibri"/>
          <w:color w:val="000000"/>
          <w:sz w:val="24"/>
        </w:rPr>
        <w:t>The enigma of black holes has captivated the imaginations of scientists and philosophers alike, presenting a perplexing paradox within the fabric of spacetime</w:t>
      </w:r>
      <w:r w:rsidR="00571E3F">
        <w:rPr>
          <w:rFonts w:ascii="Calibri" w:hAnsi="Calibri"/>
          <w:color w:val="000000"/>
          <w:sz w:val="24"/>
        </w:rPr>
        <w:t>.</w:t>
      </w:r>
      <w:r>
        <w:rPr>
          <w:rFonts w:ascii="Calibri" w:hAnsi="Calibri"/>
          <w:color w:val="000000"/>
          <w:sz w:val="24"/>
        </w:rPr>
        <w:t xml:space="preserve"> These enigmatic entities, predicted by general relativity, are cosmic cauldrons of immense gravitational pull, where spacetime curvature reaches its zenith, forming an event horizon--a point of no return</w:t>
      </w:r>
      <w:r w:rsidR="00571E3F">
        <w:rPr>
          <w:rFonts w:ascii="Calibri" w:hAnsi="Calibri"/>
          <w:color w:val="000000"/>
          <w:sz w:val="24"/>
        </w:rPr>
        <w:t>.</w:t>
      </w:r>
      <w:r>
        <w:rPr>
          <w:rFonts w:ascii="Calibri" w:hAnsi="Calibri"/>
          <w:color w:val="000000"/>
          <w:sz w:val="24"/>
        </w:rPr>
        <w:t xml:space="preserve"> Beyond this boundary, light itself is trapped, contorted, and consumed, leaving a vacuum of information and accessibility</w:t>
      </w:r>
      <w:r w:rsidR="00571E3F">
        <w:rPr>
          <w:rFonts w:ascii="Calibri" w:hAnsi="Calibri"/>
          <w:color w:val="000000"/>
          <w:sz w:val="24"/>
        </w:rPr>
        <w:t>.</w:t>
      </w:r>
      <w:r>
        <w:rPr>
          <w:rFonts w:ascii="Calibri" w:hAnsi="Calibri"/>
          <w:color w:val="000000"/>
          <w:sz w:val="24"/>
        </w:rPr>
        <w:t xml:space="preserve"> This essay delves into the captivating realm of black holes, exploring their properties, unraveling the secrets concealed within their enigmatic cores, and delving into the mysteries they pose to our understanding of the universe</w:t>
      </w:r>
      <w:r w:rsidR="00571E3F">
        <w:rPr>
          <w:rFonts w:ascii="Calibri" w:hAnsi="Calibri"/>
          <w:color w:val="000000"/>
          <w:sz w:val="24"/>
        </w:rPr>
        <w:t>.</w:t>
      </w:r>
      <w:r>
        <w:rPr>
          <w:rFonts w:ascii="Calibri" w:hAnsi="Calibri"/>
          <w:color w:val="000000"/>
          <w:sz w:val="24"/>
        </w:rPr>
        <w:br/>
      </w:r>
      <w:r>
        <w:rPr>
          <w:rFonts w:ascii="Calibri" w:hAnsi="Calibri"/>
          <w:color w:val="000000"/>
          <w:sz w:val="24"/>
        </w:rPr>
        <w:br/>
        <w:t>Embarking on this intellectual odyssey, we will delve into the intriguing properties of black holes, elucidating their mass, density, and gravitational influence</w:t>
      </w:r>
      <w:r w:rsidR="00571E3F">
        <w:rPr>
          <w:rFonts w:ascii="Calibri" w:hAnsi="Calibri"/>
          <w:color w:val="000000"/>
          <w:sz w:val="24"/>
        </w:rPr>
        <w:t>.</w:t>
      </w:r>
      <w:r>
        <w:rPr>
          <w:rFonts w:ascii="Calibri" w:hAnsi="Calibri"/>
          <w:color w:val="000000"/>
          <w:sz w:val="24"/>
        </w:rPr>
        <w:t xml:space="preserve"> We will unravel the perplexing phenomenon of the event horizon, examining its profound effects on the behavior of light and matter</w:t>
      </w:r>
      <w:r w:rsidR="00571E3F">
        <w:rPr>
          <w:rFonts w:ascii="Calibri" w:hAnsi="Calibri"/>
          <w:color w:val="000000"/>
          <w:sz w:val="24"/>
        </w:rPr>
        <w:t>.</w:t>
      </w:r>
      <w:r>
        <w:rPr>
          <w:rFonts w:ascii="Calibri" w:hAnsi="Calibri"/>
          <w:color w:val="000000"/>
          <w:sz w:val="24"/>
        </w:rPr>
        <w:t xml:space="preserve"> Furthermore, we will delve into the theoretical constructs surrounding black holes, such as their potential role as gateways to other dimensions or as cosmic time machines, tantalizing possibilities that push the boundaries of our scientific understanding</w:t>
      </w:r>
      <w:r w:rsidR="00571E3F">
        <w:rPr>
          <w:rFonts w:ascii="Calibri" w:hAnsi="Calibri"/>
          <w:color w:val="000000"/>
          <w:sz w:val="24"/>
        </w:rPr>
        <w:t>.</w:t>
      </w:r>
      <w:r>
        <w:rPr>
          <w:rFonts w:ascii="Calibri" w:hAnsi="Calibri"/>
          <w:color w:val="000000"/>
          <w:sz w:val="24"/>
        </w:rPr>
        <w:br/>
      </w:r>
      <w:r>
        <w:rPr>
          <w:rFonts w:ascii="Calibri" w:hAnsi="Calibri"/>
          <w:color w:val="000000"/>
          <w:sz w:val="24"/>
        </w:rPr>
        <w:br/>
        <w:t>Furthermore, this essay will explore the enigmatic phenomena associated with black holes</w:t>
      </w:r>
      <w:r w:rsidR="00571E3F">
        <w:rPr>
          <w:rFonts w:ascii="Calibri" w:hAnsi="Calibri"/>
          <w:color w:val="000000"/>
          <w:sz w:val="24"/>
        </w:rPr>
        <w:t>.</w:t>
      </w:r>
      <w:r>
        <w:rPr>
          <w:rFonts w:ascii="Calibri" w:hAnsi="Calibri"/>
          <w:color w:val="000000"/>
          <w:sz w:val="24"/>
        </w:rPr>
        <w:t xml:space="preserve"> We will unravel the intriguing concepts of gravitational waves, ripples in spacetime caused by the acceleration of massive objects, and the fascinating process of Hawking radiation, a theoretical emission of particles from black holes due to quantum effects</w:t>
      </w:r>
      <w:r w:rsidR="00571E3F">
        <w:rPr>
          <w:rFonts w:ascii="Calibri" w:hAnsi="Calibri"/>
          <w:color w:val="000000"/>
          <w:sz w:val="24"/>
        </w:rPr>
        <w:t>.</w:t>
      </w:r>
      <w:r>
        <w:rPr>
          <w:rFonts w:ascii="Calibri" w:hAnsi="Calibri"/>
          <w:color w:val="000000"/>
          <w:sz w:val="24"/>
        </w:rPr>
        <w:t xml:space="preserve"> Moreover, we will investigate the captivating paradox of information loss, a conundrum arising from the seeming disappearance of information into black holes, challenging our current understanding of the laws of physics</w:t>
      </w:r>
      <w:r w:rsidR="00571E3F">
        <w:rPr>
          <w:rFonts w:ascii="Calibri" w:hAnsi="Calibri"/>
          <w:color w:val="000000"/>
          <w:sz w:val="24"/>
        </w:rPr>
        <w:t>.</w:t>
      </w:r>
    </w:p>
    <w:p w:rsidR="0047152D" w:rsidRDefault="00E53E19">
      <w:r>
        <w:rPr>
          <w:rFonts w:ascii="Calibri" w:hAnsi="Calibri"/>
          <w:color w:val="000000"/>
          <w:sz w:val="28"/>
        </w:rPr>
        <w:t>Summary</w:t>
      </w:r>
    </w:p>
    <w:p w:rsidR="0047152D" w:rsidRDefault="00E53E19">
      <w:r>
        <w:rPr>
          <w:rFonts w:ascii="Calibri" w:hAnsi="Calibri"/>
          <w:color w:val="000000"/>
        </w:rPr>
        <w:t>This essay has provided a comprehensive overview of black holes, unveiling their mysterious properties, exploring their theoretical complexities, and delving into the enigmatic phenomena associated with them</w:t>
      </w:r>
      <w:r w:rsidR="00571E3F">
        <w:rPr>
          <w:rFonts w:ascii="Calibri" w:hAnsi="Calibri"/>
          <w:color w:val="000000"/>
        </w:rPr>
        <w:t>.</w:t>
      </w:r>
      <w:r>
        <w:rPr>
          <w:rFonts w:ascii="Calibri" w:hAnsi="Calibri"/>
          <w:color w:val="000000"/>
        </w:rPr>
        <w:t xml:space="preserve"> Black holes stand as enigmatic cosmic entities, posing profound challenges to our understanding of spacetime, gravity, and the fundamental laws governing the </w:t>
      </w:r>
      <w:r>
        <w:rPr>
          <w:rFonts w:ascii="Calibri" w:hAnsi="Calibri"/>
          <w:color w:val="000000"/>
        </w:rPr>
        <w:lastRenderedPageBreak/>
        <w:t>universe</w:t>
      </w:r>
      <w:r w:rsidR="00571E3F">
        <w:rPr>
          <w:rFonts w:ascii="Calibri" w:hAnsi="Calibri"/>
          <w:color w:val="000000"/>
        </w:rPr>
        <w:t>.</w:t>
      </w:r>
      <w:r>
        <w:rPr>
          <w:rFonts w:ascii="Calibri" w:hAnsi="Calibri"/>
          <w:color w:val="000000"/>
        </w:rPr>
        <w:t xml:space="preserve"> As we continue to probe their depths, we unravel the fabric of reality and push the boundaries of our scientific knowledge</w:t>
      </w:r>
      <w:r w:rsidR="00571E3F">
        <w:rPr>
          <w:rFonts w:ascii="Calibri" w:hAnsi="Calibri"/>
          <w:color w:val="000000"/>
        </w:rPr>
        <w:t>.</w:t>
      </w:r>
      <w:r>
        <w:rPr>
          <w:rFonts w:ascii="Calibri" w:hAnsi="Calibri"/>
          <w:color w:val="000000"/>
        </w:rPr>
        <w:t xml:space="preserve"> These cosmic enigmas serve as a testament to the vastness and complexity of the universe, beckoning us to unlock their secrets and unveil the hidden wonders that lie within</w:t>
      </w:r>
      <w:r w:rsidR="00571E3F">
        <w:rPr>
          <w:rFonts w:ascii="Calibri" w:hAnsi="Calibri"/>
          <w:color w:val="000000"/>
        </w:rPr>
        <w:t>.</w:t>
      </w:r>
    </w:p>
    <w:sectPr w:rsidR="004715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1099137">
    <w:abstractNumId w:val="8"/>
  </w:num>
  <w:num w:numId="2" w16cid:durableId="1694572009">
    <w:abstractNumId w:val="6"/>
  </w:num>
  <w:num w:numId="3" w16cid:durableId="1024021443">
    <w:abstractNumId w:val="5"/>
  </w:num>
  <w:num w:numId="4" w16cid:durableId="763771409">
    <w:abstractNumId w:val="4"/>
  </w:num>
  <w:num w:numId="5" w16cid:durableId="515853254">
    <w:abstractNumId w:val="7"/>
  </w:num>
  <w:num w:numId="6" w16cid:durableId="1149399775">
    <w:abstractNumId w:val="3"/>
  </w:num>
  <w:num w:numId="7" w16cid:durableId="1416509098">
    <w:abstractNumId w:val="2"/>
  </w:num>
  <w:num w:numId="8" w16cid:durableId="553080834">
    <w:abstractNumId w:val="1"/>
  </w:num>
  <w:num w:numId="9" w16cid:durableId="606889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152D"/>
    <w:rsid w:val="00571E3F"/>
    <w:rsid w:val="00AA1D8D"/>
    <w:rsid w:val="00B47730"/>
    <w:rsid w:val="00CB0664"/>
    <w:rsid w:val="00E53E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
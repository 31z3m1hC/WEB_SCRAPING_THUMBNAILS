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727" w:rsidRDefault="00C37D71">
      <w:pPr>
        <w:jc w:val="center"/>
      </w:pPr>
      <w:r>
        <w:rPr>
          <w:rFonts w:ascii="Calibri" w:hAnsi="Calibri"/>
          <w:color w:val="000000"/>
          <w:sz w:val="44"/>
        </w:rPr>
        <w:t>Quantum Entanglement: Unveiling the Interconnected Universe</w:t>
      </w:r>
    </w:p>
    <w:p w:rsidR="004D1727" w:rsidRDefault="00C37D7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Isaac Newton</w:t>
      </w:r>
    </w:p>
    <w:p w:rsidR="004D1727" w:rsidRDefault="00C37D71">
      <w:pPr>
        <w:jc w:val="center"/>
      </w:pPr>
      <w:r>
        <w:rPr>
          <w:rFonts w:ascii="Calibri" w:hAnsi="Calibri"/>
          <w:color w:val="000000"/>
          <w:sz w:val="32"/>
        </w:rPr>
        <w:t>isaac</w:t>
      </w:r>
      <w:r w:rsidR="009719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newton@scientificdiscovery</w:t>
      </w:r>
      <w:r w:rsidR="009719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D1727" w:rsidRDefault="004D1727"/>
    <w:p w:rsidR="004D1727" w:rsidRDefault="00C37D71">
      <w:r>
        <w:rPr>
          <w:rFonts w:ascii="Calibri" w:hAnsi="Calibri"/>
          <w:color w:val="000000"/>
          <w:sz w:val="24"/>
        </w:rPr>
        <w:t>In the realm of quantum physics, a mysterious phenomenon known as quantum entanglement defies conventional intuition and challenges our understanding of reality</w:t>
      </w:r>
      <w:r w:rsidR="00971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concept, first proposed by Albert Einstein, reveals the profound interconnectedness of particles, even when separated by vast distances</w:t>
      </w:r>
      <w:r w:rsidR="00971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scientists delved deeper into the intricacies of entanglement, they discovered that the properties of these particles become inextricably linked, regardless of the physical separation between them</w:t>
      </w:r>
      <w:r w:rsidR="00971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phenomenon has ignited a revolution in our comprehension of the universe, revealing a tapestry of interconnectedness that transcends the boundaries of space and time</w:t>
      </w:r>
      <w:r w:rsidR="00971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enigmatic nature of quantum entanglement has compelled scientists to re-examine fundamental concepts such as locality and causality</w:t>
      </w:r>
      <w:r w:rsidR="00971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Locality dictates that no physical influence can travel faster than the speed of light, while causality asserts that an event cannot precede its cause</w:t>
      </w:r>
      <w:r w:rsidR="00971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entanglement seems to violate these principles by allowing particles to instantaneously communicate their properties to their entangled partners, irrespective of the distance separating them</w:t>
      </w:r>
      <w:r w:rsidR="00971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perplexing phenomenon has fueled debates, challenging our notions of space, time, and the underlying fabric of reality</w:t>
      </w:r>
      <w:r w:rsidR="00971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entanglement extend beyond the realm of theoretical physics</w:t>
      </w:r>
      <w:r w:rsidR="00971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potential applications span a wide range of fields, including cryptography, computing, and communication</w:t>
      </w:r>
      <w:r w:rsidR="00971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harnessing the power of entangled particles could lead to the development of unbreakable codes, exponentially faster computers, and more secure communication networks</w:t>
      </w:r>
      <w:r w:rsidR="009719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unravel the intricacies of this remarkable phenomenon, we stand at the precipice of a new era, poised to revolutionize our understanding of the universe and unlock unfathomable technological advancements</w:t>
      </w:r>
      <w:r w:rsidR="009719CE">
        <w:rPr>
          <w:rFonts w:ascii="Calibri" w:hAnsi="Calibri"/>
          <w:color w:val="000000"/>
          <w:sz w:val="24"/>
        </w:rPr>
        <w:t>.</w:t>
      </w:r>
    </w:p>
    <w:p w:rsidR="004D1727" w:rsidRDefault="00C37D71">
      <w:r>
        <w:rPr>
          <w:rFonts w:ascii="Calibri" w:hAnsi="Calibri"/>
          <w:color w:val="000000"/>
          <w:sz w:val="28"/>
        </w:rPr>
        <w:t>Summary</w:t>
      </w:r>
    </w:p>
    <w:p w:rsidR="004D1727" w:rsidRDefault="00C37D71">
      <w:r>
        <w:rPr>
          <w:rFonts w:ascii="Calibri" w:hAnsi="Calibri"/>
          <w:color w:val="000000"/>
        </w:rPr>
        <w:lastRenderedPageBreak/>
        <w:t>Quantum entanglement, a profound phenomenon in quantum physics, unveils the interconnectedness of particles beyond the constraints of space and time</w:t>
      </w:r>
      <w:r w:rsidR="009719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Defying conventional notions of locality and causality, entanglement allows particles to instantaneously communicate their properties, regardless of their physical separation</w:t>
      </w:r>
      <w:r w:rsidR="009719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enigmatic phenomenon has ignited a revolution in our understanding of the universe, challenging fundamental concepts and opening up new frontiers of scientific exploration</w:t>
      </w:r>
      <w:r w:rsidR="009719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its potential applications spanning cryptography, computing, and communication, quantum entanglement holds the promise of transformative technologies that could revolutionize our world</w:t>
      </w:r>
      <w:r w:rsidR="009719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its mysteries, we stand on the threshold of a new era, ready to unlock the extraordinary capabilities of this interconnected universe</w:t>
      </w:r>
      <w:r w:rsidR="009719CE">
        <w:rPr>
          <w:rFonts w:ascii="Calibri" w:hAnsi="Calibri"/>
          <w:color w:val="000000"/>
        </w:rPr>
        <w:t>.</w:t>
      </w:r>
    </w:p>
    <w:sectPr w:rsidR="004D17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1412244">
    <w:abstractNumId w:val="8"/>
  </w:num>
  <w:num w:numId="2" w16cid:durableId="587160470">
    <w:abstractNumId w:val="6"/>
  </w:num>
  <w:num w:numId="3" w16cid:durableId="377776859">
    <w:abstractNumId w:val="5"/>
  </w:num>
  <w:num w:numId="4" w16cid:durableId="1653023559">
    <w:abstractNumId w:val="4"/>
  </w:num>
  <w:num w:numId="5" w16cid:durableId="1807888647">
    <w:abstractNumId w:val="7"/>
  </w:num>
  <w:num w:numId="6" w16cid:durableId="29112945">
    <w:abstractNumId w:val="3"/>
  </w:num>
  <w:num w:numId="7" w16cid:durableId="883558953">
    <w:abstractNumId w:val="2"/>
  </w:num>
  <w:num w:numId="8" w16cid:durableId="1924602740">
    <w:abstractNumId w:val="1"/>
  </w:num>
  <w:num w:numId="9" w16cid:durableId="69462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727"/>
    <w:rsid w:val="009719CE"/>
    <w:rsid w:val="00AA1D8D"/>
    <w:rsid w:val="00B47730"/>
    <w:rsid w:val="00C37D7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
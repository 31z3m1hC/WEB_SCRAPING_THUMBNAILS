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AA3" w:rsidRDefault="00753AE1">
      <w:pPr>
        <w:jc w:val="center"/>
      </w:pPr>
      <w:r>
        <w:rPr>
          <w:rFonts w:ascii="Calibri" w:hAnsi="Calibri"/>
          <w:color w:val="000000"/>
          <w:sz w:val="44"/>
        </w:rPr>
        <w:t>Unveiling the Secrets of the Cosmos: A Journey into the Realm of Astrophysics</w:t>
      </w:r>
    </w:p>
    <w:p w:rsidR="005D3AA3" w:rsidRDefault="00753AE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Rodriguez</w:t>
      </w:r>
    </w:p>
    <w:p w:rsidR="005D3AA3" w:rsidRDefault="00753AE1">
      <w:pPr>
        <w:jc w:val="center"/>
      </w:pPr>
      <w:r>
        <w:rPr>
          <w:rFonts w:ascii="Calibri" w:hAnsi="Calibri"/>
          <w:color w:val="000000"/>
          <w:sz w:val="32"/>
        </w:rPr>
        <w:t>isabellarodriguez@astronomy</w:t>
      </w:r>
      <w:r w:rsidR="00C70A8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D3AA3" w:rsidRDefault="005D3AA3"/>
    <w:p w:rsidR="005D3AA3" w:rsidRDefault="00753AE1">
      <w:r>
        <w:rPr>
          <w:rFonts w:ascii="Calibri" w:hAnsi="Calibri"/>
          <w:color w:val="000000"/>
          <w:sz w:val="24"/>
        </w:rPr>
        <w:t>In the vast expanse of the universe, mysteries abound, beckoning us to unravel their secrets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Astrophysics, a captivating field of study, delves into the cosmos, seeking answers to questions that have intrigued humanity for millennia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of stars to the fate of black holes, astrophysicists embark on a journey of discovery, deciphering the intricate mechanisms that govern the celestial realm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cosmic voyage, we must first understand the fundamental principles that shape the universe we inhabit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interactions between celestial bodies, governed by the laws of gravity, orchestrate the cosmic dance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balance of forces within atoms to the grand symphony of galaxies, the gravitational symphony underpins the very fabric of spacetime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mysteries of gravity opens doors to understanding the dynamics of stars, planets, and galaxies, providing a deeper comprehension of the universe's evolution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beyond gravity's grasp, astrophysicists delve into the realm of electromagnetic radiation, the language of the cosmos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Light, in its myriad forms, carries vital information about distant galaxies, enabling us to decipher their composition, distance, and motion</w:t>
      </w:r>
      <w:r w:rsidR="00C70A8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telescopes and other instruments, we listen to the whispers of the universe, interpreting the symphony of light to unveil the hidden stories etched across the cosmic canvas</w:t>
      </w:r>
      <w:r w:rsidR="00C70A8C">
        <w:rPr>
          <w:rFonts w:ascii="Calibri" w:hAnsi="Calibri"/>
          <w:color w:val="000000"/>
          <w:sz w:val="24"/>
        </w:rPr>
        <w:t>.</w:t>
      </w:r>
    </w:p>
    <w:p w:rsidR="005D3AA3" w:rsidRDefault="00753AE1">
      <w:r>
        <w:rPr>
          <w:rFonts w:ascii="Calibri" w:hAnsi="Calibri"/>
          <w:color w:val="000000"/>
          <w:sz w:val="28"/>
        </w:rPr>
        <w:t>Summary</w:t>
      </w:r>
    </w:p>
    <w:p w:rsidR="005D3AA3" w:rsidRDefault="00753AE1">
      <w:r>
        <w:rPr>
          <w:rFonts w:ascii="Calibri" w:hAnsi="Calibri"/>
          <w:color w:val="000000"/>
        </w:rPr>
        <w:t>The captivating journey of astrophysics unveils the secrets of the cosmos, exploring the fundamental principles that govern the universe</w:t>
      </w:r>
      <w:r w:rsidR="00C70A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lens of gravity and electromagnetic radiation, astrophysicists decipher the cosmic dance, unraveling the mysteries of stars, galaxies, and spacetime itself</w:t>
      </w:r>
      <w:r w:rsidR="00C70A8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quest for knowledge expands our understanding of the universe's evolution and provides glimpses into the vastness of existence, inspiring awe and wonder at the intricacies of the celestial realm</w:t>
      </w:r>
      <w:r w:rsidR="00C70A8C">
        <w:rPr>
          <w:rFonts w:ascii="Calibri" w:hAnsi="Calibri"/>
          <w:color w:val="000000"/>
        </w:rPr>
        <w:t>.</w:t>
      </w:r>
    </w:p>
    <w:sectPr w:rsidR="005D3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984427">
    <w:abstractNumId w:val="8"/>
  </w:num>
  <w:num w:numId="2" w16cid:durableId="916934916">
    <w:abstractNumId w:val="6"/>
  </w:num>
  <w:num w:numId="3" w16cid:durableId="444082674">
    <w:abstractNumId w:val="5"/>
  </w:num>
  <w:num w:numId="4" w16cid:durableId="307589213">
    <w:abstractNumId w:val="4"/>
  </w:num>
  <w:num w:numId="5" w16cid:durableId="1532455610">
    <w:abstractNumId w:val="7"/>
  </w:num>
  <w:num w:numId="6" w16cid:durableId="404113590">
    <w:abstractNumId w:val="3"/>
  </w:num>
  <w:num w:numId="7" w16cid:durableId="1271858411">
    <w:abstractNumId w:val="2"/>
  </w:num>
  <w:num w:numId="8" w16cid:durableId="1214656894">
    <w:abstractNumId w:val="1"/>
  </w:num>
  <w:num w:numId="9" w16cid:durableId="144076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AA3"/>
    <w:rsid w:val="00753AE1"/>
    <w:rsid w:val="00AA1D8D"/>
    <w:rsid w:val="00B47730"/>
    <w:rsid w:val="00C70A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
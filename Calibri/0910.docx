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B53" w:rsidRDefault="00297E02">
      <w:pPr>
        <w:jc w:val="center"/>
      </w:pPr>
      <w:r>
        <w:rPr>
          <w:rFonts w:ascii="Calibri" w:hAnsi="Calibri"/>
          <w:color w:val="000000"/>
          <w:sz w:val="44"/>
        </w:rPr>
        <w:t>Digital Forensics: Unraveling the Enigma of Cybercrimes</w:t>
      </w:r>
    </w:p>
    <w:p w:rsidR="007E7B53" w:rsidRDefault="00297E0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E3B9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Spencer</w:t>
      </w:r>
    </w:p>
    <w:p w:rsidR="007E7B53" w:rsidRDefault="00297E02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4E3B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spencer@forensics</w:t>
      </w:r>
      <w:r w:rsidR="004E3B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E7B53" w:rsidRDefault="007E7B53"/>
    <w:p w:rsidR="007E7B53" w:rsidRDefault="00297E02">
      <w:r>
        <w:rPr>
          <w:rFonts w:ascii="Calibri" w:hAnsi="Calibri"/>
          <w:color w:val="000000"/>
          <w:sz w:val="24"/>
        </w:rPr>
        <w:t>In the sprawling realm of digital information, where data flows like an incessant river, a specialized discipline has emerged as a guardian of truth and justice: digital forensics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delves into the enigmatic world of digital devices and their remnants, unearthing hidden evidence and illuminating the murky depths of cybercrimes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web of interconnected devices and information demands a meticulous approach, where each click, keystroke, and digital footprint holds the potential to unveil clues that can unravel complex criminal networks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forensics stands as a beacon of clarity, guiding investigators through the labyrinthine corridors of the digital realm, where traditional methods falter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era of ubiquitous connectivity, the scars of digital malfeasance are everywhere, from phishing scams preying on the unsuspecting to sophisticated cyberattacks that hold entire organizations hostage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forensics plays a pivotal role in countering these threats, employing scientific methods to extract, preserve, analyze, and interpret digital evidence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detective's toolkit for the digital age, enabling investigators to reconstruct events, identify perpetrators, and piece together the shattered fragments of digital evidence left in the wake of cybercrimes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significance extends far beyond the realm of law enforcement, touching upon national security, corporate espionage, and the protection of intellectual property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Digital forensics offers a window into the minds of cybercriminals, revealing their modus operandi, their targets, and their vulnerabilities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law enforcement agencies to pursue justice relentlessly, ensuring that the perpetrators of digital crimes are held accountable for their actions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serves as a potent deterrent, discouraging potential offenders from engaging in malicious activities</w:t>
      </w:r>
      <w:r w:rsidR="004E3B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era defined by the omnipresence of digital data, digital forensics has become an indispensable tool in the fight against cybercrimes</w:t>
      </w:r>
      <w:r w:rsidR="004E3B99">
        <w:rPr>
          <w:rFonts w:ascii="Calibri" w:hAnsi="Calibri"/>
          <w:color w:val="000000"/>
          <w:sz w:val="24"/>
        </w:rPr>
        <w:t>.</w:t>
      </w:r>
    </w:p>
    <w:p w:rsidR="007E7B53" w:rsidRDefault="00297E02">
      <w:r>
        <w:rPr>
          <w:rFonts w:ascii="Calibri" w:hAnsi="Calibri"/>
          <w:color w:val="000000"/>
          <w:sz w:val="28"/>
        </w:rPr>
        <w:t>Summary</w:t>
      </w:r>
    </w:p>
    <w:p w:rsidR="007E7B53" w:rsidRDefault="00297E02">
      <w:r>
        <w:rPr>
          <w:rFonts w:ascii="Calibri" w:hAnsi="Calibri"/>
          <w:color w:val="000000"/>
        </w:rPr>
        <w:lastRenderedPageBreak/>
        <w:t>Digital forensics is an ever-evolving field at the forefront of the battle against cybercrimes</w:t>
      </w:r>
      <w:r w:rsidR="004E3B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methodologies provide a scientific and systematic approach to unearthing digital evidence, reconstructing events, and identifying perpetrators</w:t>
      </w:r>
      <w:r w:rsidR="004E3B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advance and the digital landscape expands, digital forensics will remain a crucial tool for ensuring justice, deterring criminal activity, and safeguarding our increasingly interconnected world</w:t>
      </w:r>
      <w:r w:rsidR="004E3B99">
        <w:rPr>
          <w:rFonts w:ascii="Calibri" w:hAnsi="Calibri"/>
          <w:color w:val="000000"/>
        </w:rPr>
        <w:t>.</w:t>
      </w:r>
    </w:p>
    <w:sectPr w:rsidR="007E7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197997">
    <w:abstractNumId w:val="8"/>
  </w:num>
  <w:num w:numId="2" w16cid:durableId="1394541483">
    <w:abstractNumId w:val="6"/>
  </w:num>
  <w:num w:numId="3" w16cid:durableId="754983857">
    <w:abstractNumId w:val="5"/>
  </w:num>
  <w:num w:numId="4" w16cid:durableId="613753128">
    <w:abstractNumId w:val="4"/>
  </w:num>
  <w:num w:numId="5" w16cid:durableId="1079257708">
    <w:abstractNumId w:val="7"/>
  </w:num>
  <w:num w:numId="6" w16cid:durableId="524370734">
    <w:abstractNumId w:val="3"/>
  </w:num>
  <w:num w:numId="7" w16cid:durableId="1381057877">
    <w:abstractNumId w:val="2"/>
  </w:num>
  <w:num w:numId="8" w16cid:durableId="156464448">
    <w:abstractNumId w:val="1"/>
  </w:num>
  <w:num w:numId="9" w16cid:durableId="151684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E02"/>
    <w:rsid w:val="00326F90"/>
    <w:rsid w:val="004E3B99"/>
    <w:rsid w:val="007E7B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
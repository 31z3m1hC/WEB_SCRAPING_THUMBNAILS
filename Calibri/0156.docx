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EEB" w:rsidRDefault="00AC715C">
      <w:pPr>
        <w:jc w:val="center"/>
      </w:pPr>
      <w:r>
        <w:rPr>
          <w:rFonts w:ascii="Calibri" w:hAnsi="Calibri"/>
          <w:color w:val="000000"/>
          <w:sz w:val="44"/>
        </w:rPr>
        <w:t>The Enigma of Quantum Computing</w:t>
      </w:r>
    </w:p>
    <w:p w:rsidR="00933EEB" w:rsidRDefault="00AC715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Heisenberg</w:t>
      </w:r>
    </w:p>
    <w:p w:rsidR="00933EEB" w:rsidRDefault="00AC715C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CA3D0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heisenberg@quantumresearch</w:t>
      </w:r>
      <w:r w:rsidR="00CA3D0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33EEB" w:rsidRDefault="00933EEB"/>
    <w:p w:rsidR="00933EEB" w:rsidRDefault="00AC715C">
      <w:r>
        <w:rPr>
          <w:rFonts w:ascii="Calibri" w:hAnsi="Calibri"/>
          <w:color w:val="000000"/>
          <w:sz w:val="24"/>
        </w:rPr>
        <w:t>In the vast realm of scientific exploration, a profound enigma captivates the minds of researchers and enthusiasts alike: the enigmatic world of quantum computing</w:t>
      </w:r>
      <w:r w:rsidR="00CA3D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revolutionary field promises to unlock unprecedented computational power, challenging our understanding of information processing and heralding a new era of technological marvels</w:t>
      </w:r>
      <w:r w:rsidR="00CA3D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its core, quantum computing harnesses the principles of quantum mechanics, venturing into a realm where particles can exist in multiple states simultaneously, a phenomenon known as superposition</w:t>
      </w:r>
      <w:r w:rsidR="00CA3D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fundamental shift from classical bits, limited to either a 0 or 1 state, to quantum bits, or qubits, capable of existing in a superposition of both, opens up a gateway to exponential increases in computation speed and unparalleled problem-solving capabilities</w:t>
      </w:r>
      <w:r w:rsidR="00CA3D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intricacies of quantum computing unveils a tapestry of transformative applications, poised to reshape industries and revolutionize our approach to complex problems</w:t>
      </w:r>
      <w:r w:rsidR="00CA3D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drug discovery and material design to cryptography and financial modeling, quantum algorithms are poised to accelerate breakthroughs, optimizing processes and yielding unprecedented insights</w:t>
      </w:r>
      <w:r w:rsidR="00CA3D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harnessing the power of quantum parallelism, these algorithms can simultaneously explore vast solution spaces, dramatically reducing computation time</w:t>
      </w:r>
      <w:r w:rsidR="00CA3D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quantum computers have the potential to shatter the limitations of classical cryptography, ushering in a new era of unbreakable encryption techniques</w:t>
      </w:r>
      <w:r w:rsidR="00CA3D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Yet, the path to harnessing the full potential of quantum computing is strewn with formidable challenges</w:t>
      </w:r>
      <w:r w:rsidR="00CA3D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Building and maintaining stable and error-free qubits remains an arduous task, hindered by the delicate nature of quantum systems, susceptible to environmental noise and decoherence</w:t>
      </w:r>
      <w:r w:rsidR="00CA3D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Researchers are relentlessly pursuing innovative approaches to mitigate these obstacles, investigating exotic materials and developing ingenious error correction techniques</w:t>
      </w:r>
      <w:r w:rsidR="00CA3D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 compilation of quantum algorithms, translating them into a form executable by quantum computers, poses significant hurdles</w:t>
      </w:r>
      <w:r w:rsidR="00CA3D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these challenges, the relentless pursuit of quantum computing continues, fueled by its boundless promise to usher in a transformative era of computation</w:t>
      </w:r>
      <w:r w:rsidR="00CA3D0E">
        <w:rPr>
          <w:rFonts w:ascii="Calibri" w:hAnsi="Calibri"/>
          <w:color w:val="000000"/>
          <w:sz w:val="24"/>
        </w:rPr>
        <w:t>.</w:t>
      </w:r>
    </w:p>
    <w:p w:rsidR="00933EEB" w:rsidRDefault="00AC715C">
      <w:r>
        <w:rPr>
          <w:rFonts w:ascii="Calibri" w:hAnsi="Calibri"/>
          <w:color w:val="000000"/>
          <w:sz w:val="28"/>
        </w:rPr>
        <w:lastRenderedPageBreak/>
        <w:t>Summary</w:t>
      </w:r>
    </w:p>
    <w:p w:rsidR="00933EEB" w:rsidRDefault="00AC715C">
      <w:r>
        <w:rPr>
          <w:rFonts w:ascii="Calibri" w:hAnsi="Calibri"/>
          <w:color w:val="000000"/>
        </w:rPr>
        <w:t>Quantum computing stands as a captivating enigma, poised to revolutionize computation</w:t>
      </w:r>
      <w:r w:rsidR="00CA3D0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Harnessing the principles of quantum mechanics, it promises exponential computational power and unprecedented problem-solving capabilities</w:t>
      </w:r>
      <w:r w:rsidR="00CA3D0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drug discovery to cryptography, quantum algorithms are set to reshape industries and accelerate breakthroughs</w:t>
      </w:r>
      <w:r w:rsidR="00CA3D0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formidable challenges remain, such as building stable qubits and compiling quantum algorithms</w:t>
      </w:r>
      <w:r w:rsidR="00CA3D0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these hurdles, the relentless pursuit of quantum computing continues, driven by its potential to unleash a transformative era of computation, altering the very fabric of our digital world</w:t>
      </w:r>
      <w:r w:rsidR="00CA3D0E">
        <w:rPr>
          <w:rFonts w:ascii="Calibri" w:hAnsi="Calibri"/>
          <w:color w:val="000000"/>
        </w:rPr>
        <w:t>.</w:t>
      </w:r>
    </w:p>
    <w:sectPr w:rsidR="00933E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291196">
    <w:abstractNumId w:val="8"/>
  </w:num>
  <w:num w:numId="2" w16cid:durableId="755249048">
    <w:abstractNumId w:val="6"/>
  </w:num>
  <w:num w:numId="3" w16cid:durableId="469442863">
    <w:abstractNumId w:val="5"/>
  </w:num>
  <w:num w:numId="4" w16cid:durableId="1899514484">
    <w:abstractNumId w:val="4"/>
  </w:num>
  <w:num w:numId="5" w16cid:durableId="111049001">
    <w:abstractNumId w:val="7"/>
  </w:num>
  <w:num w:numId="6" w16cid:durableId="436101350">
    <w:abstractNumId w:val="3"/>
  </w:num>
  <w:num w:numId="7" w16cid:durableId="1679885660">
    <w:abstractNumId w:val="2"/>
  </w:num>
  <w:num w:numId="8" w16cid:durableId="1813133000">
    <w:abstractNumId w:val="1"/>
  </w:num>
  <w:num w:numId="9" w16cid:durableId="114631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3EEB"/>
    <w:rsid w:val="00AA1D8D"/>
    <w:rsid w:val="00AC715C"/>
    <w:rsid w:val="00B47730"/>
    <w:rsid w:val="00CA3D0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
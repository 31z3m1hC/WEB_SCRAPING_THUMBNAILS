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198" w:rsidRDefault="00903B2B">
      <w:pPr>
        <w:jc w:val="center"/>
      </w:pPr>
      <w:r>
        <w:rPr>
          <w:rFonts w:ascii="Calibri" w:hAnsi="Calibri"/>
          <w:color w:val="000000"/>
          <w:sz w:val="44"/>
        </w:rPr>
        <w:t>Starry Messenger, Unraveling Cosmic Mysteries</w:t>
      </w:r>
    </w:p>
    <w:p w:rsidR="00CA7198" w:rsidRDefault="00903B2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Liam Kennedy</w:t>
      </w:r>
    </w:p>
    <w:p w:rsidR="00CA7198" w:rsidRDefault="00903B2B">
      <w:pPr>
        <w:jc w:val="center"/>
      </w:pPr>
      <w:r>
        <w:rPr>
          <w:rFonts w:ascii="Calibri" w:hAnsi="Calibri"/>
          <w:color w:val="000000"/>
          <w:sz w:val="32"/>
        </w:rPr>
        <w:t>liam@academia</w:t>
      </w:r>
      <w:r w:rsidR="009542F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world</w:t>
      </w:r>
    </w:p>
    <w:p w:rsidR="00CA7198" w:rsidRDefault="00CA7198"/>
    <w:p w:rsidR="00CA7198" w:rsidRDefault="00903B2B">
      <w:r>
        <w:rPr>
          <w:rFonts w:ascii="Calibri" w:hAnsi="Calibri"/>
          <w:color w:val="000000"/>
          <w:sz w:val="24"/>
        </w:rPr>
        <w:t>As humans, we have always been captivated by the magnificence of the night sky</w:t>
      </w:r>
      <w:r w:rsidR="009542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astronomers mapping constellations to modern scientists exploring the deepest reaches of space, the quest to understand the universe has been relentless</w:t>
      </w:r>
      <w:r w:rsidR="009542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cosmic odyssey, Galileo Galilei's Starry Messenger stands as a pivotal milestone</w:t>
      </w:r>
      <w:r w:rsidR="009542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his pioneering observations and discoveries, Galileo ushered in a new era of astronomical exploration, forever altering our understanding of the universe</w:t>
      </w:r>
      <w:r w:rsidR="009542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1609, Galileo turned his newly crafted telescope towards the heavens, revealing a cosmos teeming with wonders</w:t>
      </w:r>
      <w:r w:rsidR="009542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meticulous observations of the moon's surface unveiled mountains, valleys, and craters, challenging the prevailing belief of a perfectly smooth lunar sphere</w:t>
      </w:r>
      <w:r w:rsidR="009542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Jupiter's moons, like celestial pearls, danced around their parent planet, overthrowing the Earth-centric view of the universe</w:t>
      </w:r>
      <w:r w:rsidR="009542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etched within the Milky Way, he discerned countless stars, shattering the notion of a finite cosmos</w:t>
      </w:r>
      <w:r w:rsidR="009542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Galileo's discoveries were met with resistance from those wedded to traditional dogma</w:t>
      </w:r>
      <w:r w:rsidR="009542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church, fearing contradictions with scripture, condemned his findings</w:t>
      </w:r>
      <w:r w:rsidR="009542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Galileo's unwavering belief in the empirical evidence and his passionate defense of heliocentrism ignited the flames of scientific inquiry, forever changing the course of science and human understanding</w:t>
      </w:r>
      <w:r w:rsidR="009542F8">
        <w:rPr>
          <w:rFonts w:ascii="Calibri" w:hAnsi="Calibri"/>
          <w:color w:val="000000"/>
          <w:sz w:val="24"/>
        </w:rPr>
        <w:t>.</w:t>
      </w:r>
    </w:p>
    <w:p w:rsidR="00CA7198" w:rsidRDefault="00903B2B">
      <w:r>
        <w:rPr>
          <w:rFonts w:ascii="Calibri" w:hAnsi="Calibri"/>
          <w:color w:val="000000"/>
          <w:sz w:val="28"/>
        </w:rPr>
        <w:t>Summary</w:t>
      </w:r>
    </w:p>
    <w:p w:rsidR="00CA7198" w:rsidRDefault="00903B2B">
      <w:r>
        <w:rPr>
          <w:rFonts w:ascii="Calibri" w:hAnsi="Calibri"/>
          <w:color w:val="000000"/>
        </w:rPr>
        <w:t>Galileo's Starry Messenger marked a pivotal juncture in our exploration of the universe</w:t>
      </w:r>
      <w:r w:rsidR="009542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 telescopic observations, revealing the craters of the moon, the moons of Jupiter, and countless stars, shattered long-held beliefs and laid the foundation for modern astronomy</w:t>
      </w:r>
      <w:r w:rsidR="009542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facing resistance, Galileo's unwavering commitment to empirical evidence and his defense of heliocentrism ignited the scientific revolution, inspiring future generations to embark on a quest for cosmic knowledge that continues to this day</w:t>
      </w:r>
      <w:r w:rsidR="009542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 legacy serves as a testament to the boundless capacity of human curiosity and the transformative power of scientific discovery</w:t>
      </w:r>
      <w:r w:rsidR="009542F8">
        <w:rPr>
          <w:rFonts w:ascii="Calibri" w:hAnsi="Calibri"/>
          <w:color w:val="000000"/>
        </w:rPr>
        <w:t>.</w:t>
      </w:r>
    </w:p>
    <w:sectPr w:rsidR="00CA7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415444">
    <w:abstractNumId w:val="8"/>
  </w:num>
  <w:num w:numId="2" w16cid:durableId="379675586">
    <w:abstractNumId w:val="6"/>
  </w:num>
  <w:num w:numId="3" w16cid:durableId="932785736">
    <w:abstractNumId w:val="5"/>
  </w:num>
  <w:num w:numId="4" w16cid:durableId="1610968639">
    <w:abstractNumId w:val="4"/>
  </w:num>
  <w:num w:numId="5" w16cid:durableId="1546218546">
    <w:abstractNumId w:val="7"/>
  </w:num>
  <w:num w:numId="6" w16cid:durableId="1936160877">
    <w:abstractNumId w:val="3"/>
  </w:num>
  <w:num w:numId="7" w16cid:durableId="2043165217">
    <w:abstractNumId w:val="2"/>
  </w:num>
  <w:num w:numId="8" w16cid:durableId="2108770457">
    <w:abstractNumId w:val="1"/>
  </w:num>
  <w:num w:numId="9" w16cid:durableId="4595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3B2B"/>
    <w:rsid w:val="009542F8"/>
    <w:rsid w:val="00AA1D8D"/>
    <w:rsid w:val="00B47730"/>
    <w:rsid w:val="00CA71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
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98D" w:rsidRDefault="003F5910">
      <w:pPr>
        <w:jc w:val="center"/>
      </w:pPr>
      <w:r>
        <w:rPr>
          <w:rFonts w:ascii="Calibri" w:hAnsi="Calibri"/>
          <w:color w:val="000000"/>
          <w:sz w:val="44"/>
        </w:rPr>
        <w:t>Cultural Heritage: Protecting Treasures</w:t>
      </w:r>
    </w:p>
    <w:p w:rsidR="005B598D" w:rsidRDefault="003F591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Sophie Lehmann</w:t>
      </w:r>
    </w:p>
    <w:p w:rsidR="005B598D" w:rsidRDefault="003F5910">
      <w:pPr>
        <w:jc w:val="center"/>
      </w:pPr>
      <w:r>
        <w:rPr>
          <w:rFonts w:ascii="Calibri" w:hAnsi="Calibri"/>
          <w:color w:val="000000"/>
          <w:sz w:val="32"/>
        </w:rPr>
        <w:t>sophie</w:t>
      </w:r>
      <w:r w:rsidR="00AE7D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lehmann@artconservation</w:t>
      </w:r>
      <w:r w:rsidR="00AE7D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B598D" w:rsidRDefault="005B598D"/>
    <w:p w:rsidR="005B598D" w:rsidRDefault="003F5910">
      <w:r>
        <w:rPr>
          <w:rFonts w:ascii="Calibri" w:hAnsi="Calibri"/>
          <w:color w:val="000000"/>
          <w:sz w:val="24"/>
        </w:rPr>
        <w:t>Across the globe, the rich tapestry of cultural heritage encapsulates the collective memory and essence of humanity</w:t>
      </w:r>
      <w:r w:rsidR="00AE7D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ruins to priceless artwork, tales of civilizations long past, and diverse traditions, cultural heritage embodies the very fabric of a society</w:t>
      </w:r>
      <w:r w:rsidR="00AE7D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a window into ancestral wisdom, fostering understanding, and connecting us with our identity and shared past</w:t>
      </w:r>
      <w:r w:rsidR="00AE7D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lives and experiences are deeply interwoven with the material remnants of the past, and their preservation is critical for future generations' awareness and appreciation of their roots</w:t>
      </w:r>
      <w:r w:rsidR="00AE7D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cultural heritage transcends national boundaries, fostering cross-cultural dialogue and appreciation for the diversity of human expression</w:t>
      </w:r>
      <w:r w:rsidR="00AE7D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preservation of arts, crafts, music, and literature contributes to cultural cohesion and encourages inclusivity</w:t>
      </w:r>
      <w:r w:rsidR="00AE7D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communities to appreciate the beauty and learn from the achievements and experiences of others, building bridges between people</w:t>
      </w:r>
      <w:r w:rsidR="00AE7D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 rapidly globalizing world, cultural heritage has become a common ground for collaboration, promoting empathy, and recognizing our shared history</w:t>
      </w:r>
      <w:r w:rsidR="00AE7D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However, the plight of cultural heritage is dire and alarming</w:t>
      </w:r>
      <w:r w:rsidR="00AE7D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Many sites and artifacts are under perpetual threat from natural disasters, wars, vandalism, indiscriminate development projects, and the perilous consequences of climate change</w:t>
      </w:r>
      <w:r w:rsidR="00AE7D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 result of these looming threats, the survival of invaluable aspects of our cultural patrimony has become a formidable challenge</w:t>
      </w:r>
      <w:r w:rsidR="00AE7D55">
        <w:rPr>
          <w:rFonts w:ascii="Calibri" w:hAnsi="Calibri"/>
          <w:color w:val="000000"/>
          <w:sz w:val="24"/>
        </w:rPr>
        <w:t>.</w:t>
      </w:r>
    </w:p>
    <w:p w:rsidR="005B598D" w:rsidRDefault="003F5910">
      <w:r>
        <w:rPr>
          <w:rFonts w:ascii="Calibri" w:hAnsi="Calibri"/>
          <w:color w:val="000000"/>
          <w:sz w:val="28"/>
        </w:rPr>
        <w:t>Summary</w:t>
      </w:r>
    </w:p>
    <w:p w:rsidR="005B598D" w:rsidRDefault="003F5910">
      <w:r>
        <w:rPr>
          <w:rFonts w:ascii="Calibri" w:hAnsi="Calibri"/>
          <w:color w:val="000000"/>
        </w:rPr>
        <w:t>Cultural heritage epitomizes the interwoven narrative of humankind, encompassing ancient ruins, artifacts, narratives, and distinctive traditions</w:t>
      </w:r>
      <w:r w:rsidR="00AE7D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serves as the bedrock for identity, fosters cross-cultural dialogue, and provides insights into our collective past</w:t>
      </w:r>
      <w:r w:rsidR="00AE7D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Nevertheless, globalization and negligent development jeopardize these treasures, requiring urgent measures to protect and preserve them</w:t>
      </w:r>
      <w:r w:rsidR="00AE7D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raising awareness, implementing conservation projects, and sensitizing communities, we can collectively safeguard our cultural heritage, both for our present enjoyment and as a legacy for future generations, ensuring the threads of our shared past remain intertwined</w:t>
      </w:r>
      <w:r w:rsidR="00AE7D55">
        <w:rPr>
          <w:rFonts w:ascii="Calibri" w:hAnsi="Calibri"/>
          <w:color w:val="000000"/>
        </w:rPr>
        <w:t>.</w:t>
      </w:r>
    </w:p>
    <w:sectPr w:rsidR="005B59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1356">
    <w:abstractNumId w:val="8"/>
  </w:num>
  <w:num w:numId="2" w16cid:durableId="336687471">
    <w:abstractNumId w:val="6"/>
  </w:num>
  <w:num w:numId="3" w16cid:durableId="138235771">
    <w:abstractNumId w:val="5"/>
  </w:num>
  <w:num w:numId="4" w16cid:durableId="1538662551">
    <w:abstractNumId w:val="4"/>
  </w:num>
  <w:num w:numId="5" w16cid:durableId="1586570131">
    <w:abstractNumId w:val="7"/>
  </w:num>
  <w:num w:numId="6" w16cid:durableId="822965791">
    <w:abstractNumId w:val="3"/>
  </w:num>
  <w:num w:numId="7" w16cid:durableId="1520697665">
    <w:abstractNumId w:val="2"/>
  </w:num>
  <w:num w:numId="8" w16cid:durableId="1850367888">
    <w:abstractNumId w:val="1"/>
  </w:num>
  <w:num w:numId="9" w16cid:durableId="124630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910"/>
    <w:rsid w:val="005B598D"/>
    <w:rsid w:val="00AA1D8D"/>
    <w:rsid w:val="00AE7D5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
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A73" w:rsidRDefault="000D6773">
      <w:pPr>
        <w:jc w:val="center"/>
      </w:pPr>
      <w:r>
        <w:rPr>
          <w:rFonts w:ascii="Calibri" w:hAnsi="Calibri"/>
          <w:color w:val="000000"/>
          <w:sz w:val="44"/>
        </w:rPr>
        <w:t>Unveiling the Enigma of Sleep</w:t>
      </w:r>
    </w:p>
    <w:p w:rsidR="00443A73" w:rsidRDefault="000D677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4057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Emma Johnson</w:t>
      </w:r>
    </w:p>
    <w:p w:rsidR="00443A73" w:rsidRDefault="000D6773">
      <w:pPr>
        <w:jc w:val="center"/>
      </w:pPr>
      <w:r>
        <w:rPr>
          <w:rFonts w:ascii="Calibri" w:hAnsi="Calibri"/>
          <w:color w:val="000000"/>
          <w:sz w:val="32"/>
        </w:rPr>
        <w:t>emma</w:t>
      </w:r>
      <w:r w:rsidR="0094057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johnson@sleepresearch</w:t>
      </w:r>
      <w:r w:rsidR="0094057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43A73" w:rsidRDefault="00443A73"/>
    <w:p w:rsidR="00443A73" w:rsidRDefault="000D6773">
      <w:r>
        <w:rPr>
          <w:rFonts w:ascii="Calibri" w:hAnsi="Calibri"/>
          <w:color w:val="000000"/>
          <w:sz w:val="24"/>
        </w:rPr>
        <w:t>In the realm of human existence, sleep stands as an enigmatic phenomenon, a mysterious interlude that captivates scientists, philosophers, and artists alike</w:t>
      </w:r>
      <w:r w:rsidR="009405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civilizations to modern-day laboratories, the quest to unravel the secrets of sleep has been an enduring pursuit</w:t>
      </w:r>
      <w:r w:rsidR="009405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vast canvas of our lives, sleep occupies a third of our time, yet its profound impact on our physical, mental, and emotional well-being remains imperfectly understood</w:t>
      </w:r>
      <w:r w:rsidR="009405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nocturnal symphony, sleep weaves together a complex tapestry of physiological processes and mental states</w:t>
      </w:r>
      <w:r w:rsidR="009405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time of restoration and rejuvenation, a period when our bodies repair tissues, replenish energy stores, and consolidate memories</w:t>
      </w:r>
      <w:r w:rsidR="009405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Simultaneously, sleep serves as a stage for the mind to wander, to create, to dream, venturing into realms beyond the confines of consciousness</w:t>
      </w:r>
      <w:r w:rsidR="009405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delicate balance between bodily renewal and mental exploration lies at the heart of sleep's enduring fascination</w:t>
      </w:r>
      <w:r w:rsidR="009405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absence of sleep, or its disruption, can have far-reaching consequences</w:t>
      </w:r>
      <w:r w:rsidR="009405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Sleep deprivation, whether acute or chronic, impairs cognitive function, compromises immune responses, and elevates the risk of chronic diseases</w:t>
      </w:r>
      <w:r w:rsidR="009405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also casts a shadow on our emotional landscape, making us more susceptible to irritability, anxiety, and depression</w:t>
      </w:r>
      <w:r w:rsidR="0094057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Sleep, it becomes evident, is not a mere passive state but a dynamic process essential for our overall health and vitality</w:t>
      </w:r>
      <w:r w:rsidR="00940571">
        <w:rPr>
          <w:rFonts w:ascii="Calibri" w:hAnsi="Calibri"/>
          <w:color w:val="000000"/>
          <w:sz w:val="24"/>
        </w:rPr>
        <w:t>.</w:t>
      </w:r>
    </w:p>
    <w:p w:rsidR="00443A73" w:rsidRDefault="000D6773">
      <w:r>
        <w:rPr>
          <w:rFonts w:ascii="Calibri" w:hAnsi="Calibri"/>
          <w:color w:val="000000"/>
          <w:sz w:val="28"/>
        </w:rPr>
        <w:t>Summary</w:t>
      </w:r>
    </w:p>
    <w:p w:rsidR="00443A73" w:rsidRDefault="000D6773">
      <w:r>
        <w:rPr>
          <w:rFonts w:ascii="Calibri" w:hAnsi="Calibri"/>
          <w:color w:val="000000"/>
        </w:rPr>
        <w:t>Sleep, an enigmatic phenomenon that occupies a significant portion of our lives, remains a subject of ongoing scientific inquiry</w:t>
      </w:r>
      <w:r w:rsidR="0094057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time of bodily restoration and mental rejuvenation, essential for our physical, mental, and emotional well-being</w:t>
      </w:r>
      <w:r w:rsidR="0094057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Disruptions to sleep can have detrimental effects on cognitive function, immune responses, and overall health</w:t>
      </w:r>
      <w:r w:rsidR="0094057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Comprehending the intricate workings of sleep and its profound impact on our lives is a captivating pursuit that continues to challenge and inspire researchers across diverse disciplines</w:t>
      </w:r>
      <w:r w:rsidR="00940571">
        <w:rPr>
          <w:rFonts w:ascii="Calibri" w:hAnsi="Calibri"/>
          <w:color w:val="000000"/>
        </w:rPr>
        <w:t>.</w:t>
      </w:r>
    </w:p>
    <w:sectPr w:rsidR="00443A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342897">
    <w:abstractNumId w:val="8"/>
  </w:num>
  <w:num w:numId="2" w16cid:durableId="259073062">
    <w:abstractNumId w:val="6"/>
  </w:num>
  <w:num w:numId="3" w16cid:durableId="1294679259">
    <w:abstractNumId w:val="5"/>
  </w:num>
  <w:num w:numId="4" w16cid:durableId="1303074759">
    <w:abstractNumId w:val="4"/>
  </w:num>
  <w:num w:numId="5" w16cid:durableId="84234851">
    <w:abstractNumId w:val="7"/>
  </w:num>
  <w:num w:numId="6" w16cid:durableId="1223760753">
    <w:abstractNumId w:val="3"/>
  </w:num>
  <w:num w:numId="7" w16cid:durableId="162405411">
    <w:abstractNumId w:val="2"/>
  </w:num>
  <w:num w:numId="8" w16cid:durableId="913052623">
    <w:abstractNumId w:val="1"/>
  </w:num>
  <w:num w:numId="9" w16cid:durableId="116982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773"/>
    <w:rsid w:val="0015074B"/>
    <w:rsid w:val="0029639D"/>
    <w:rsid w:val="00326F90"/>
    <w:rsid w:val="00443A73"/>
    <w:rsid w:val="009405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
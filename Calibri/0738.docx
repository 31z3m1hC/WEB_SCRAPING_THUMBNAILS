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980" w:rsidRDefault="007C3548">
      <w:pPr>
        <w:jc w:val="center"/>
      </w:pPr>
      <w:r>
        <w:rPr>
          <w:rFonts w:ascii="Calibri" w:hAnsi="Calibri"/>
          <w:color w:val="000000"/>
          <w:sz w:val="44"/>
        </w:rPr>
        <w:t>Light--A Cosmic Messenger</w:t>
      </w:r>
    </w:p>
    <w:p w:rsidR="00756980" w:rsidRDefault="007C354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Averill</w:t>
      </w:r>
    </w:p>
    <w:p w:rsidR="00756980" w:rsidRDefault="007C3548">
      <w:pPr>
        <w:jc w:val="center"/>
      </w:pPr>
      <w:r>
        <w:rPr>
          <w:rFonts w:ascii="Calibri" w:hAnsi="Calibri"/>
          <w:color w:val="000000"/>
          <w:sz w:val="32"/>
        </w:rPr>
        <w:t>eaverill@colsci</w:t>
      </w:r>
      <w:r w:rsidR="003E5A8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56980" w:rsidRDefault="00756980"/>
    <w:p w:rsidR="00756980" w:rsidRDefault="007C3548">
      <w:r>
        <w:rPr>
          <w:rFonts w:ascii="Calibri" w:hAnsi="Calibri"/>
          <w:color w:val="000000"/>
          <w:sz w:val="24"/>
        </w:rPr>
        <w:t>In the vast tapestry of the cosmos, light reigns as the ultimate storyteller</w:t>
      </w:r>
      <w:r w:rsidR="003E5A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language of the universe, weaving narratives of celestial events that have unfolded over billions of years</w:t>
      </w:r>
      <w:r w:rsidR="003E5A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Light ripples through the fabric of space, bearing witness to the birth and death of stars, the collision of galaxies, and the evolution of cosmic structures</w:t>
      </w:r>
      <w:r w:rsidR="003E5A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decode these luminous messages, we uncover the secrets of the universe, unlocking the mysteries of our very existence</w:t>
      </w:r>
      <w:r w:rsidR="003E5A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brilliant blaze of supernovas to the faint glimmer of distant galaxies, light unveils the dynamic nature of the cosmos</w:t>
      </w:r>
      <w:r w:rsidR="003E5A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acts as a celestial time capsule, preserving a record of past events that have shaped the universe</w:t>
      </w:r>
      <w:r w:rsidR="003E5A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allows us to peer into the distant reaches of space and time, offering glimpses of the universe's earliest moments</w:t>
      </w:r>
      <w:r w:rsidR="003E5A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intricate dance of light, we gain insights into the fundamental forces that govern the cosmos and the laws that shape its evolution</w:t>
      </w:r>
      <w:r w:rsidR="003E5A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Light is a transformative force, capable of illuminating the darkest corners of the universe</w:t>
      </w:r>
      <w:r w:rsidR="003E5A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brings forth beauty, revealing the intricate patterns and vibrant colors that adorn the celestial tapestry</w:t>
      </w:r>
      <w:r w:rsidR="003E5A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nurtures life, providing energy that sustains ecosystems and drives the complex processes of photosynthesis</w:t>
      </w:r>
      <w:r w:rsidR="003E5A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Light guides us through the darkness, enabling us to navigate the vast expanse of the cosmos and forge connections with distant worlds</w:t>
      </w:r>
      <w:r w:rsidR="003E5A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inspires awe and wonder, igniting our imaginations and fueling our insatiable thirst for knowledge</w:t>
      </w:r>
      <w:r w:rsidR="003E5A83">
        <w:rPr>
          <w:rFonts w:ascii="Calibri" w:hAnsi="Calibri"/>
          <w:color w:val="000000"/>
          <w:sz w:val="24"/>
        </w:rPr>
        <w:t>.</w:t>
      </w:r>
    </w:p>
    <w:p w:rsidR="00756980" w:rsidRDefault="007C3548">
      <w:r>
        <w:rPr>
          <w:rFonts w:ascii="Calibri" w:hAnsi="Calibri"/>
          <w:color w:val="000000"/>
          <w:sz w:val="28"/>
        </w:rPr>
        <w:t>Summary</w:t>
      </w:r>
    </w:p>
    <w:p w:rsidR="00756980" w:rsidRDefault="007C3548">
      <w:r>
        <w:rPr>
          <w:rFonts w:ascii="Calibri" w:hAnsi="Calibri"/>
          <w:color w:val="000000"/>
        </w:rPr>
        <w:t>Light is the cosmic messenger that carries stories of the universe's past, present, and future</w:t>
      </w:r>
      <w:r w:rsidR="003E5A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illuminates the cosmos, revealing the dynamic nature of celestial events and the evolution of cosmic structures</w:t>
      </w:r>
      <w:r w:rsidR="003E5A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Light allows us to probe the mysteries of the universe, unlocking the secrets of its origin and fate</w:t>
      </w:r>
      <w:r w:rsidR="003E5A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transformative force, bringing forth beauty, nurturing life, and inspiring awe and wonder</w:t>
      </w:r>
      <w:r w:rsidR="003E5A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light opens a window to the cosmos, empowering us to unravel the mysteries of the universe and deepen our understanding of our place in its vast tapestry</w:t>
      </w:r>
      <w:r w:rsidR="003E5A83">
        <w:rPr>
          <w:rFonts w:ascii="Calibri" w:hAnsi="Calibri"/>
          <w:color w:val="000000"/>
        </w:rPr>
        <w:t>.</w:t>
      </w:r>
    </w:p>
    <w:sectPr w:rsidR="007569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861413">
    <w:abstractNumId w:val="8"/>
  </w:num>
  <w:num w:numId="2" w16cid:durableId="1865511791">
    <w:abstractNumId w:val="6"/>
  </w:num>
  <w:num w:numId="3" w16cid:durableId="617370737">
    <w:abstractNumId w:val="5"/>
  </w:num>
  <w:num w:numId="4" w16cid:durableId="1749038821">
    <w:abstractNumId w:val="4"/>
  </w:num>
  <w:num w:numId="5" w16cid:durableId="732659049">
    <w:abstractNumId w:val="7"/>
  </w:num>
  <w:num w:numId="6" w16cid:durableId="171534035">
    <w:abstractNumId w:val="3"/>
  </w:num>
  <w:num w:numId="7" w16cid:durableId="1617520873">
    <w:abstractNumId w:val="2"/>
  </w:num>
  <w:num w:numId="8" w16cid:durableId="1026714350">
    <w:abstractNumId w:val="1"/>
  </w:num>
  <w:num w:numId="9" w16cid:durableId="7224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A83"/>
    <w:rsid w:val="00756980"/>
    <w:rsid w:val="007C35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
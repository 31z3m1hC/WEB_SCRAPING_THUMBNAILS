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47F" w:rsidRDefault="00F534F5">
      <w:pPr>
        <w:jc w:val="center"/>
      </w:pPr>
      <w:r>
        <w:rPr>
          <w:rFonts w:ascii="Calibri" w:hAnsi="Calibri"/>
          <w:color w:val="000000"/>
          <w:sz w:val="44"/>
        </w:rPr>
        <w:t>Unraveling the Enigma of Autism: A Journey into Complexity</w:t>
      </w:r>
    </w:p>
    <w:p w:rsidR="000E747F" w:rsidRDefault="00F534F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45C0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Blackwood</w:t>
      </w:r>
    </w:p>
    <w:p w:rsidR="000E747F" w:rsidRDefault="00F534F5">
      <w:pPr>
        <w:jc w:val="center"/>
      </w:pPr>
      <w:r>
        <w:rPr>
          <w:rFonts w:ascii="Calibri" w:hAnsi="Calibri"/>
          <w:color w:val="000000"/>
          <w:sz w:val="32"/>
        </w:rPr>
        <w:t>eblackwood@researchinstitute</w:t>
      </w:r>
      <w:r w:rsidR="00045C0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E747F" w:rsidRDefault="000E747F"/>
    <w:p w:rsidR="000E747F" w:rsidRDefault="00F534F5">
      <w:r>
        <w:rPr>
          <w:rFonts w:ascii="Calibri" w:hAnsi="Calibri"/>
          <w:color w:val="000000"/>
          <w:sz w:val="24"/>
        </w:rPr>
        <w:t>Autism spectrum disorder (ASD) has emerged as a topic of intense fascination and scientific inquiry, challenging our understanding of neurodiversity and human experience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traverse the winding labyrinth of autism's complexities, we encounter a kaleidoscope of manifestations, ranging from subtle social difficulties to pronounced repetitive behaviors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multifaceted tapestry of ASD, exploring its genetic underpinnings, diverse symptomatology, and promising avenues for diagnosis and intervention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intricate web of ASD's genetic architecture has been an arduous endeavor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a multitude of genetic factors have been implicated, the precise mechanisms remain elusive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of multiple genes, environmental factors, and epigenetic modifications further confounds our understanding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Nevertheless, progress has been made in identifying specific genetic alterations associated with ASD, paving the way for potential genetic testing and targeted therapies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heterogeneity of autism's clinical presentation poses a formidable diagnostic challenge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Symptoms can vary dramatically, even among individuals with the same genetic profile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Core features include impaired social communication and interaction, repetitive behaviors and restricted interests, and sensory abnormalities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manifestations often disrupt daily functioning and affect various aspects of life, including education, employment, and social relationships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Despite the challenges, a concerted effort is underway to develop more effective diagnostic tools and therapeutic interventions for ASD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Early diagnosis is paramount, as it allows for timely implementation of evidence-based interventions that can improve outcomes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Behavioral therapies, such as applied behavior analysis, have demonstrated efficacy in mitigating symptoms and enhancing adaptive skills</w:t>
      </w:r>
      <w:r w:rsidR="00045C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medications can be helpful in addressing specific behavioral challenges and improving overall functioning</w:t>
      </w:r>
      <w:r w:rsidR="00045C04">
        <w:rPr>
          <w:rFonts w:ascii="Calibri" w:hAnsi="Calibri"/>
          <w:color w:val="000000"/>
          <w:sz w:val="24"/>
        </w:rPr>
        <w:t>.</w:t>
      </w:r>
    </w:p>
    <w:p w:rsidR="000E747F" w:rsidRDefault="00F534F5">
      <w:r>
        <w:rPr>
          <w:rFonts w:ascii="Calibri" w:hAnsi="Calibri"/>
          <w:color w:val="000000"/>
          <w:sz w:val="28"/>
        </w:rPr>
        <w:lastRenderedPageBreak/>
        <w:t>Summary</w:t>
      </w:r>
    </w:p>
    <w:p w:rsidR="000E747F" w:rsidRDefault="00F534F5">
      <w:r>
        <w:rPr>
          <w:rFonts w:ascii="Calibri" w:hAnsi="Calibri"/>
          <w:color w:val="000000"/>
        </w:rPr>
        <w:t>Autism spectrum disorder is a multifaceted neurodevelopmental condition characterized by social communication difficulties, repetitive behaviors, and sensory abnormalities</w:t>
      </w:r>
      <w:r w:rsidR="00045C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genetic underpinnings are complex, involving multiple genes and environmental factors</w:t>
      </w:r>
      <w:r w:rsidR="00045C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Diagnosis remains challenging due to the heterogeneity of symptoms</w:t>
      </w:r>
      <w:r w:rsidR="00045C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early diagnosis and intervention can significantly improve outcomes</w:t>
      </w:r>
      <w:r w:rsidR="00045C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Continuous research efforts are focused on unraveling the complexities of ASD, advancing our understanding of its genetic basis, and developing more effective diagnostic and therapeutic approaches</w:t>
      </w:r>
      <w:r w:rsidR="00045C04">
        <w:rPr>
          <w:rFonts w:ascii="Calibri" w:hAnsi="Calibri"/>
          <w:color w:val="000000"/>
        </w:rPr>
        <w:t>.</w:t>
      </w:r>
    </w:p>
    <w:sectPr w:rsidR="000E7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553714">
    <w:abstractNumId w:val="8"/>
  </w:num>
  <w:num w:numId="2" w16cid:durableId="606499768">
    <w:abstractNumId w:val="6"/>
  </w:num>
  <w:num w:numId="3" w16cid:durableId="1989742150">
    <w:abstractNumId w:val="5"/>
  </w:num>
  <w:num w:numId="4" w16cid:durableId="300119655">
    <w:abstractNumId w:val="4"/>
  </w:num>
  <w:num w:numId="5" w16cid:durableId="1780375181">
    <w:abstractNumId w:val="7"/>
  </w:num>
  <w:num w:numId="6" w16cid:durableId="1228488945">
    <w:abstractNumId w:val="3"/>
  </w:num>
  <w:num w:numId="7" w16cid:durableId="2108576852">
    <w:abstractNumId w:val="2"/>
  </w:num>
  <w:num w:numId="8" w16cid:durableId="1145318735">
    <w:abstractNumId w:val="1"/>
  </w:num>
  <w:num w:numId="9" w16cid:durableId="129875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C04"/>
    <w:rsid w:val="0006063C"/>
    <w:rsid w:val="000E747F"/>
    <w:rsid w:val="0015074B"/>
    <w:rsid w:val="0029639D"/>
    <w:rsid w:val="00326F90"/>
    <w:rsid w:val="00AA1D8D"/>
    <w:rsid w:val="00B47730"/>
    <w:rsid w:val="00CB0664"/>
    <w:rsid w:val="00F534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
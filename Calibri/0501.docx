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301" w:rsidRDefault="00762BEC">
      <w:pPr>
        <w:jc w:val="center"/>
      </w:pPr>
      <w:r>
        <w:rPr>
          <w:rFonts w:ascii="Calibri" w:hAnsi="Calibri"/>
          <w:color w:val="000000"/>
          <w:sz w:val="44"/>
        </w:rPr>
        <w:t>Unveiling the Enigma of Dark Matter</w:t>
      </w:r>
    </w:p>
    <w:p w:rsidR="007A7301" w:rsidRDefault="00762BE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3122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Alan Cassidy</w:t>
      </w:r>
    </w:p>
    <w:p w:rsidR="007A7301" w:rsidRDefault="00762BEC">
      <w:pPr>
        <w:jc w:val="center"/>
      </w:pPr>
      <w:r>
        <w:rPr>
          <w:rFonts w:ascii="Calibri" w:hAnsi="Calibri"/>
          <w:color w:val="000000"/>
          <w:sz w:val="32"/>
        </w:rPr>
        <w:t>alan</w:t>
      </w:r>
      <w:r w:rsidR="0003122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cassidy09@gmail</w:t>
      </w:r>
      <w:r w:rsidR="0003122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A7301" w:rsidRDefault="007A7301"/>
    <w:p w:rsidR="007A7301" w:rsidRDefault="00762BEC">
      <w:r>
        <w:rPr>
          <w:rFonts w:ascii="Calibri" w:hAnsi="Calibri"/>
          <w:color w:val="000000"/>
          <w:sz w:val="24"/>
        </w:rPr>
        <w:t>The universe, a boundless tapestry of celestial wonders, conceals an enigmatic entity known as dark matter, an invisible yet pervasive force that wields gravitational influence without emitting any light</w:t>
      </w:r>
      <w:r w:rsidR="000312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Comprising nearly 85% of the universe's total mass, it remains an elusive puzzle, tantalizing and confounding scientists worldwide</w:t>
      </w:r>
      <w:r w:rsidR="000312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gravitational lensing and its impact on the rotation of galaxies, the existence of dark matter has been inferred</w:t>
      </w:r>
      <w:r w:rsidR="000312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Galaxies, like celestial whirlpools, spin with an unexpected velocity, exceeding the speed that would be anticipated based on their visible mass alone</w:t>
      </w:r>
      <w:r w:rsidR="000312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discrepancy suggests the presence of unseen matter, exerting a gravitational pull that governs the galaxy's rotation</w:t>
      </w:r>
      <w:r w:rsidR="000312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dark matter's influence is evident in the behavior of galaxy clusters, vast congregations of galaxies bound together by gravity</w:t>
      </w:r>
      <w:r w:rsidR="000312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motion of galaxies within these clusters defies conventional expectations, indicating the presence of significantly more mass than what is visible</w:t>
      </w:r>
      <w:r w:rsidR="000312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unseen mass, invisible to telescopes and instruments, has thus far remained shrouded in mystery</w:t>
      </w:r>
      <w:r w:rsidR="00031223">
        <w:rPr>
          <w:rFonts w:ascii="Calibri" w:hAnsi="Calibri"/>
          <w:color w:val="000000"/>
          <w:sz w:val="24"/>
        </w:rPr>
        <w:t>.</w:t>
      </w:r>
    </w:p>
    <w:p w:rsidR="007A7301" w:rsidRDefault="00762BEC">
      <w:r>
        <w:rPr>
          <w:rFonts w:ascii="Calibri" w:hAnsi="Calibri"/>
          <w:color w:val="000000"/>
          <w:sz w:val="28"/>
        </w:rPr>
        <w:t>Summary</w:t>
      </w:r>
    </w:p>
    <w:p w:rsidR="007A7301" w:rsidRDefault="00762BEC">
      <w:r>
        <w:rPr>
          <w:rFonts w:ascii="Calibri" w:hAnsi="Calibri"/>
          <w:color w:val="000000"/>
        </w:rPr>
        <w:t>The existence of dark matter, a mysterious and unseen entity, is supported by various lines of evidence, including gravitational lensing, the velocity of galaxies, and the behavior of galaxy clusters</w:t>
      </w:r>
      <w:r w:rsidR="000312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its pervasive presence, dark matter remains elusive and enigmatic, challenging our understanding of the universe</w:t>
      </w:r>
      <w:r w:rsidR="000312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composition, properties, and role in the grand cosmic scheme continue to puzzle scientists, beckoning them to unravel the secrets of this hidden realm</w:t>
      </w:r>
      <w:r w:rsidR="00031223">
        <w:rPr>
          <w:rFonts w:ascii="Calibri" w:hAnsi="Calibri"/>
          <w:color w:val="000000"/>
        </w:rPr>
        <w:t>.</w:t>
      </w:r>
    </w:p>
    <w:sectPr w:rsidR="007A73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440405">
    <w:abstractNumId w:val="8"/>
  </w:num>
  <w:num w:numId="2" w16cid:durableId="1693452909">
    <w:abstractNumId w:val="6"/>
  </w:num>
  <w:num w:numId="3" w16cid:durableId="1044252085">
    <w:abstractNumId w:val="5"/>
  </w:num>
  <w:num w:numId="4" w16cid:durableId="442656827">
    <w:abstractNumId w:val="4"/>
  </w:num>
  <w:num w:numId="5" w16cid:durableId="1569530647">
    <w:abstractNumId w:val="7"/>
  </w:num>
  <w:num w:numId="6" w16cid:durableId="934634476">
    <w:abstractNumId w:val="3"/>
  </w:num>
  <w:num w:numId="7" w16cid:durableId="564947845">
    <w:abstractNumId w:val="2"/>
  </w:num>
  <w:num w:numId="8" w16cid:durableId="1425609145">
    <w:abstractNumId w:val="1"/>
  </w:num>
  <w:num w:numId="9" w16cid:durableId="142206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223"/>
    <w:rsid w:val="00034616"/>
    <w:rsid w:val="0006063C"/>
    <w:rsid w:val="0015074B"/>
    <w:rsid w:val="0029639D"/>
    <w:rsid w:val="00326F90"/>
    <w:rsid w:val="00762BEC"/>
    <w:rsid w:val="007A73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
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7270" w:rsidRDefault="00F164D3">
      <w:pPr>
        <w:jc w:val="center"/>
      </w:pPr>
      <w:r>
        <w:rPr>
          <w:rFonts w:ascii="Calibri" w:hAnsi="Calibri"/>
          <w:color w:val="000000"/>
          <w:sz w:val="44"/>
        </w:rPr>
        <w:t>The Allure of the Cosmos: Unveiling the Mysteries of the Universe</w:t>
      </w:r>
    </w:p>
    <w:p w:rsidR="00A47270" w:rsidRDefault="00F164D3">
      <w:pPr>
        <w:pStyle w:val="NoSpacing"/>
        <w:jc w:val="center"/>
      </w:pPr>
      <w:r>
        <w:rPr>
          <w:rFonts w:ascii="Calibri" w:hAnsi="Calibri"/>
          <w:color w:val="000000"/>
          <w:sz w:val="36"/>
        </w:rPr>
        <w:t>Isabella Campbell</w:t>
      </w:r>
    </w:p>
    <w:p w:rsidR="00A47270" w:rsidRDefault="00F164D3">
      <w:pPr>
        <w:jc w:val="center"/>
      </w:pPr>
      <w:r>
        <w:rPr>
          <w:rFonts w:ascii="Calibri" w:hAnsi="Calibri"/>
          <w:color w:val="000000"/>
          <w:sz w:val="32"/>
        </w:rPr>
        <w:t>isabella</w:t>
      </w:r>
      <w:r w:rsidR="009A3CF9">
        <w:rPr>
          <w:rFonts w:ascii="Calibri" w:hAnsi="Calibri"/>
          <w:color w:val="000000"/>
          <w:sz w:val="32"/>
        </w:rPr>
        <w:t>.</w:t>
      </w:r>
      <w:r>
        <w:rPr>
          <w:rFonts w:ascii="Calibri" w:hAnsi="Calibri"/>
          <w:color w:val="000000"/>
          <w:sz w:val="32"/>
        </w:rPr>
        <w:t>campbell@astronomysociety</w:t>
      </w:r>
      <w:r w:rsidR="009A3CF9">
        <w:rPr>
          <w:rFonts w:ascii="Calibri" w:hAnsi="Calibri"/>
          <w:color w:val="000000"/>
          <w:sz w:val="32"/>
        </w:rPr>
        <w:t>.</w:t>
      </w:r>
      <w:r>
        <w:rPr>
          <w:rFonts w:ascii="Calibri" w:hAnsi="Calibri"/>
          <w:color w:val="000000"/>
          <w:sz w:val="32"/>
        </w:rPr>
        <w:t>org</w:t>
      </w:r>
    </w:p>
    <w:p w:rsidR="00A47270" w:rsidRDefault="00A47270"/>
    <w:p w:rsidR="00A47270" w:rsidRDefault="00F164D3">
      <w:r>
        <w:rPr>
          <w:rFonts w:ascii="Calibri" w:hAnsi="Calibri"/>
          <w:color w:val="000000"/>
          <w:sz w:val="24"/>
        </w:rPr>
        <w:t>As human beings, we have an innate curiosity and an insatiable desire to unravel the mysteries that surround us</w:t>
      </w:r>
      <w:r w:rsidR="009A3CF9">
        <w:rPr>
          <w:rFonts w:ascii="Calibri" w:hAnsi="Calibri"/>
          <w:color w:val="000000"/>
          <w:sz w:val="24"/>
        </w:rPr>
        <w:t>.</w:t>
      </w:r>
      <w:r>
        <w:rPr>
          <w:rFonts w:ascii="Calibri" w:hAnsi="Calibri"/>
          <w:color w:val="000000"/>
          <w:sz w:val="24"/>
        </w:rPr>
        <w:t xml:space="preserve"> The vastness of the universe, with its countless celestial wonders, beckons us to explore and comprehend its secrets</w:t>
      </w:r>
      <w:r w:rsidR="009A3CF9">
        <w:rPr>
          <w:rFonts w:ascii="Calibri" w:hAnsi="Calibri"/>
          <w:color w:val="000000"/>
          <w:sz w:val="24"/>
        </w:rPr>
        <w:t>.</w:t>
      </w:r>
      <w:r>
        <w:rPr>
          <w:rFonts w:ascii="Calibri" w:hAnsi="Calibri"/>
          <w:color w:val="000000"/>
          <w:sz w:val="24"/>
        </w:rPr>
        <w:t xml:space="preserve"> Astronomy, as an ancient and noble science, has taken up this challenge, providing us with a profound understanding of the cosmos and our place within it</w:t>
      </w:r>
      <w:r w:rsidR="009A3CF9">
        <w:rPr>
          <w:rFonts w:ascii="Calibri" w:hAnsi="Calibri"/>
          <w:color w:val="000000"/>
          <w:sz w:val="24"/>
        </w:rPr>
        <w:t>.</w:t>
      </w:r>
      <w:r>
        <w:rPr>
          <w:rFonts w:ascii="Calibri" w:hAnsi="Calibri"/>
          <w:color w:val="000000"/>
          <w:sz w:val="24"/>
        </w:rPr>
        <w:br/>
      </w:r>
      <w:r>
        <w:rPr>
          <w:rFonts w:ascii="Calibri" w:hAnsi="Calibri"/>
          <w:color w:val="000000"/>
          <w:sz w:val="24"/>
        </w:rPr>
        <w:br/>
        <w:t>From the early civilizations studying star patterns and planetary movements to the modern era of space missions and advanced telescopes, astronomy has undergone a remarkable journey of discovery</w:t>
      </w:r>
      <w:r w:rsidR="009A3CF9">
        <w:rPr>
          <w:rFonts w:ascii="Calibri" w:hAnsi="Calibri"/>
          <w:color w:val="000000"/>
          <w:sz w:val="24"/>
        </w:rPr>
        <w:t>.</w:t>
      </w:r>
      <w:r>
        <w:rPr>
          <w:rFonts w:ascii="Calibri" w:hAnsi="Calibri"/>
          <w:color w:val="000000"/>
          <w:sz w:val="24"/>
        </w:rPr>
        <w:t xml:space="preserve"> Early astronomers, armed with their intellect and rudimentary tools, gazed upon the night sky, discerning patterns and predicting astronomical events</w:t>
      </w:r>
      <w:r w:rsidR="009A3CF9">
        <w:rPr>
          <w:rFonts w:ascii="Calibri" w:hAnsi="Calibri"/>
          <w:color w:val="000000"/>
          <w:sz w:val="24"/>
        </w:rPr>
        <w:t>.</w:t>
      </w:r>
      <w:r>
        <w:rPr>
          <w:rFonts w:ascii="Calibri" w:hAnsi="Calibri"/>
          <w:color w:val="000000"/>
          <w:sz w:val="24"/>
        </w:rPr>
        <w:t xml:space="preserve"> The writings of ancient astronomers, such as Ptolemy and Aristarchus, laid the foundation for future exploration and contemplation</w:t>
      </w:r>
      <w:r w:rsidR="009A3CF9">
        <w:rPr>
          <w:rFonts w:ascii="Calibri" w:hAnsi="Calibri"/>
          <w:color w:val="000000"/>
          <w:sz w:val="24"/>
        </w:rPr>
        <w:t>.</w:t>
      </w:r>
      <w:r>
        <w:rPr>
          <w:rFonts w:ascii="Calibri" w:hAnsi="Calibri"/>
          <w:color w:val="000000"/>
          <w:sz w:val="24"/>
        </w:rPr>
        <w:br/>
      </w:r>
      <w:r>
        <w:rPr>
          <w:rFonts w:ascii="Calibri" w:hAnsi="Calibri"/>
          <w:color w:val="000000"/>
          <w:sz w:val="24"/>
        </w:rPr>
        <w:br/>
        <w:t>As science advanced, astronomy flourished</w:t>
      </w:r>
      <w:r w:rsidR="009A3CF9">
        <w:rPr>
          <w:rFonts w:ascii="Calibri" w:hAnsi="Calibri"/>
          <w:color w:val="000000"/>
          <w:sz w:val="24"/>
        </w:rPr>
        <w:t>.</w:t>
      </w:r>
      <w:r>
        <w:rPr>
          <w:rFonts w:ascii="Calibri" w:hAnsi="Calibri"/>
          <w:color w:val="000000"/>
          <w:sz w:val="24"/>
        </w:rPr>
        <w:t xml:space="preserve"> Nicolaus Copernicus challenged the prevailing geocentric model of the universe with his groundbreaking heliocentric theory, revolutionizing our understanding of our planetary system</w:t>
      </w:r>
      <w:r w:rsidR="009A3CF9">
        <w:rPr>
          <w:rFonts w:ascii="Calibri" w:hAnsi="Calibri"/>
          <w:color w:val="000000"/>
          <w:sz w:val="24"/>
        </w:rPr>
        <w:t>.</w:t>
      </w:r>
      <w:r>
        <w:rPr>
          <w:rFonts w:ascii="Calibri" w:hAnsi="Calibri"/>
          <w:color w:val="000000"/>
          <w:sz w:val="24"/>
        </w:rPr>
        <w:t xml:space="preserve"> Galileo Galilei's observations with the telescope revealed the moons of Jupiter and the phases of Venus, shattering long-held beliefs and ushering in a new era of scientific inquiry</w:t>
      </w:r>
      <w:r w:rsidR="009A3CF9">
        <w:rPr>
          <w:rFonts w:ascii="Calibri" w:hAnsi="Calibri"/>
          <w:color w:val="000000"/>
          <w:sz w:val="24"/>
        </w:rPr>
        <w:t>.</w:t>
      </w:r>
      <w:r>
        <w:rPr>
          <w:rFonts w:ascii="Calibri" w:hAnsi="Calibri"/>
          <w:color w:val="000000"/>
          <w:sz w:val="24"/>
        </w:rPr>
        <w:t xml:space="preserve"> Over the centuries, the relentless pursuit of knowledge by astronomers has provided us with awe-inspiring insights into the nature of stars, galaxies, planets, and cosmic phenomena</w:t>
      </w:r>
      <w:r w:rsidR="009A3CF9">
        <w:rPr>
          <w:rFonts w:ascii="Calibri" w:hAnsi="Calibri"/>
          <w:color w:val="000000"/>
          <w:sz w:val="24"/>
        </w:rPr>
        <w:t>.</w:t>
      </w:r>
    </w:p>
    <w:p w:rsidR="00A47270" w:rsidRDefault="00F164D3">
      <w:r>
        <w:rPr>
          <w:rFonts w:ascii="Calibri" w:hAnsi="Calibri"/>
          <w:color w:val="000000"/>
          <w:sz w:val="28"/>
        </w:rPr>
        <w:t>Summary</w:t>
      </w:r>
    </w:p>
    <w:p w:rsidR="00A47270" w:rsidRDefault="00F164D3">
      <w:r>
        <w:rPr>
          <w:rFonts w:ascii="Calibri" w:hAnsi="Calibri"/>
          <w:color w:val="000000"/>
        </w:rPr>
        <w:t>Astronomy captivates us with its ability to unveil the profound mysteries of the universe</w:t>
      </w:r>
      <w:r w:rsidR="009A3CF9">
        <w:rPr>
          <w:rFonts w:ascii="Calibri" w:hAnsi="Calibri"/>
          <w:color w:val="000000"/>
        </w:rPr>
        <w:t>.</w:t>
      </w:r>
      <w:r>
        <w:rPr>
          <w:rFonts w:ascii="Calibri" w:hAnsi="Calibri"/>
          <w:color w:val="000000"/>
        </w:rPr>
        <w:t xml:space="preserve"> It has led us on a journey of discovery, from the ancient astronomers deciphering star patterns to the modern marvels of space exploration</w:t>
      </w:r>
      <w:r w:rsidR="009A3CF9">
        <w:rPr>
          <w:rFonts w:ascii="Calibri" w:hAnsi="Calibri"/>
          <w:color w:val="000000"/>
        </w:rPr>
        <w:t>.</w:t>
      </w:r>
      <w:r>
        <w:rPr>
          <w:rFonts w:ascii="Calibri" w:hAnsi="Calibri"/>
          <w:color w:val="000000"/>
        </w:rPr>
        <w:t xml:space="preserve"> Through the relentless pursuit of knowledge and the unwavering dedication of astronomers throughout history, humanity has gained an understanding of our place in the cosmos and the incredible wonders that reside beyond our home planet</w:t>
      </w:r>
      <w:r w:rsidR="009A3CF9">
        <w:rPr>
          <w:rFonts w:ascii="Calibri" w:hAnsi="Calibri"/>
          <w:color w:val="000000"/>
        </w:rPr>
        <w:t>.</w:t>
      </w:r>
      <w:r>
        <w:rPr>
          <w:rFonts w:ascii="Calibri" w:hAnsi="Calibri"/>
          <w:color w:val="000000"/>
        </w:rPr>
        <w:t xml:space="preserve"> Astronomy continues to push the boundaries of our understanding and inspire us </w:t>
      </w:r>
      <w:r>
        <w:rPr>
          <w:rFonts w:ascii="Calibri" w:hAnsi="Calibri"/>
          <w:color w:val="000000"/>
        </w:rPr>
        <w:lastRenderedPageBreak/>
        <w:t>with its vastness and the countless secrets it holds, forever fueling our desire to explore and unravel the enigmas that lie beyond our reach</w:t>
      </w:r>
      <w:r w:rsidR="009A3CF9">
        <w:rPr>
          <w:rFonts w:ascii="Calibri" w:hAnsi="Calibri"/>
          <w:color w:val="000000"/>
        </w:rPr>
        <w:t>.</w:t>
      </w:r>
    </w:p>
    <w:sectPr w:rsidR="00A472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1852230">
    <w:abstractNumId w:val="8"/>
  </w:num>
  <w:num w:numId="2" w16cid:durableId="1651784392">
    <w:abstractNumId w:val="6"/>
  </w:num>
  <w:num w:numId="3" w16cid:durableId="900098056">
    <w:abstractNumId w:val="5"/>
  </w:num>
  <w:num w:numId="4" w16cid:durableId="965694359">
    <w:abstractNumId w:val="4"/>
  </w:num>
  <w:num w:numId="5" w16cid:durableId="1520123704">
    <w:abstractNumId w:val="7"/>
  </w:num>
  <w:num w:numId="6" w16cid:durableId="140466076">
    <w:abstractNumId w:val="3"/>
  </w:num>
  <w:num w:numId="7" w16cid:durableId="342634531">
    <w:abstractNumId w:val="2"/>
  </w:num>
  <w:num w:numId="8" w16cid:durableId="1708289659">
    <w:abstractNumId w:val="1"/>
  </w:num>
  <w:num w:numId="9" w16cid:durableId="1966151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A3CF9"/>
    <w:rsid w:val="00A47270"/>
    <w:rsid w:val="00AA1D8D"/>
    <w:rsid w:val="00B47730"/>
    <w:rsid w:val="00CB0664"/>
    <w:rsid w:val="00F164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
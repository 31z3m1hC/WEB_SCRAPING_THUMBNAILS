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8E8" w:rsidRDefault="002E1252">
      <w:pPr>
        <w:jc w:val="center"/>
      </w:pPr>
      <w:r>
        <w:rPr>
          <w:rFonts w:ascii="Calibri" w:hAnsi="Calibri"/>
          <w:color w:val="000000"/>
          <w:sz w:val="44"/>
        </w:rPr>
        <w:t>The Cosmos' Symphony: Unraveling the Universe's Secrets</w:t>
      </w:r>
    </w:p>
    <w:p w:rsidR="002608E8" w:rsidRDefault="002E125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E3BB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Johnson</w:t>
      </w:r>
    </w:p>
    <w:p w:rsidR="002608E8" w:rsidRDefault="002E1252">
      <w:pPr>
        <w:jc w:val="center"/>
      </w:pPr>
      <w:r>
        <w:rPr>
          <w:rFonts w:ascii="Calibri" w:hAnsi="Calibri"/>
          <w:color w:val="000000"/>
          <w:sz w:val="32"/>
        </w:rPr>
        <w:t>amejohnson@universestudies</w:t>
      </w:r>
      <w:r w:rsidR="008E3BB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608E8" w:rsidRDefault="002608E8"/>
    <w:p w:rsidR="002608E8" w:rsidRDefault="002E1252">
      <w:r>
        <w:rPr>
          <w:rFonts w:ascii="Calibri" w:hAnsi="Calibri"/>
          <w:color w:val="000000"/>
          <w:sz w:val="24"/>
        </w:rPr>
        <w:t>In the vast expanse of the cosmos, a cosmic symphony unfolds, mesmerizing observers with its enigmatic beauty and unfathomable depths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cosmos, a boundless realm teeming with celestial wonders, invites us on a journey of exploration and discovery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galaxies to the elegance of fundamental particles, each element of the universe holds a key to unlocking the secrets of existence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new observation, experiment, and theory, we inch closer to comprehending the fundamental laws that govern the universe, unraveling mysteries that have captivated humanity since time immemorial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stars, like celestial beacons, beckon us to delve into their fiery hearts, revealing the secrets of stellar formation, evolution, and ultimate fate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peer through telescopes, we witness the birth of stars in stellar nurseries, the cataclysmic fury of supernovae, and the enigmatic remnants left behind--black holes, neutron stars, and white dwarfs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celestial object tells a tale of cosmic transformation, a story of matter, energy, and the forces shaping the universe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beyond our solar system, we encounter exoplanets, alien worlds orbiting distant stars, each holding the potential for life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discovery of these exoplanets ignites our imagination, prompting questions about the existence of extraterrestrial life and the possibility of other intelligent civilizations in the universe</w:t>
      </w:r>
      <w:r w:rsidR="008E3BB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explore the cosmos, the boundaries of our knowledge expand, challenging our understanding of the universe and our place within it</w:t>
      </w:r>
      <w:r w:rsidR="008E3BB2">
        <w:rPr>
          <w:rFonts w:ascii="Calibri" w:hAnsi="Calibri"/>
          <w:color w:val="000000"/>
          <w:sz w:val="24"/>
        </w:rPr>
        <w:t>.</w:t>
      </w:r>
    </w:p>
    <w:p w:rsidR="002608E8" w:rsidRDefault="002E1252">
      <w:r>
        <w:rPr>
          <w:rFonts w:ascii="Calibri" w:hAnsi="Calibri"/>
          <w:color w:val="000000"/>
          <w:sz w:val="28"/>
        </w:rPr>
        <w:t>Summary</w:t>
      </w:r>
    </w:p>
    <w:p w:rsidR="002608E8" w:rsidRDefault="002E1252">
      <w:r>
        <w:rPr>
          <w:rFonts w:ascii="Calibri" w:hAnsi="Calibri"/>
          <w:color w:val="000000"/>
        </w:rPr>
        <w:t>Our exploration of the cosmos is an ongoing voyage, a quest to unravel the universe's hidden truths</w:t>
      </w:r>
      <w:r w:rsidR="008E3B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symphony of celestial bodies to the intricate dance of subatomic particles, the universe reveals its secrets to those who seek them</w:t>
      </w:r>
      <w:r w:rsidR="008E3B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observation, experimentation, and theoretical inquiry, we strive to comprehend the fundamental laws governing the universe, delving into mysteries that have perplexed humanity for centuries</w:t>
      </w:r>
      <w:r w:rsidR="008E3BB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cosmic </w:t>
      </w:r>
      <w:r>
        <w:rPr>
          <w:rFonts w:ascii="Calibri" w:hAnsi="Calibri"/>
          <w:color w:val="000000"/>
        </w:rPr>
        <w:lastRenderedPageBreak/>
        <w:t>journey, we embrace the boundless wonder of the universe, eager to uncover the knowledge that awaits us among the stars</w:t>
      </w:r>
      <w:r w:rsidR="008E3BB2">
        <w:rPr>
          <w:rFonts w:ascii="Calibri" w:hAnsi="Calibri"/>
          <w:color w:val="000000"/>
        </w:rPr>
        <w:t>.</w:t>
      </w:r>
    </w:p>
    <w:sectPr w:rsidR="00260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634877">
    <w:abstractNumId w:val="8"/>
  </w:num>
  <w:num w:numId="2" w16cid:durableId="212498862">
    <w:abstractNumId w:val="6"/>
  </w:num>
  <w:num w:numId="3" w16cid:durableId="305160452">
    <w:abstractNumId w:val="5"/>
  </w:num>
  <w:num w:numId="4" w16cid:durableId="369915192">
    <w:abstractNumId w:val="4"/>
  </w:num>
  <w:num w:numId="5" w16cid:durableId="1535117138">
    <w:abstractNumId w:val="7"/>
  </w:num>
  <w:num w:numId="6" w16cid:durableId="1069037548">
    <w:abstractNumId w:val="3"/>
  </w:num>
  <w:num w:numId="7" w16cid:durableId="2019305713">
    <w:abstractNumId w:val="2"/>
  </w:num>
  <w:num w:numId="8" w16cid:durableId="2104909056">
    <w:abstractNumId w:val="1"/>
  </w:num>
  <w:num w:numId="9" w16cid:durableId="197232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8E8"/>
    <w:rsid w:val="0029639D"/>
    <w:rsid w:val="002E1252"/>
    <w:rsid w:val="00326F90"/>
    <w:rsid w:val="008E3B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
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3F2B" w:rsidRDefault="001954B9">
      <w:pPr>
        <w:jc w:val="center"/>
      </w:pPr>
      <w:r>
        <w:rPr>
          <w:rFonts w:ascii="Calibri" w:hAnsi="Calibri"/>
          <w:color w:val="000000"/>
          <w:sz w:val="44"/>
        </w:rPr>
        <w:t>Kepler's Laws: Orchestrating the Cosmic Dance</w:t>
      </w:r>
    </w:p>
    <w:p w:rsidR="004C3F2B" w:rsidRDefault="001954B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Amelia Stevens</w:t>
      </w:r>
    </w:p>
    <w:p w:rsidR="004C3F2B" w:rsidRDefault="001954B9">
      <w:pPr>
        <w:jc w:val="center"/>
      </w:pPr>
      <w:r>
        <w:rPr>
          <w:rFonts w:ascii="Calibri" w:hAnsi="Calibri"/>
          <w:color w:val="000000"/>
          <w:sz w:val="32"/>
        </w:rPr>
        <w:t>newtonphysics@researchhub</w:t>
      </w:r>
      <w:r w:rsidR="00F6377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4C3F2B" w:rsidRDefault="004C3F2B"/>
    <w:p w:rsidR="004C3F2B" w:rsidRDefault="001954B9">
      <w:r>
        <w:rPr>
          <w:rFonts w:ascii="Calibri" w:hAnsi="Calibri"/>
          <w:color w:val="000000"/>
          <w:sz w:val="24"/>
        </w:rPr>
        <w:t>Through the vast expanse of the cosmos, planets and celestial bodies pirouette in a delicate balance, their movements governed by the timeless laws of Johannes Kepler</w:t>
      </w:r>
      <w:r w:rsidR="00F637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 pioneering insights into planetary motions revolutionized our understanding of the universe, unveiling the intricate harmony underpinning the celestial ballet</w:t>
      </w:r>
      <w:r w:rsidR="00F637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Kepler's laws, borne from meticulous observations and mathematical brilliance, continue to enchant and inform our comprehension of the cosmos, providing a framework for comprehending the choreography of celestial bodies</w:t>
      </w:r>
      <w:r w:rsidR="00F637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tapestry of astronomy, Kepler's name is etched in gold</w:t>
      </w:r>
      <w:r w:rsidR="00F637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 meticulous observations of the heavens, driven by an insatiable curiosity and undeterred by the limitations of 17th-century technology, yielded groundbreaking discoveries</w:t>
      </w:r>
      <w:r w:rsidR="00F637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He charted the courses of planets, meticulously documenting their positions and velocities, unraveling the secrets of their elliptical paths</w:t>
      </w:r>
      <w:r w:rsidR="00F637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painstaking calculations and unwavering dedication, Kepler unveiled the mathematical harmonies governing planetary motion, orchestrating the cosmic dance</w:t>
      </w:r>
      <w:r w:rsidR="00F637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His laws, like sonorous melodies resonating through the cosmos, elucidated the intricate mechanisms that dictate the symphony of celestial bodies</w:t>
      </w:r>
      <w:r w:rsidR="00F637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 first law, like a conductor's precise baton, defines the elliptical paths of planets, guiding their graceful dance around the central sun</w:t>
      </w:r>
      <w:r w:rsidR="00F637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 second law, revealing the variation of a planet's speed along its orbit, captures the rhythm of their journey, their velocity harmonizing with their proximity to the sun</w:t>
      </w:r>
      <w:r w:rsidR="00F637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third law, a symphony of proportions, unveils the elegant relationship between a planet's orbital period and its mean distance from the sun, a celestial waltz governed by mathematical precision</w:t>
      </w:r>
      <w:r w:rsidR="00F63778">
        <w:rPr>
          <w:rFonts w:ascii="Calibri" w:hAnsi="Calibri"/>
          <w:color w:val="000000"/>
          <w:sz w:val="24"/>
        </w:rPr>
        <w:t>.</w:t>
      </w:r>
    </w:p>
    <w:p w:rsidR="004C3F2B" w:rsidRDefault="001954B9">
      <w:r>
        <w:rPr>
          <w:rFonts w:ascii="Calibri" w:hAnsi="Calibri"/>
          <w:color w:val="000000"/>
          <w:sz w:val="28"/>
        </w:rPr>
        <w:t>Summary</w:t>
      </w:r>
    </w:p>
    <w:p w:rsidR="004C3F2B" w:rsidRDefault="001954B9">
      <w:r>
        <w:rPr>
          <w:rFonts w:ascii="Calibri" w:hAnsi="Calibri"/>
          <w:color w:val="000000"/>
        </w:rPr>
        <w:t>Kepler's Laws, derived from meticulous observations and mathematical rigor, unravel the intricate patterns of planetary motion, illuminating the harmony of the cosmos</w:t>
      </w:r>
      <w:r w:rsidR="00F6377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His first law dictates elliptical paths, the second reveals varying speeds along the orbit, and the third establishes a proportional relationship between orbital period and mean distance from the sun</w:t>
      </w:r>
      <w:r w:rsidR="00F6377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lastRenderedPageBreak/>
        <w:t>These laws, like musical notes composing a celestial symphony, provide a profound understanding of the universal ballet, inspiring awe and wonder for generations to come</w:t>
      </w:r>
      <w:r w:rsidR="00F63778">
        <w:rPr>
          <w:rFonts w:ascii="Calibri" w:hAnsi="Calibri"/>
          <w:color w:val="000000"/>
        </w:rPr>
        <w:t>.</w:t>
      </w:r>
    </w:p>
    <w:sectPr w:rsidR="004C3F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9904714">
    <w:abstractNumId w:val="8"/>
  </w:num>
  <w:num w:numId="2" w16cid:durableId="1175414221">
    <w:abstractNumId w:val="6"/>
  </w:num>
  <w:num w:numId="3" w16cid:durableId="49883018">
    <w:abstractNumId w:val="5"/>
  </w:num>
  <w:num w:numId="4" w16cid:durableId="657537311">
    <w:abstractNumId w:val="4"/>
  </w:num>
  <w:num w:numId="5" w16cid:durableId="2057512250">
    <w:abstractNumId w:val="7"/>
  </w:num>
  <w:num w:numId="6" w16cid:durableId="665323265">
    <w:abstractNumId w:val="3"/>
  </w:num>
  <w:num w:numId="7" w16cid:durableId="1000504010">
    <w:abstractNumId w:val="2"/>
  </w:num>
  <w:num w:numId="8" w16cid:durableId="2131589982">
    <w:abstractNumId w:val="1"/>
  </w:num>
  <w:num w:numId="9" w16cid:durableId="871966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54B9"/>
    <w:rsid w:val="0029639D"/>
    <w:rsid w:val="00326F90"/>
    <w:rsid w:val="004C3F2B"/>
    <w:rsid w:val="00AA1D8D"/>
    <w:rsid w:val="00B47730"/>
    <w:rsid w:val="00CB0664"/>
    <w:rsid w:val="00F637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2024-01-14T13:58:00Z</dcterms:modified>
  <cp:category/>
</cp:coreProperties>
</file>
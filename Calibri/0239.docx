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6F7" w:rsidRDefault="008C2082">
      <w:pPr>
        <w:jc w:val="center"/>
      </w:pPr>
      <w:r>
        <w:rPr>
          <w:rFonts w:ascii="Calibri" w:hAnsi="Calibri"/>
          <w:color w:val="000000"/>
          <w:sz w:val="44"/>
        </w:rPr>
        <w:t>Cosmic Ancestry: Stars as Elemental Architects</w:t>
      </w:r>
    </w:p>
    <w:p w:rsidR="00BB16F7" w:rsidRDefault="008C208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Samantha Reynolds</w:t>
      </w:r>
    </w:p>
    <w:p w:rsidR="00BB16F7" w:rsidRDefault="008C2082">
      <w:pPr>
        <w:jc w:val="center"/>
      </w:pPr>
      <w:r>
        <w:rPr>
          <w:rFonts w:ascii="Calibri" w:hAnsi="Calibri"/>
          <w:color w:val="000000"/>
          <w:sz w:val="32"/>
        </w:rPr>
        <w:t>sreynolds@spaceinstitute</w:t>
      </w:r>
      <w:r w:rsidR="00CC0DB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B16F7" w:rsidRDefault="00BB16F7"/>
    <w:p w:rsidR="00BB16F7" w:rsidRDefault="008C2082">
      <w:r>
        <w:rPr>
          <w:rFonts w:ascii="Calibri" w:hAnsi="Calibri"/>
          <w:color w:val="000000"/>
          <w:sz w:val="24"/>
        </w:rPr>
        <w:t>Throughout cosmic history, the grandeur and mysteries of space have forever sparked human curiosity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enigmatic realm of astrophysics, our understanding of the universe expands, revealing the profound influence of stars in shaping the very elements that compose our world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Stars, the celestial furnaces, serve as the grand architects of the universe's chemical diversity, forging elements through the fiery crucibles of their nuclear reactions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story of our existence is intricately intertwined with the intricate lives and deaths of these celestial bodies, making their study a bridge to comprehension of the universe's composition and our own origins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vastness of space, stars ignite the vibrant tapestry of the universe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fuse lighter elements into heavier ones, intricate cycles of creation and destruction play out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Hydrogen, the simplest element, undergoes a metamorphosis within the heart of stars, evolving into the building blocks of life - helium, carbon, and oxygen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elements, along with others forged in the stellar crucible, are disseminated throughout the cosmos through stellar winds, supernovae, and planetary nebulae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dispersal seeds the interstellar medium with the essential ingredients for life, enriching the cosmic dust from which new generations of stars and planets are born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stellar nucleosynthesis orchestrates the universe's symphony of elements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Massive stars, with their short and explosive lives, release heavy elements like iron and uranium into the interstellar medium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elements, like scattered fragments of cosmic history, hold clues to the universe's evolution and the origin of the elements that comprise our planet</w:t>
      </w:r>
      <w:r w:rsidR="00CC0D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stars age, they transform into red giants, releasing elements like carbon and nitrogen into the cosmos, enriching the interstellar medium with the vital ingredients for the formation of life-sustaining molecules</w:t>
      </w:r>
      <w:r w:rsidR="00CC0DB8">
        <w:rPr>
          <w:rFonts w:ascii="Calibri" w:hAnsi="Calibri"/>
          <w:color w:val="000000"/>
          <w:sz w:val="24"/>
        </w:rPr>
        <w:t>.</w:t>
      </w:r>
    </w:p>
    <w:p w:rsidR="00BB16F7" w:rsidRDefault="008C2082">
      <w:r>
        <w:rPr>
          <w:rFonts w:ascii="Calibri" w:hAnsi="Calibri"/>
          <w:color w:val="000000"/>
          <w:sz w:val="28"/>
        </w:rPr>
        <w:t>Summary</w:t>
      </w:r>
    </w:p>
    <w:p w:rsidR="00BB16F7" w:rsidRDefault="008C2082">
      <w:r>
        <w:rPr>
          <w:rFonts w:ascii="Calibri" w:hAnsi="Calibri"/>
          <w:color w:val="000000"/>
        </w:rPr>
        <w:t>The study of stars unravels the cosmic story of elemental creation and transformation</w:t>
      </w:r>
      <w:r w:rsidR="00CC0DB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nuclear reactions in their cores, stars forge elements that are the building blocks of life and the universe as we know it</w:t>
      </w:r>
      <w:r w:rsidR="00CC0DB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Stellar nucleosynthesis disperses these elements into the interstellar medium, providing the raw materials for the formation of new stars, planets, and life</w:t>
      </w:r>
      <w:r w:rsidR="00CC0DB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Massive </w:t>
      </w:r>
      <w:r>
        <w:rPr>
          <w:rFonts w:ascii="Calibri" w:hAnsi="Calibri"/>
          <w:color w:val="000000"/>
        </w:rPr>
        <w:lastRenderedPageBreak/>
        <w:t>stars, ending their lives in cataclysmic supernovae, contribute heavy elements to the cosmos, while aging red giants release life-sustaining elements</w:t>
      </w:r>
      <w:r w:rsidR="00CC0DB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intricate interplay between stellar life cycles and elemental creation underscores the interconnectedness of the universe, highlighting the significance of stars as elemental architects in the vast cosmic tapestry</w:t>
      </w:r>
      <w:r w:rsidR="00CC0DB8">
        <w:rPr>
          <w:rFonts w:ascii="Calibri" w:hAnsi="Calibri"/>
          <w:color w:val="000000"/>
        </w:rPr>
        <w:t>.</w:t>
      </w:r>
    </w:p>
    <w:sectPr w:rsidR="00BB16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674705">
    <w:abstractNumId w:val="8"/>
  </w:num>
  <w:num w:numId="2" w16cid:durableId="1917402604">
    <w:abstractNumId w:val="6"/>
  </w:num>
  <w:num w:numId="3" w16cid:durableId="558445291">
    <w:abstractNumId w:val="5"/>
  </w:num>
  <w:num w:numId="4" w16cid:durableId="1994791647">
    <w:abstractNumId w:val="4"/>
  </w:num>
  <w:num w:numId="5" w16cid:durableId="1259830293">
    <w:abstractNumId w:val="7"/>
  </w:num>
  <w:num w:numId="6" w16cid:durableId="1054112301">
    <w:abstractNumId w:val="3"/>
  </w:num>
  <w:num w:numId="7" w16cid:durableId="853495940">
    <w:abstractNumId w:val="2"/>
  </w:num>
  <w:num w:numId="8" w16cid:durableId="1801604666">
    <w:abstractNumId w:val="1"/>
  </w:num>
  <w:num w:numId="9" w16cid:durableId="110168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2082"/>
    <w:rsid w:val="00AA1D8D"/>
    <w:rsid w:val="00B47730"/>
    <w:rsid w:val="00BB16F7"/>
    <w:rsid w:val="00CB0664"/>
    <w:rsid w:val="00CC0D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
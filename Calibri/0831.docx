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87E" w:rsidRDefault="00813588">
      <w:pPr>
        <w:jc w:val="center"/>
      </w:pPr>
      <w:r>
        <w:rPr>
          <w:rFonts w:ascii="Calibri" w:hAnsi="Calibri"/>
          <w:color w:val="000000"/>
          <w:sz w:val="44"/>
        </w:rPr>
        <w:t>Cosmic Symphony: Unveiling the Music of the Universe</w:t>
      </w:r>
    </w:p>
    <w:p w:rsidR="001E487E" w:rsidRDefault="0081358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9386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Hayden Caldwell</w:t>
      </w:r>
    </w:p>
    <w:p w:rsidR="001E487E" w:rsidRDefault="00813588">
      <w:pPr>
        <w:jc w:val="center"/>
      </w:pPr>
      <w:r>
        <w:rPr>
          <w:rFonts w:ascii="Calibri" w:hAnsi="Calibri"/>
          <w:color w:val="000000"/>
          <w:sz w:val="32"/>
        </w:rPr>
        <w:t>astrophysics@astrotech</w:t>
      </w:r>
      <w:r w:rsidR="0049386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E487E" w:rsidRDefault="001E487E"/>
    <w:p w:rsidR="001E487E" w:rsidRDefault="00813588">
      <w:r>
        <w:rPr>
          <w:rFonts w:ascii="Calibri" w:hAnsi="Calibri"/>
          <w:color w:val="000000"/>
          <w:sz w:val="24"/>
        </w:rPr>
        <w:t>The cosmos, an enchanting tapestry of celestial bodies and cosmic phenomena, has long held humanity's gaze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earliest astronomers gazing at the night sky with wonder, we have sought to decipher the secrets of the universe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pursuit of cosmic knowledge, scientists have discovered that the universe holds a symphony of sound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celestial music, traversing the vast interstellar expanse, whispers tales of cosmic events and the birth of stars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intricacies of the cosmos, we uncover a symphony that resounds with ancient rhythms and melodious harmonies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celestial body, from pulsars emitting rhythmic pulses to the harmonious vibrations of gamma-ray bursts, contributes to this cosmic composition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celestial melodies resonate across vast distances, weaving a tapestry of sound that spans time and space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cosmic symphony unveils a profound understanding of the universe's dynamic processes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language of sound, we glean insights into the life cycles of stars, the tumultuous dynamics of black holes, and the cosmic forces that shape galactic evolution</w:t>
      </w:r>
      <w:r w:rsidR="004938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celestial music enriches our comprehension of the universe's grandeur, allowing us to perceive the cosmos as a harmonious orchestra of celestial wonders</w:t>
      </w:r>
      <w:r w:rsidR="00493867">
        <w:rPr>
          <w:rFonts w:ascii="Calibri" w:hAnsi="Calibri"/>
          <w:color w:val="000000"/>
          <w:sz w:val="24"/>
        </w:rPr>
        <w:t>.</w:t>
      </w:r>
    </w:p>
    <w:p w:rsidR="001E487E" w:rsidRDefault="00813588">
      <w:r>
        <w:rPr>
          <w:rFonts w:ascii="Calibri" w:hAnsi="Calibri"/>
          <w:color w:val="000000"/>
          <w:sz w:val="28"/>
        </w:rPr>
        <w:t>Summary</w:t>
      </w:r>
    </w:p>
    <w:p w:rsidR="001E487E" w:rsidRDefault="00813588">
      <w:r>
        <w:rPr>
          <w:rFonts w:ascii="Calibri" w:hAnsi="Calibri"/>
          <w:color w:val="000000"/>
        </w:rPr>
        <w:t>The cosmos, with its symphony of celestial sounds, offers a profound testament to the interconnectedness of the universe</w:t>
      </w:r>
      <w:r w:rsidR="0049386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strive to decode this cosmic symphony, we not only unravel the secrets of the universe but also deepen our appreciation for its awe-inspiring beauty</w:t>
      </w:r>
      <w:r w:rsidR="0049386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tapestry of cosmic melodies captivates our imagination, inspiring a sense of wonder and reverence for the intricate wonders of our universe</w:t>
      </w:r>
      <w:r w:rsidR="00493867">
        <w:rPr>
          <w:rFonts w:ascii="Calibri" w:hAnsi="Calibri"/>
          <w:color w:val="000000"/>
        </w:rPr>
        <w:t>.</w:t>
      </w:r>
    </w:p>
    <w:sectPr w:rsidR="001E48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175316">
    <w:abstractNumId w:val="8"/>
  </w:num>
  <w:num w:numId="2" w16cid:durableId="2143451599">
    <w:abstractNumId w:val="6"/>
  </w:num>
  <w:num w:numId="3" w16cid:durableId="183253224">
    <w:abstractNumId w:val="5"/>
  </w:num>
  <w:num w:numId="4" w16cid:durableId="1198467558">
    <w:abstractNumId w:val="4"/>
  </w:num>
  <w:num w:numId="5" w16cid:durableId="1720663081">
    <w:abstractNumId w:val="7"/>
  </w:num>
  <w:num w:numId="6" w16cid:durableId="381949158">
    <w:abstractNumId w:val="3"/>
  </w:num>
  <w:num w:numId="7" w16cid:durableId="1908227051">
    <w:abstractNumId w:val="2"/>
  </w:num>
  <w:num w:numId="8" w16cid:durableId="1220945387">
    <w:abstractNumId w:val="1"/>
  </w:num>
  <w:num w:numId="9" w16cid:durableId="4661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87E"/>
    <w:rsid w:val="0029639D"/>
    <w:rsid w:val="00326F90"/>
    <w:rsid w:val="00493867"/>
    <w:rsid w:val="008135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
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28E6" w:rsidRDefault="002B43BB">
      <w:pPr>
        <w:jc w:val="center"/>
      </w:pPr>
      <w:r>
        <w:rPr>
          <w:rFonts w:ascii="Calibri" w:hAnsi="Calibri"/>
          <w:color w:val="000000"/>
          <w:sz w:val="44"/>
        </w:rPr>
        <w:t>Unveiling Cosmic Mysteries: A Voyage Through Space-Time</w:t>
      </w:r>
    </w:p>
    <w:p w:rsidR="009A28E6" w:rsidRDefault="002B43BB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Neil deGrasse Tyson</w:t>
      </w:r>
    </w:p>
    <w:p w:rsidR="009A28E6" w:rsidRDefault="002B43BB">
      <w:pPr>
        <w:jc w:val="center"/>
      </w:pPr>
      <w:r>
        <w:rPr>
          <w:rFonts w:ascii="Calibri" w:hAnsi="Calibri"/>
          <w:color w:val="000000"/>
          <w:sz w:val="32"/>
        </w:rPr>
        <w:t>neil</w:t>
      </w:r>
      <w:r w:rsidR="00324BF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tyson@cosmicexplorer</w:t>
      </w:r>
      <w:r w:rsidR="00324BF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9A28E6" w:rsidRDefault="009A28E6"/>
    <w:p w:rsidR="009A28E6" w:rsidRDefault="002B43BB">
      <w:r>
        <w:rPr>
          <w:rFonts w:ascii="Calibri" w:hAnsi="Calibri"/>
          <w:color w:val="000000"/>
          <w:sz w:val="24"/>
        </w:rPr>
        <w:t>Gazing into the vast canvas of the night sky, humankind has always been captivated by the allure of celestial bodies and the endless expanse beyond our planet</w:t>
      </w:r>
      <w:r w:rsidR="00324BF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Astronomy, the gateway to unraveling cosmic enigmas, invites us on an enthralling journey through space-time</w:t>
      </w:r>
      <w:r w:rsidR="00324BF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odyssey transports us to distant galaxies, unveils the secrets of enigmatic black holes, and uncovers the intricate ballet of planetary motion</w:t>
      </w:r>
      <w:r w:rsidR="00324BF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Join us as we delve into the awe-inspiring realm of astronomy, tracing the footsteps of scientific pioneers who have illuminated our understanding of the universe</w:t>
      </w:r>
      <w:r w:rsidR="00324BF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Immerse yourself in the grandeur of cosmic phenomena, ranging from the birth and evolution of stars to the mind-bending mysteries of dark matter and energy</w:t>
      </w:r>
      <w:r w:rsidR="00324BF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Feel the exhilaration of discovering extraterrestrial life forms, transcending the boundaries of our own existence</w:t>
      </w:r>
      <w:r w:rsidR="00324BF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Astronomy is more than just a field of study; it's an invitation to contemplate the profound questions that have intrigued humanity for millennia: Where do we come from? Are we alone in this vast universe? The answers, elusive as they may seem, ignite our imagination and drive our insatiable thirst for knowledge</w:t>
      </w:r>
      <w:r w:rsidR="00324BF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 the advent of sophisticated technologies, the frontiers of astronomy continue to expand</w:t>
      </w:r>
      <w:r w:rsidR="00324BF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Telescopes with unparalleled resolution peer into the farthest reaches of the cosmos, revealing hidden galaxies and unveiling the mesmerizing dance of celestial bodies</w:t>
      </w:r>
      <w:r w:rsidR="00324BF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Space probes, guided by human ingenuity, embark on ambitious missions to distant planets, returning invaluable data that enriches our comprehension of the solar system</w:t>
      </w:r>
      <w:r w:rsidR="00324BF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new discovery, each celestial marvel unveiled, brings us closer to unraveling the intricate workings of the universe</w:t>
      </w:r>
      <w:r w:rsidR="00324BFA">
        <w:rPr>
          <w:rFonts w:ascii="Calibri" w:hAnsi="Calibri"/>
          <w:color w:val="000000"/>
          <w:sz w:val="24"/>
        </w:rPr>
        <w:t>.</w:t>
      </w:r>
    </w:p>
    <w:p w:rsidR="009A28E6" w:rsidRDefault="002B43BB">
      <w:r>
        <w:rPr>
          <w:rFonts w:ascii="Calibri" w:hAnsi="Calibri"/>
          <w:color w:val="000000"/>
          <w:sz w:val="28"/>
        </w:rPr>
        <w:t>Summary</w:t>
      </w:r>
    </w:p>
    <w:p w:rsidR="009A28E6" w:rsidRDefault="002B43BB">
      <w:r>
        <w:rPr>
          <w:rFonts w:ascii="Calibri" w:hAnsi="Calibri"/>
          <w:color w:val="000000"/>
        </w:rPr>
        <w:t>Astronomy, as an interdisciplinary field, invites us to explore the grand tapestry of the cosmos through sophisticated instruments, unraveling the mysteries of the universe</w:t>
      </w:r>
      <w:r w:rsidR="00324BF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has captivated humankind for centuries, igniting our imagination and inspiring scientific advancements</w:t>
      </w:r>
      <w:r w:rsidR="00324BF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With each new discovery, we deepen our understanding of the universe's grandeur, pushing the </w:t>
      </w:r>
      <w:r>
        <w:rPr>
          <w:rFonts w:ascii="Calibri" w:hAnsi="Calibri"/>
          <w:color w:val="000000"/>
        </w:rPr>
        <w:lastRenderedPageBreak/>
        <w:t>boundaries of human knowledge</w:t>
      </w:r>
      <w:r w:rsidR="00324BF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celestial bodies to extraterrestrial life forms, astronomy continues to enchant and intrigue, propelling us on an extraordinary voyage through space-time</w:t>
      </w:r>
      <w:r w:rsidR="00324BFA">
        <w:rPr>
          <w:rFonts w:ascii="Calibri" w:hAnsi="Calibri"/>
          <w:color w:val="000000"/>
        </w:rPr>
        <w:t>.</w:t>
      </w:r>
    </w:p>
    <w:sectPr w:rsidR="009A28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4278598">
    <w:abstractNumId w:val="8"/>
  </w:num>
  <w:num w:numId="2" w16cid:durableId="962685695">
    <w:abstractNumId w:val="6"/>
  </w:num>
  <w:num w:numId="3" w16cid:durableId="592321013">
    <w:abstractNumId w:val="5"/>
  </w:num>
  <w:num w:numId="4" w16cid:durableId="1825732028">
    <w:abstractNumId w:val="4"/>
  </w:num>
  <w:num w:numId="5" w16cid:durableId="1684670218">
    <w:abstractNumId w:val="7"/>
  </w:num>
  <w:num w:numId="6" w16cid:durableId="2098356903">
    <w:abstractNumId w:val="3"/>
  </w:num>
  <w:num w:numId="7" w16cid:durableId="892547440">
    <w:abstractNumId w:val="2"/>
  </w:num>
  <w:num w:numId="8" w16cid:durableId="2784002">
    <w:abstractNumId w:val="1"/>
  </w:num>
  <w:num w:numId="9" w16cid:durableId="594899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43BB"/>
    <w:rsid w:val="00324BFA"/>
    <w:rsid w:val="00326F90"/>
    <w:rsid w:val="009A28E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2024-01-14T14:00:00Z</dcterms:modified>
  <cp:category/>
</cp:coreProperties>
</file>
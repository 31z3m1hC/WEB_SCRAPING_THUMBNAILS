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BFC" w:rsidRDefault="00BF1FB8">
      <w:pPr>
        <w:jc w:val="center"/>
      </w:pPr>
      <w:r>
        <w:rPr>
          <w:rFonts w:ascii="Calibri" w:hAnsi="Calibri"/>
          <w:color w:val="000000"/>
          <w:sz w:val="44"/>
        </w:rPr>
        <w:t>Unravelling the Cosmic Tapestry: A Journey through Astronomy and Cosmology</w:t>
      </w:r>
    </w:p>
    <w:p w:rsidR="00225BFC" w:rsidRDefault="00BF1FB8">
      <w:pPr>
        <w:pStyle w:val="NoSpacing"/>
        <w:jc w:val="center"/>
      </w:pPr>
      <w:r>
        <w:rPr>
          <w:rFonts w:ascii="Calibri" w:hAnsi="Calibri"/>
          <w:color w:val="000000"/>
          <w:sz w:val="36"/>
        </w:rPr>
        <w:t>Dr</w:t>
      </w:r>
      <w:r w:rsidR="00112BFA">
        <w:rPr>
          <w:rFonts w:ascii="Calibri" w:hAnsi="Calibri"/>
          <w:color w:val="000000"/>
          <w:sz w:val="36"/>
        </w:rPr>
        <w:t>.</w:t>
      </w:r>
      <w:r>
        <w:rPr>
          <w:rFonts w:ascii="Calibri" w:hAnsi="Calibri"/>
          <w:color w:val="000000"/>
          <w:sz w:val="36"/>
        </w:rPr>
        <w:t xml:space="preserve"> Isabella Rossi</w:t>
      </w:r>
    </w:p>
    <w:p w:rsidR="00225BFC" w:rsidRDefault="00BF1FB8">
      <w:pPr>
        <w:jc w:val="center"/>
      </w:pPr>
      <w:r>
        <w:rPr>
          <w:rFonts w:ascii="Calibri" w:hAnsi="Calibri"/>
          <w:color w:val="000000"/>
          <w:sz w:val="32"/>
        </w:rPr>
        <w:t>isabella</w:t>
      </w:r>
      <w:r w:rsidR="00112BFA">
        <w:rPr>
          <w:rFonts w:ascii="Calibri" w:hAnsi="Calibri"/>
          <w:color w:val="000000"/>
          <w:sz w:val="32"/>
        </w:rPr>
        <w:t>.</w:t>
      </w:r>
      <w:r>
        <w:rPr>
          <w:rFonts w:ascii="Calibri" w:hAnsi="Calibri"/>
          <w:color w:val="000000"/>
          <w:sz w:val="32"/>
        </w:rPr>
        <w:t>rossi@celestialobservatory</w:t>
      </w:r>
      <w:r w:rsidR="00112BFA">
        <w:rPr>
          <w:rFonts w:ascii="Calibri" w:hAnsi="Calibri"/>
          <w:color w:val="000000"/>
          <w:sz w:val="32"/>
        </w:rPr>
        <w:t>.</w:t>
      </w:r>
      <w:r>
        <w:rPr>
          <w:rFonts w:ascii="Calibri" w:hAnsi="Calibri"/>
          <w:color w:val="000000"/>
          <w:sz w:val="32"/>
        </w:rPr>
        <w:t>org</w:t>
      </w:r>
    </w:p>
    <w:p w:rsidR="00225BFC" w:rsidRDefault="00225BFC"/>
    <w:p w:rsidR="00225BFC" w:rsidRDefault="00BF1FB8">
      <w:r>
        <w:rPr>
          <w:rFonts w:ascii="Calibri" w:hAnsi="Calibri"/>
          <w:color w:val="000000"/>
          <w:sz w:val="24"/>
        </w:rPr>
        <w:t>We stand on the precipice of a humbling expanse, the vast universe that envelops our existence</w:t>
      </w:r>
      <w:r w:rsidR="00112BFA">
        <w:rPr>
          <w:rFonts w:ascii="Calibri" w:hAnsi="Calibri"/>
          <w:color w:val="000000"/>
          <w:sz w:val="24"/>
        </w:rPr>
        <w:t>.</w:t>
      </w:r>
      <w:r>
        <w:rPr>
          <w:rFonts w:ascii="Calibri" w:hAnsi="Calibri"/>
          <w:color w:val="000000"/>
          <w:sz w:val="24"/>
        </w:rPr>
        <w:t xml:space="preserve"> Since the dawn of human consciousness, we have been captivated by the celestial tapestry, yearning to grasp its mysteries and unlock its secrets</w:t>
      </w:r>
      <w:r w:rsidR="00112BFA">
        <w:rPr>
          <w:rFonts w:ascii="Calibri" w:hAnsi="Calibri"/>
          <w:color w:val="000000"/>
          <w:sz w:val="24"/>
        </w:rPr>
        <w:t>.</w:t>
      </w:r>
      <w:r>
        <w:rPr>
          <w:rFonts w:ascii="Calibri" w:hAnsi="Calibri"/>
          <w:color w:val="000000"/>
          <w:sz w:val="24"/>
        </w:rPr>
        <w:t xml:space="preserve"> Astronomy, the ardent study of the cosmos, has guided our curiosity, painting breathtaking vistas across the heavens</w:t>
      </w:r>
      <w:r w:rsidR="00112BFA">
        <w:rPr>
          <w:rFonts w:ascii="Calibri" w:hAnsi="Calibri"/>
          <w:color w:val="000000"/>
          <w:sz w:val="24"/>
        </w:rPr>
        <w:t>.</w:t>
      </w:r>
      <w:r>
        <w:rPr>
          <w:rFonts w:ascii="Calibri" w:hAnsi="Calibri"/>
          <w:color w:val="000000"/>
          <w:sz w:val="24"/>
        </w:rPr>
        <w:t xml:space="preserve"> As we traverse the celestial sphere, we discover a harmonious symphony of stars, nebulae, galaxies, and enigmatic phenomena that transcend our earthly understanding</w:t>
      </w:r>
      <w:r w:rsidR="00112BFA">
        <w:rPr>
          <w:rFonts w:ascii="Calibri" w:hAnsi="Calibri"/>
          <w:color w:val="000000"/>
          <w:sz w:val="24"/>
        </w:rPr>
        <w:t>.</w:t>
      </w:r>
      <w:r>
        <w:rPr>
          <w:rFonts w:ascii="Calibri" w:hAnsi="Calibri"/>
          <w:color w:val="000000"/>
          <w:sz w:val="24"/>
        </w:rPr>
        <w:br/>
      </w:r>
      <w:r>
        <w:rPr>
          <w:rFonts w:ascii="Calibri" w:hAnsi="Calibri"/>
          <w:color w:val="000000"/>
          <w:sz w:val="24"/>
        </w:rPr>
        <w:br/>
        <w:t>With each passing night, the universe unveils its exquisite beauty, adorned with celestial jewels that capture our imagination</w:t>
      </w:r>
      <w:r w:rsidR="00112BFA">
        <w:rPr>
          <w:rFonts w:ascii="Calibri" w:hAnsi="Calibri"/>
          <w:color w:val="000000"/>
          <w:sz w:val="24"/>
        </w:rPr>
        <w:t>.</w:t>
      </w:r>
      <w:r>
        <w:rPr>
          <w:rFonts w:ascii="Calibri" w:hAnsi="Calibri"/>
          <w:color w:val="000000"/>
          <w:sz w:val="24"/>
        </w:rPr>
        <w:t xml:space="preserve"> From the shimmering aura of the Milky Way to the radiant gaze of distant quasars, the cosmos is a vibrant tapestry woven with stories of cosmic evolution, stellar life cycles, and the echoes of the universe's fiery genesis</w:t>
      </w:r>
      <w:r w:rsidR="00112BFA">
        <w:rPr>
          <w:rFonts w:ascii="Calibri" w:hAnsi="Calibri"/>
          <w:color w:val="000000"/>
          <w:sz w:val="24"/>
        </w:rPr>
        <w:t>.</w:t>
      </w:r>
      <w:r>
        <w:rPr>
          <w:rFonts w:ascii="Calibri" w:hAnsi="Calibri"/>
          <w:color w:val="000000"/>
          <w:sz w:val="24"/>
        </w:rPr>
        <w:t xml:space="preserve"> The universe beckons us to explore the enigmatic realm beyond our planet, to unravel the fundamental laws governing the cosmos and decipher the cosmic script etched upon the fabric of time and space</w:t>
      </w:r>
      <w:r w:rsidR="00112BFA">
        <w:rPr>
          <w:rFonts w:ascii="Calibri" w:hAnsi="Calibri"/>
          <w:color w:val="000000"/>
          <w:sz w:val="24"/>
        </w:rPr>
        <w:t>.</w:t>
      </w:r>
      <w:r>
        <w:rPr>
          <w:rFonts w:ascii="Calibri" w:hAnsi="Calibri"/>
          <w:color w:val="000000"/>
          <w:sz w:val="24"/>
        </w:rPr>
        <w:br/>
      </w:r>
      <w:r>
        <w:rPr>
          <w:rFonts w:ascii="Calibri" w:hAnsi="Calibri"/>
          <w:color w:val="000000"/>
          <w:sz w:val="24"/>
        </w:rPr>
        <w:br/>
        <w:t>Enthralled by the cosmic panorama, humankind has embarked on a relentless quest for knowledge, launching space missions that transcend the boundaries of our earthly existence</w:t>
      </w:r>
      <w:r w:rsidR="00112BFA">
        <w:rPr>
          <w:rFonts w:ascii="Calibri" w:hAnsi="Calibri"/>
          <w:color w:val="000000"/>
          <w:sz w:val="24"/>
        </w:rPr>
        <w:t>.</w:t>
      </w:r>
      <w:r>
        <w:rPr>
          <w:rFonts w:ascii="Calibri" w:hAnsi="Calibri"/>
          <w:color w:val="000000"/>
          <w:sz w:val="24"/>
        </w:rPr>
        <w:t xml:space="preserve"> The Hubble Space Telescope, a sentinel in the celestial realm, has pierced the veil of darkness, revealing a cosmos brimming with unseen wonders</w:t>
      </w:r>
      <w:r w:rsidR="00112BFA">
        <w:rPr>
          <w:rFonts w:ascii="Calibri" w:hAnsi="Calibri"/>
          <w:color w:val="000000"/>
          <w:sz w:val="24"/>
        </w:rPr>
        <w:t>.</w:t>
      </w:r>
      <w:r>
        <w:rPr>
          <w:rFonts w:ascii="Calibri" w:hAnsi="Calibri"/>
          <w:color w:val="000000"/>
          <w:sz w:val="24"/>
        </w:rPr>
        <w:t xml:space="preserve"> Ground-based observatories, equipped with state-of-the-art technology, have delved into the depths of the universe, mapping the tapestry of galaxies and unraveling the secrets of celestial phenomena</w:t>
      </w:r>
      <w:r w:rsidR="00112BFA">
        <w:rPr>
          <w:rFonts w:ascii="Calibri" w:hAnsi="Calibri"/>
          <w:color w:val="000000"/>
          <w:sz w:val="24"/>
        </w:rPr>
        <w:t>.</w:t>
      </w:r>
      <w:r>
        <w:rPr>
          <w:rFonts w:ascii="Calibri" w:hAnsi="Calibri"/>
          <w:color w:val="000000"/>
          <w:sz w:val="24"/>
        </w:rPr>
        <w:t xml:space="preserve"> These endeavors have ignited a profound sense of wonder and curiosity, inspiring us to ponder our place in the vast cosmic landscape</w:t>
      </w:r>
      <w:r w:rsidR="00112BFA">
        <w:rPr>
          <w:rFonts w:ascii="Calibri" w:hAnsi="Calibri"/>
          <w:color w:val="000000"/>
          <w:sz w:val="24"/>
        </w:rPr>
        <w:t>.</w:t>
      </w:r>
    </w:p>
    <w:p w:rsidR="00225BFC" w:rsidRDefault="00BF1FB8">
      <w:r>
        <w:rPr>
          <w:rFonts w:ascii="Calibri" w:hAnsi="Calibri"/>
          <w:color w:val="000000"/>
          <w:sz w:val="28"/>
        </w:rPr>
        <w:t>Summary</w:t>
      </w:r>
    </w:p>
    <w:p w:rsidR="00225BFC" w:rsidRDefault="00BF1FB8">
      <w:r>
        <w:rPr>
          <w:rFonts w:ascii="Calibri" w:hAnsi="Calibri"/>
          <w:color w:val="000000"/>
        </w:rPr>
        <w:t>Our journey through astronomy and cosmology has illuminated the intricate dance of celestial bodies, unraveling the mysteries of the universe's origin, evolution, and fate</w:t>
      </w:r>
      <w:r w:rsidR="00112BFA">
        <w:rPr>
          <w:rFonts w:ascii="Calibri" w:hAnsi="Calibri"/>
          <w:color w:val="000000"/>
        </w:rPr>
        <w:t>.</w:t>
      </w:r>
      <w:r>
        <w:rPr>
          <w:rFonts w:ascii="Calibri" w:hAnsi="Calibri"/>
          <w:color w:val="000000"/>
        </w:rPr>
        <w:t xml:space="preserve"> From the birth of stars to the enigmatic nature of black holes, we have embarked on a path of discovery, gradually </w:t>
      </w:r>
      <w:r>
        <w:rPr>
          <w:rFonts w:ascii="Calibri" w:hAnsi="Calibri"/>
          <w:color w:val="000000"/>
        </w:rPr>
        <w:lastRenderedPageBreak/>
        <w:t>deciphering the symphony of the cosmos</w:t>
      </w:r>
      <w:r w:rsidR="00112BFA">
        <w:rPr>
          <w:rFonts w:ascii="Calibri" w:hAnsi="Calibri"/>
          <w:color w:val="000000"/>
        </w:rPr>
        <w:t>.</w:t>
      </w:r>
      <w:r>
        <w:rPr>
          <w:rFonts w:ascii="Calibri" w:hAnsi="Calibri"/>
          <w:color w:val="000000"/>
        </w:rPr>
        <w:t xml:space="preserve"> The quest for knowledge continues as we push the boundaries of scientific exploration, venturing further into the depths of the universe, seeking to unravel the secrets hidden within its vast expanses</w:t>
      </w:r>
      <w:r w:rsidR="00112BFA">
        <w:rPr>
          <w:rFonts w:ascii="Calibri" w:hAnsi="Calibri"/>
          <w:color w:val="000000"/>
        </w:rPr>
        <w:t>.</w:t>
      </w:r>
    </w:p>
    <w:sectPr w:rsidR="00225B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110458">
    <w:abstractNumId w:val="8"/>
  </w:num>
  <w:num w:numId="2" w16cid:durableId="1368599877">
    <w:abstractNumId w:val="6"/>
  </w:num>
  <w:num w:numId="3" w16cid:durableId="1977758467">
    <w:abstractNumId w:val="5"/>
  </w:num>
  <w:num w:numId="4" w16cid:durableId="211616329">
    <w:abstractNumId w:val="4"/>
  </w:num>
  <w:num w:numId="5" w16cid:durableId="1772124062">
    <w:abstractNumId w:val="7"/>
  </w:num>
  <w:num w:numId="6" w16cid:durableId="1330478478">
    <w:abstractNumId w:val="3"/>
  </w:num>
  <w:num w:numId="7" w16cid:durableId="392316743">
    <w:abstractNumId w:val="2"/>
  </w:num>
  <w:num w:numId="8" w16cid:durableId="744644521">
    <w:abstractNumId w:val="1"/>
  </w:num>
  <w:num w:numId="9" w16cid:durableId="446967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BFA"/>
    <w:rsid w:val="0015074B"/>
    <w:rsid w:val="00225BFC"/>
    <w:rsid w:val="0029639D"/>
    <w:rsid w:val="00326F90"/>
    <w:rsid w:val="00AA1D8D"/>
    <w:rsid w:val="00B47730"/>
    <w:rsid w:val="00BF1FB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
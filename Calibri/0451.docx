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884" w:rsidRDefault="003A4A9E">
      <w:pPr>
        <w:jc w:val="center"/>
      </w:pPr>
      <w:r>
        <w:rPr>
          <w:rFonts w:ascii="Calibri" w:hAnsi="Calibri"/>
          <w:color w:val="000000"/>
          <w:sz w:val="44"/>
        </w:rPr>
        <w:t>Digitization: The Reshaping of Modern Society</w:t>
      </w:r>
    </w:p>
    <w:p w:rsidR="00C44884" w:rsidRDefault="003A4A9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Ian Douglas</w:t>
      </w:r>
    </w:p>
    <w:p w:rsidR="00C44884" w:rsidRDefault="003A4A9E">
      <w:pPr>
        <w:jc w:val="center"/>
      </w:pPr>
      <w:r>
        <w:rPr>
          <w:rFonts w:ascii="Calibri" w:hAnsi="Calibri"/>
          <w:color w:val="000000"/>
          <w:sz w:val="32"/>
        </w:rPr>
        <w:t>iandouglas@silvermail</w:t>
      </w:r>
      <w:r w:rsidR="00B17AF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44884" w:rsidRDefault="00C44884"/>
    <w:p w:rsidR="00C44884" w:rsidRDefault="003A4A9E">
      <w:r>
        <w:rPr>
          <w:rFonts w:ascii="Calibri" w:hAnsi="Calibri"/>
          <w:color w:val="000000"/>
          <w:sz w:val="24"/>
        </w:rPr>
        <w:t>In a world ever more reliant on interconnectedness and constant communication, the advent of digitization has birthed a paradigm shift in the very fabric of our society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increasing pervasiveness of digital technologies across various domains has irrevocably transformed our means of communicating, learning, transacting business, conducting research, and accessing entertainment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profound impact of digitization, shedding light on its transformative effects on social dynamics, economic paradigms, and individual experiences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social interactions, digitalization has fostered instantaneous and borderless connections, enabling us to bridge geographical barriers and stay in constant touch with loved ones near and far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Virtual platforms empower us to forge new relationships, share experiences, and foster a sense of global community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this increased reliance on digital communication carries the risk of leaving behind those lacking access to technology or digital literacy skills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economic landscape has undergone significant alterations due to digitization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E-commerce has revolutionized the retail industry, allowing businesses to reach a global audience with ease, while simultaneously transforming consumer behavior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rise of the gig economy, fueled by platforms enabling freelance work and remote employment, has created novel opportunities for workers seeking flexibility and independence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these advantages, concerns regarding job displacement due to automation and the widening digital divide remain pressing issues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individual experiences have also been deeply shaped by digitization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easy accessibility of information at our fingertips through search engines and online resources has empowered us to become more informed about diverse topics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proliferation of digital entertainment options, spanning streaming services, social media platforms, and online gaming, has redefined the way we consume and engage with media</w:t>
      </w:r>
      <w:r w:rsidR="00B17A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undeniable benefits exist, it is vital to address the </w:t>
      </w:r>
      <w:r>
        <w:rPr>
          <w:rFonts w:ascii="Calibri" w:hAnsi="Calibri"/>
          <w:color w:val="000000"/>
          <w:sz w:val="24"/>
        </w:rPr>
        <w:lastRenderedPageBreak/>
        <w:t>potential drawbacks, such as misinformation, filter bubbles, and addictive behaviors, to ensure a healthy digital landscape</w:t>
      </w:r>
      <w:r w:rsidR="00B17AF2">
        <w:rPr>
          <w:rFonts w:ascii="Calibri" w:hAnsi="Calibri"/>
          <w:color w:val="000000"/>
          <w:sz w:val="24"/>
        </w:rPr>
        <w:t>.</w:t>
      </w:r>
    </w:p>
    <w:p w:rsidR="00C44884" w:rsidRDefault="003A4A9E">
      <w:r>
        <w:rPr>
          <w:rFonts w:ascii="Calibri" w:hAnsi="Calibri"/>
          <w:color w:val="000000"/>
          <w:sz w:val="28"/>
        </w:rPr>
        <w:t>Summary</w:t>
      </w:r>
    </w:p>
    <w:p w:rsidR="00C44884" w:rsidRDefault="003A4A9E">
      <w:r>
        <w:rPr>
          <w:rFonts w:ascii="Calibri" w:hAnsi="Calibri"/>
          <w:color w:val="000000"/>
        </w:rPr>
        <w:t>Digitization has brought about a sweeping transformation across societal dynamics, economic paradigms, and individual experiences</w:t>
      </w:r>
      <w:r w:rsidR="00B17A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enabling seamless communication, global connectivity, and new economic opportunities, it also poses challenges related to digital divides, job displacement, and the responsible use of technology</w:t>
      </w:r>
      <w:r w:rsidR="00B17A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navigate the ever-evolving landscape of digitization, striking a balance between harnessing its transformative potential while mitigating its adverse effects is paramount</w:t>
      </w:r>
      <w:r w:rsidR="00B17A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digital literacy and prioritizing inclusive access to technology, we can unlock a future where the benefits of digitization are equitably shared by all</w:t>
      </w:r>
      <w:r w:rsidR="00B17AF2">
        <w:rPr>
          <w:rFonts w:ascii="Calibri" w:hAnsi="Calibri"/>
          <w:color w:val="000000"/>
        </w:rPr>
        <w:t>.</w:t>
      </w:r>
    </w:p>
    <w:sectPr w:rsidR="00C448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540345">
    <w:abstractNumId w:val="8"/>
  </w:num>
  <w:num w:numId="2" w16cid:durableId="453444284">
    <w:abstractNumId w:val="6"/>
  </w:num>
  <w:num w:numId="3" w16cid:durableId="1973053206">
    <w:abstractNumId w:val="5"/>
  </w:num>
  <w:num w:numId="4" w16cid:durableId="1701324007">
    <w:abstractNumId w:val="4"/>
  </w:num>
  <w:num w:numId="5" w16cid:durableId="744228579">
    <w:abstractNumId w:val="7"/>
  </w:num>
  <w:num w:numId="6" w16cid:durableId="983660505">
    <w:abstractNumId w:val="3"/>
  </w:num>
  <w:num w:numId="7" w16cid:durableId="1031343740">
    <w:abstractNumId w:val="2"/>
  </w:num>
  <w:num w:numId="8" w16cid:durableId="1012416559">
    <w:abstractNumId w:val="1"/>
  </w:num>
  <w:num w:numId="9" w16cid:durableId="5725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A9E"/>
    <w:rsid w:val="00AA1D8D"/>
    <w:rsid w:val="00B17AF2"/>
    <w:rsid w:val="00B47730"/>
    <w:rsid w:val="00C448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
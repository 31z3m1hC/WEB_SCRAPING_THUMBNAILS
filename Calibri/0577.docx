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5D9E" w:rsidRDefault="00E45C75">
      <w:pPr>
        <w:jc w:val="center"/>
      </w:pPr>
      <w:r>
        <w:rPr>
          <w:rFonts w:ascii="Calibri" w:hAnsi="Calibri"/>
          <w:color w:val="000000"/>
          <w:sz w:val="44"/>
        </w:rPr>
        <w:t>Journey to Mars - Future Possibilities and Challenges</w:t>
      </w:r>
    </w:p>
    <w:p w:rsidR="00A45D9E" w:rsidRDefault="00E45C75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2A5B27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Sonia Ghosh</w:t>
      </w:r>
    </w:p>
    <w:p w:rsidR="00A45D9E" w:rsidRDefault="00E45C75">
      <w:pPr>
        <w:jc w:val="center"/>
      </w:pPr>
      <w:r>
        <w:rPr>
          <w:rFonts w:ascii="Calibri" w:hAnsi="Calibri"/>
          <w:color w:val="000000"/>
          <w:sz w:val="32"/>
        </w:rPr>
        <w:t>sonia</w:t>
      </w:r>
      <w:r w:rsidR="002A5B2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ghosh@marsmission</w:t>
      </w:r>
      <w:r w:rsidR="002A5B2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A45D9E" w:rsidRDefault="00A45D9E"/>
    <w:p w:rsidR="00A45D9E" w:rsidRDefault="00E45C75">
      <w:r>
        <w:rPr>
          <w:rFonts w:ascii="Calibri" w:hAnsi="Calibri"/>
          <w:color w:val="000000"/>
          <w:sz w:val="24"/>
        </w:rPr>
        <w:t>Humankind's fascination with Mars, our neighboring planet, has ignited dreams of exploration and colonization for centuries</w:t>
      </w:r>
      <w:r w:rsidR="002A5B2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embark on the 21st century, the prospect of a crewed mission to Mars is closer than ever before</w:t>
      </w:r>
      <w:r w:rsidR="002A5B2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However, the challenges are daunting, spanning technological, physiological, psychological, and financial domains</w:t>
      </w:r>
      <w:r w:rsidR="002A5B2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essay, we explore the possibilities and hurdles associated with this ambitious endeavor</w:t>
      </w:r>
      <w:r w:rsidR="002A5B2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allure of Mars stems from its similarities to Earth, including the presence of water, a day-night cycle, and a rocky terrain</w:t>
      </w:r>
      <w:r w:rsidR="002A5B2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Water, essential for life as we know it, could potentially harbor microbial life or support future human colonies</w:t>
      </w:r>
      <w:r w:rsidR="002A5B2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Additionally, Mars' resources, such as minerals and energy sources, could be valuable to Earth's growing population</w:t>
      </w:r>
      <w:r w:rsidR="002A5B2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Establishing a human presence on Mars involves overcoming a series of formidable obstacles</w:t>
      </w:r>
      <w:r w:rsidR="002A5B2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journey itself is perilous, spanning months or even years in space, exposing astronauts to elevated radiation levels and microgravity</w:t>
      </w:r>
      <w:r w:rsidR="002A5B2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Once on Mars, the harsh environment - extreme temperatures, thin atmosphere, and dust storms - poses significant risks to human health and survival</w:t>
      </w:r>
      <w:r w:rsidR="002A5B2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lack of infrastructure, limited resources, and prolonged isolation from Earth further compound the challenges</w:t>
      </w:r>
      <w:r w:rsidR="002A5B2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Despite these hurdles, the potential rewards of a Mars mission are immense</w:t>
      </w:r>
      <w:r w:rsidR="002A5B2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Scientific discoveries, technological advancements, and a renewed sense of human unity and purpose are just a few of the benefits that could accrue from this endeavor</w:t>
      </w:r>
      <w:r w:rsidR="002A5B2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establishing a Martian colony could provide a backup for humanity in case of a global catastrophe on Earth, safeguarding our species' survival</w:t>
      </w:r>
      <w:r w:rsidR="002A5B27">
        <w:rPr>
          <w:rFonts w:ascii="Calibri" w:hAnsi="Calibri"/>
          <w:color w:val="000000"/>
          <w:sz w:val="24"/>
        </w:rPr>
        <w:t>.</w:t>
      </w:r>
    </w:p>
    <w:p w:rsidR="00A45D9E" w:rsidRDefault="00E45C75">
      <w:r>
        <w:rPr>
          <w:rFonts w:ascii="Calibri" w:hAnsi="Calibri"/>
          <w:color w:val="000000"/>
          <w:sz w:val="28"/>
        </w:rPr>
        <w:t>Summary</w:t>
      </w:r>
    </w:p>
    <w:p w:rsidR="00A45D9E" w:rsidRDefault="00E45C75">
      <w:r>
        <w:rPr>
          <w:rFonts w:ascii="Calibri" w:hAnsi="Calibri"/>
          <w:color w:val="000000"/>
        </w:rPr>
        <w:t>Humankind's journey to Mars represents a confluence of scientific ambition, technological ingenuity, and human resilience</w:t>
      </w:r>
      <w:r w:rsidR="002A5B2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While the challenges are formidable, the potential gains in </w:t>
      </w:r>
      <w:r>
        <w:rPr>
          <w:rFonts w:ascii="Calibri" w:hAnsi="Calibri"/>
          <w:color w:val="000000"/>
        </w:rPr>
        <w:lastRenderedPageBreak/>
        <w:t>knowledge, resources, and human unity are immeasurable</w:t>
      </w:r>
      <w:r w:rsidR="002A5B2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push the boundaries of space exploration, the red planet beckons us with its promise of new frontiers and the possibility of expanding our cosmic footprint</w:t>
      </w:r>
      <w:r w:rsidR="002A5B27">
        <w:rPr>
          <w:rFonts w:ascii="Calibri" w:hAnsi="Calibri"/>
          <w:color w:val="000000"/>
        </w:rPr>
        <w:t>.</w:t>
      </w:r>
    </w:p>
    <w:sectPr w:rsidR="00A45D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3887077">
    <w:abstractNumId w:val="8"/>
  </w:num>
  <w:num w:numId="2" w16cid:durableId="1670020901">
    <w:abstractNumId w:val="6"/>
  </w:num>
  <w:num w:numId="3" w16cid:durableId="585699099">
    <w:abstractNumId w:val="5"/>
  </w:num>
  <w:num w:numId="4" w16cid:durableId="1808859587">
    <w:abstractNumId w:val="4"/>
  </w:num>
  <w:num w:numId="5" w16cid:durableId="789470500">
    <w:abstractNumId w:val="7"/>
  </w:num>
  <w:num w:numId="6" w16cid:durableId="843469910">
    <w:abstractNumId w:val="3"/>
  </w:num>
  <w:num w:numId="7" w16cid:durableId="240415009">
    <w:abstractNumId w:val="2"/>
  </w:num>
  <w:num w:numId="8" w16cid:durableId="343558712">
    <w:abstractNumId w:val="1"/>
  </w:num>
  <w:num w:numId="9" w16cid:durableId="1515848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5B27"/>
    <w:rsid w:val="00326F90"/>
    <w:rsid w:val="00A45D9E"/>
    <w:rsid w:val="00AA1D8D"/>
    <w:rsid w:val="00B47730"/>
    <w:rsid w:val="00CB0664"/>
    <w:rsid w:val="00E45C7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2024-01-14T14:01:00Z</dcterms:modified>
  <cp:category/>
</cp:coreProperties>
</file>
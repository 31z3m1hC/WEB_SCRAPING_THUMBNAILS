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4BBD" w:rsidRDefault="00B62E83">
      <w:pPr>
        <w:jc w:val="center"/>
      </w:pPr>
      <w:r>
        <w:rPr>
          <w:rFonts w:ascii="Calibri" w:hAnsi="Calibri"/>
          <w:color w:val="000000"/>
          <w:sz w:val="44"/>
        </w:rPr>
        <w:t>Unveiling the Cosmos: A Journey Through the Stars</w:t>
      </w:r>
    </w:p>
    <w:p w:rsidR="00C04BBD" w:rsidRDefault="00B62E83">
      <w:pPr>
        <w:pStyle w:val="NoSpacing"/>
        <w:jc w:val="center"/>
      </w:pPr>
      <w:r>
        <w:rPr>
          <w:rFonts w:ascii="Calibri" w:hAnsi="Calibri"/>
          <w:color w:val="000000"/>
          <w:sz w:val="36"/>
        </w:rPr>
        <w:t>Michelle Johnson</w:t>
      </w:r>
    </w:p>
    <w:p w:rsidR="00C04BBD" w:rsidRDefault="00B62E83">
      <w:pPr>
        <w:jc w:val="center"/>
      </w:pPr>
      <w:r>
        <w:rPr>
          <w:rFonts w:ascii="Calibri" w:hAnsi="Calibri"/>
          <w:color w:val="000000"/>
          <w:sz w:val="32"/>
        </w:rPr>
        <w:t>michelle</w:t>
      </w:r>
      <w:r w:rsidR="00F30E08">
        <w:rPr>
          <w:rFonts w:ascii="Calibri" w:hAnsi="Calibri"/>
          <w:color w:val="000000"/>
          <w:sz w:val="32"/>
        </w:rPr>
        <w:t>.</w:t>
      </w:r>
      <w:r>
        <w:rPr>
          <w:rFonts w:ascii="Calibri" w:hAnsi="Calibri"/>
          <w:color w:val="000000"/>
          <w:sz w:val="32"/>
        </w:rPr>
        <w:t>johnson@spacenews</w:t>
      </w:r>
      <w:r w:rsidR="00F30E08">
        <w:rPr>
          <w:rFonts w:ascii="Calibri" w:hAnsi="Calibri"/>
          <w:color w:val="000000"/>
          <w:sz w:val="32"/>
        </w:rPr>
        <w:t>.</w:t>
      </w:r>
      <w:r>
        <w:rPr>
          <w:rFonts w:ascii="Calibri" w:hAnsi="Calibri"/>
          <w:color w:val="000000"/>
          <w:sz w:val="32"/>
        </w:rPr>
        <w:t>org</w:t>
      </w:r>
    </w:p>
    <w:p w:rsidR="00C04BBD" w:rsidRDefault="00C04BBD"/>
    <w:p w:rsidR="00C04BBD" w:rsidRDefault="00B62E83">
      <w:r>
        <w:rPr>
          <w:rFonts w:ascii="Calibri" w:hAnsi="Calibri"/>
          <w:color w:val="000000"/>
          <w:sz w:val="24"/>
        </w:rPr>
        <w:t>Deep within the vastness of the universe, beyond the confines of our earthly atmosphere, lies a realm of celestial wonders that captivates the imagination and beckons us to explore its mysteries</w:t>
      </w:r>
      <w:r w:rsidR="00F30E08">
        <w:rPr>
          <w:rFonts w:ascii="Calibri" w:hAnsi="Calibri"/>
          <w:color w:val="000000"/>
          <w:sz w:val="24"/>
        </w:rPr>
        <w:t>.</w:t>
      </w:r>
      <w:r>
        <w:rPr>
          <w:rFonts w:ascii="Calibri" w:hAnsi="Calibri"/>
          <w:color w:val="000000"/>
          <w:sz w:val="24"/>
        </w:rPr>
        <w:t xml:space="preserve"> From the shimmering stars that illuminate the night sky to the awe-inspiring galaxies that stretch across unimaginable distances, the cosmos holds a wealth of secrets waiting to be unveiled</w:t>
      </w:r>
      <w:r w:rsidR="00F30E08">
        <w:rPr>
          <w:rFonts w:ascii="Calibri" w:hAnsi="Calibri"/>
          <w:color w:val="000000"/>
          <w:sz w:val="24"/>
        </w:rPr>
        <w:t>.</w:t>
      </w:r>
      <w:r>
        <w:rPr>
          <w:rFonts w:ascii="Calibri" w:hAnsi="Calibri"/>
          <w:color w:val="000000"/>
          <w:sz w:val="24"/>
        </w:rPr>
        <w:t xml:space="preserve"> Join us on an enthralling expedition as we embark on a journey through the stars, where we'll traverse the vast expanse of space, unravel cosmic phenomena, and discover the breathtaking beauty that lies hidden within the darkness</w:t>
      </w:r>
      <w:r w:rsidR="00F30E08">
        <w:rPr>
          <w:rFonts w:ascii="Calibri" w:hAnsi="Calibri"/>
          <w:color w:val="000000"/>
          <w:sz w:val="24"/>
        </w:rPr>
        <w:t>.</w:t>
      </w:r>
      <w:r>
        <w:rPr>
          <w:rFonts w:ascii="Calibri" w:hAnsi="Calibri"/>
          <w:color w:val="000000"/>
          <w:sz w:val="24"/>
        </w:rPr>
        <w:br/>
      </w:r>
      <w:r>
        <w:rPr>
          <w:rFonts w:ascii="Calibri" w:hAnsi="Calibri"/>
          <w:color w:val="000000"/>
          <w:sz w:val="24"/>
        </w:rPr>
        <w:br/>
        <w:t>In this celestial odyssey, we'll explore the celestial bodies that populate our solar system, from the scorching surface of Venus to the frigid depths of Neptune, and unlock the mysteries of planetary formation and dynamics</w:t>
      </w:r>
      <w:r w:rsidR="00F30E08">
        <w:rPr>
          <w:rFonts w:ascii="Calibri" w:hAnsi="Calibri"/>
          <w:color w:val="000000"/>
          <w:sz w:val="24"/>
        </w:rPr>
        <w:t>.</w:t>
      </w:r>
      <w:r>
        <w:rPr>
          <w:rFonts w:ascii="Calibri" w:hAnsi="Calibri"/>
          <w:color w:val="000000"/>
          <w:sz w:val="24"/>
        </w:rPr>
        <w:t xml:space="preserve"> We'll peer into the fiery heart of stars, unraveling the nuclear processes that power their brilliance and determine their life cycle</w:t>
      </w:r>
      <w:r w:rsidR="00F30E08">
        <w:rPr>
          <w:rFonts w:ascii="Calibri" w:hAnsi="Calibri"/>
          <w:color w:val="000000"/>
          <w:sz w:val="24"/>
        </w:rPr>
        <w:t>.</w:t>
      </w:r>
      <w:r>
        <w:rPr>
          <w:rFonts w:ascii="Calibri" w:hAnsi="Calibri"/>
          <w:color w:val="000000"/>
          <w:sz w:val="24"/>
        </w:rPr>
        <w:t xml:space="preserve"> We'll journey to distant galaxies, marvels of cosmic architecture, and investigate their intricate structure, composition, and evolution</w:t>
      </w:r>
      <w:r w:rsidR="00F30E08">
        <w:rPr>
          <w:rFonts w:ascii="Calibri" w:hAnsi="Calibri"/>
          <w:color w:val="000000"/>
          <w:sz w:val="24"/>
        </w:rPr>
        <w:t>.</w:t>
      </w:r>
      <w:r>
        <w:rPr>
          <w:rFonts w:ascii="Calibri" w:hAnsi="Calibri"/>
          <w:color w:val="000000"/>
          <w:sz w:val="24"/>
        </w:rPr>
        <w:br/>
      </w:r>
      <w:r>
        <w:rPr>
          <w:rFonts w:ascii="Calibri" w:hAnsi="Calibri"/>
          <w:color w:val="000000"/>
          <w:sz w:val="24"/>
        </w:rPr>
        <w:br/>
        <w:t>As we traverse this celestial landscape, we'll contemplate the mind-boggling vastness of the universe, pondering its origins and ultimate fate</w:t>
      </w:r>
      <w:r w:rsidR="00F30E08">
        <w:rPr>
          <w:rFonts w:ascii="Calibri" w:hAnsi="Calibri"/>
          <w:color w:val="000000"/>
          <w:sz w:val="24"/>
        </w:rPr>
        <w:t>.</w:t>
      </w:r>
      <w:r>
        <w:rPr>
          <w:rFonts w:ascii="Calibri" w:hAnsi="Calibri"/>
          <w:color w:val="000000"/>
          <w:sz w:val="24"/>
        </w:rPr>
        <w:t xml:space="preserve"> We'll delve into the enigmas of black holes, those gravitational behemoths that warp spacetime, and unravel the intricacies of quantum mechanics, the fundamental laws that govern the subatomic realm</w:t>
      </w:r>
      <w:r w:rsidR="00F30E08">
        <w:rPr>
          <w:rFonts w:ascii="Calibri" w:hAnsi="Calibri"/>
          <w:color w:val="000000"/>
          <w:sz w:val="24"/>
        </w:rPr>
        <w:t>.</w:t>
      </w:r>
      <w:r>
        <w:rPr>
          <w:rFonts w:ascii="Calibri" w:hAnsi="Calibri"/>
          <w:color w:val="000000"/>
          <w:sz w:val="24"/>
        </w:rPr>
        <w:t xml:space="preserve"> We'll explore the cosmic web, a vast interconnected network of galaxies, and unravel the cosmic dance that shapes the structure and evolution of the universe</w:t>
      </w:r>
      <w:r w:rsidR="00F30E08">
        <w:rPr>
          <w:rFonts w:ascii="Calibri" w:hAnsi="Calibri"/>
          <w:color w:val="000000"/>
          <w:sz w:val="24"/>
        </w:rPr>
        <w:t>.</w:t>
      </w:r>
    </w:p>
    <w:p w:rsidR="00C04BBD" w:rsidRDefault="00B62E83">
      <w:r>
        <w:rPr>
          <w:rFonts w:ascii="Calibri" w:hAnsi="Calibri"/>
          <w:color w:val="000000"/>
          <w:sz w:val="28"/>
        </w:rPr>
        <w:t>Summary</w:t>
      </w:r>
    </w:p>
    <w:p w:rsidR="00C04BBD" w:rsidRDefault="00B62E83">
      <w:r>
        <w:rPr>
          <w:rFonts w:ascii="Calibri" w:hAnsi="Calibri"/>
          <w:color w:val="000000"/>
        </w:rPr>
        <w:t>Through our cosmic voyage, we've discovered the immense grandeur and complexity of the universe, a vast tapestry of stars, galaxies, and celestial phenomena</w:t>
      </w:r>
      <w:r w:rsidR="00F30E08">
        <w:rPr>
          <w:rFonts w:ascii="Calibri" w:hAnsi="Calibri"/>
          <w:color w:val="000000"/>
        </w:rPr>
        <w:t>.</w:t>
      </w:r>
      <w:r>
        <w:rPr>
          <w:rFonts w:ascii="Calibri" w:hAnsi="Calibri"/>
          <w:color w:val="000000"/>
        </w:rPr>
        <w:t xml:space="preserve"> We've explored the celestial bodies of our solar system, peered into the hearts of stars, and journeyed to distant galaxies, marveling at their structure and evolution</w:t>
      </w:r>
      <w:r w:rsidR="00F30E08">
        <w:rPr>
          <w:rFonts w:ascii="Calibri" w:hAnsi="Calibri"/>
          <w:color w:val="000000"/>
        </w:rPr>
        <w:t>.</w:t>
      </w:r>
      <w:r>
        <w:rPr>
          <w:rFonts w:ascii="Calibri" w:hAnsi="Calibri"/>
          <w:color w:val="000000"/>
        </w:rPr>
        <w:t xml:space="preserve"> We've pondered the origins and fate of the universe, explored the mysteries of black holes, and delved into the intricacies of quantum </w:t>
      </w:r>
      <w:r>
        <w:rPr>
          <w:rFonts w:ascii="Calibri" w:hAnsi="Calibri"/>
          <w:color w:val="000000"/>
        </w:rPr>
        <w:lastRenderedPageBreak/>
        <w:t>mechanics</w:t>
      </w:r>
      <w:r w:rsidR="00F30E08">
        <w:rPr>
          <w:rFonts w:ascii="Calibri" w:hAnsi="Calibri"/>
          <w:color w:val="000000"/>
        </w:rPr>
        <w:t>.</w:t>
      </w:r>
      <w:r>
        <w:rPr>
          <w:rFonts w:ascii="Calibri" w:hAnsi="Calibri"/>
          <w:color w:val="000000"/>
        </w:rPr>
        <w:t xml:space="preserve"> Our journey has revealed the interconnectedness of all things, the cosmic dance that binds together the fabric of space and time</w:t>
      </w:r>
      <w:r w:rsidR="00F30E08">
        <w:rPr>
          <w:rFonts w:ascii="Calibri" w:hAnsi="Calibri"/>
          <w:color w:val="000000"/>
        </w:rPr>
        <w:t>.</w:t>
      </w:r>
      <w:r>
        <w:rPr>
          <w:rFonts w:ascii="Calibri" w:hAnsi="Calibri"/>
          <w:color w:val="000000"/>
        </w:rPr>
        <w:t xml:space="preserve"> As we continue to explore the cosmos, we'll undoubtedly uncover even more mysteries and wonders, deepening our understanding of the universe and our place within it</w:t>
      </w:r>
      <w:r w:rsidR="00F30E08">
        <w:rPr>
          <w:rFonts w:ascii="Calibri" w:hAnsi="Calibri"/>
          <w:color w:val="000000"/>
        </w:rPr>
        <w:t>.</w:t>
      </w:r>
    </w:p>
    <w:sectPr w:rsidR="00C04B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2191541">
    <w:abstractNumId w:val="8"/>
  </w:num>
  <w:num w:numId="2" w16cid:durableId="1180119917">
    <w:abstractNumId w:val="6"/>
  </w:num>
  <w:num w:numId="3" w16cid:durableId="1253971973">
    <w:abstractNumId w:val="5"/>
  </w:num>
  <w:num w:numId="4" w16cid:durableId="2035769901">
    <w:abstractNumId w:val="4"/>
  </w:num>
  <w:num w:numId="5" w16cid:durableId="1044671156">
    <w:abstractNumId w:val="7"/>
  </w:num>
  <w:num w:numId="6" w16cid:durableId="1415199198">
    <w:abstractNumId w:val="3"/>
  </w:num>
  <w:num w:numId="7" w16cid:durableId="291909037">
    <w:abstractNumId w:val="2"/>
  </w:num>
  <w:num w:numId="8" w16cid:durableId="451444409">
    <w:abstractNumId w:val="1"/>
  </w:num>
  <w:num w:numId="9" w16cid:durableId="1740863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2E83"/>
    <w:rsid w:val="00C04BBD"/>
    <w:rsid w:val="00CB0664"/>
    <w:rsid w:val="00F30E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
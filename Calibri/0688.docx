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2A06" w:rsidRDefault="00AF52FB">
      <w:pPr>
        <w:jc w:val="center"/>
      </w:pPr>
      <w:r>
        <w:rPr>
          <w:rFonts w:ascii="Calibri" w:hAnsi="Calibri"/>
          <w:color w:val="000000"/>
          <w:sz w:val="44"/>
        </w:rPr>
        <w:t>Digital Transformation: Reshaping Industries and Society</w:t>
      </w:r>
    </w:p>
    <w:p w:rsidR="00222A06" w:rsidRDefault="00AF52FB">
      <w:pPr>
        <w:pStyle w:val="NoSpacing"/>
        <w:jc w:val="center"/>
      </w:pPr>
      <w:r>
        <w:rPr>
          <w:rFonts w:ascii="Calibri" w:hAnsi="Calibri"/>
          <w:color w:val="000000"/>
          <w:sz w:val="36"/>
        </w:rPr>
        <w:t>Alex Johnson</w:t>
      </w:r>
    </w:p>
    <w:p w:rsidR="00222A06" w:rsidRDefault="00AF52FB">
      <w:pPr>
        <w:jc w:val="center"/>
      </w:pPr>
      <w:r>
        <w:rPr>
          <w:rFonts w:ascii="Calibri" w:hAnsi="Calibri"/>
          <w:color w:val="000000"/>
          <w:sz w:val="32"/>
        </w:rPr>
        <w:t>alex</w:t>
      </w:r>
      <w:r w:rsidR="0030251F">
        <w:rPr>
          <w:rFonts w:ascii="Calibri" w:hAnsi="Calibri"/>
          <w:color w:val="000000"/>
          <w:sz w:val="32"/>
        </w:rPr>
        <w:t>.</w:t>
      </w:r>
      <w:r>
        <w:rPr>
          <w:rFonts w:ascii="Calibri" w:hAnsi="Calibri"/>
          <w:color w:val="000000"/>
          <w:sz w:val="32"/>
        </w:rPr>
        <w:t>johnson@xyzmail</w:t>
      </w:r>
      <w:r w:rsidR="0030251F">
        <w:rPr>
          <w:rFonts w:ascii="Calibri" w:hAnsi="Calibri"/>
          <w:color w:val="000000"/>
          <w:sz w:val="32"/>
        </w:rPr>
        <w:t>.</w:t>
      </w:r>
      <w:r>
        <w:rPr>
          <w:rFonts w:ascii="Calibri" w:hAnsi="Calibri"/>
          <w:color w:val="000000"/>
          <w:sz w:val="32"/>
        </w:rPr>
        <w:t>com</w:t>
      </w:r>
    </w:p>
    <w:p w:rsidR="00222A06" w:rsidRDefault="00222A06"/>
    <w:p w:rsidR="00222A06" w:rsidRDefault="00AF52FB">
      <w:r>
        <w:rPr>
          <w:rFonts w:ascii="Calibri" w:hAnsi="Calibri"/>
          <w:color w:val="000000"/>
          <w:sz w:val="24"/>
        </w:rPr>
        <w:t>The advent of digital technologies has triggered a profound transformation across industries and facets of society</w:t>
      </w:r>
      <w:r w:rsidR="0030251F">
        <w:rPr>
          <w:rFonts w:ascii="Calibri" w:hAnsi="Calibri"/>
          <w:color w:val="000000"/>
          <w:sz w:val="24"/>
        </w:rPr>
        <w:t>.</w:t>
      </w:r>
      <w:r>
        <w:rPr>
          <w:rFonts w:ascii="Calibri" w:hAnsi="Calibri"/>
          <w:color w:val="000000"/>
          <w:sz w:val="24"/>
        </w:rPr>
        <w:t xml:space="preserve"> This digital revolution is characterized by the rapid integration of digital technologies into various aspects of human life, leading to significant shifts in how we communicate, work, learn, and interact with the world around us</w:t>
      </w:r>
      <w:r w:rsidR="0030251F">
        <w:rPr>
          <w:rFonts w:ascii="Calibri" w:hAnsi="Calibri"/>
          <w:color w:val="000000"/>
          <w:sz w:val="24"/>
        </w:rPr>
        <w:t>.</w:t>
      </w:r>
      <w:r>
        <w:rPr>
          <w:rFonts w:ascii="Calibri" w:hAnsi="Calibri"/>
          <w:color w:val="000000"/>
          <w:sz w:val="24"/>
        </w:rPr>
        <w:t xml:space="preserve"> The convergence of digital technologies, including cloud computing, artificial intelligence, machine learning, and the Internet of Things, has paved the way for innovative solutions that enhance efficiency, productivity, and accessibility</w:t>
      </w:r>
      <w:r w:rsidR="0030251F">
        <w:rPr>
          <w:rFonts w:ascii="Calibri" w:hAnsi="Calibri"/>
          <w:color w:val="000000"/>
          <w:sz w:val="24"/>
        </w:rPr>
        <w:t>.</w:t>
      </w:r>
      <w:r>
        <w:rPr>
          <w:rFonts w:ascii="Calibri" w:hAnsi="Calibri"/>
          <w:color w:val="000000"/>
          <w:sz w:val="24"/>
        </w:rPr>
        <w:t xml:space="preserve"> This essay delves into the key aspects of digital transformation and explores its wide-ranging impact on industries, businesses, and society as a whole</w:t>
      </w:r>
      <w:r w:rsidR="0030251F">
        <w:rPr>
          <w:rFonts w:ascii="Calibri" w:hAnsi="Calibri"/>
          <w:color w:val="000000"/>
          <w:sz w:val="24"/>
        </w:rPr>
        <w:t>.</w:t>
      </w:r>
      <w:r>
        <w:rPr>
          <w:rFonts w:ascii="Calibri" w:hAnsi="Calibri"/>
          <w:color w:val="000000"/>
          <w:sz w:val="24"/>
        </w:rPr>
        <w:br/>
      </w:r>
      <w:r>
        <w:rPr>
          <w:rFonts w:ascii="Calibri" w:hAnsi="Calibri"/>
          <w:color w:val="000000"/>
          <w:sz w:val="24"/>
        </w:rPr>
        <w:br/>
        <w:t>Extending Beyond Technology: Digital transformation extends beyond technological advancements</w:t>
      </w:r>
      <w:r w:rsidR="0030251F">
        <w:rPr>
          <w:rFonts w:ascii="Calibri" w:hAnsi="Calibri"/>
          <w:color w:val="000000"/>
          <w:sz w:val="24"/>
        </w:rPr>
        <w:t>.</w:t>
      </w:r>
      <w:r>
        <w:rPr>
          <w:rFonts w:ascii="Calibri" w:hAnsi="Calibri"/>
          <w:color w:val="000000"/>
          <w:sz w:val="24"/>
        </w:rPr>
        <w:t xml:space="preserve"> It encompasses a cultural shift within organizations, requiring a mindset change that embraces innovation, agility, and collaboration</w:t>
      </w:r>
      <w:r w:rsidR="0030251F">
        <w:rPr>
          <w:rFonts w:ascii="Calibri" w:hAnsi="Calibri"/>
          <w:color w:val="000000"/>
          <w:sz w:val="24"/>
        </w:rPr>
        <w:t>.</w:t>
      </w:r>
      <w:r>
        <w:rPr>
          <w:rFonts w:ascii="Calibri" w:hAnsi="Calibri"/>
          <w:color w:val="000000"/>
          <w:sz w:val="24"/>
        </w:rPr>
        <w:t xml:space="preserve"> Digital transformation leaders prioritize customer-centricity, leveraging digital tools to enhance customer engagement, satisfaction, and overall experience</w:t>
      </w:r>
      <w:r w:rsidR="0030251F">
        <w:rPr>
          <w:rFonts w:ascii="Calibri" w:hAnsi="Calibri"/>
          <w:color w:val="000000"/>
          <w:sz w:val="24"/>
        </w:rPr>
        <w:t>.</w:t>
      </w:r>
      <w:r>
        <w:rPr>
          <w:rFonts w:ascii="Calibri" w:hAnsi="Calibri"/>
          <w:color w:val="000000"/>
          <w:sz w:val="24"/>
        </w:rPr>
        <w:t xml:space="preserve"> Furthermore, digital transformation has significant implications for workforce dynamics, necessitating the development of new skills and competencies to thrive in a rapidly evolving digital landscape</w:t>
      </w:r>
      <w:r w:rsidR="0030251F">
        <w:rPr>
          <w:rFonts w:ascii="Calibri" w:hAnsi="Calibri"/>
          <w:color w:val="000000"/>
          <w:sz w:val="24"/>
        </w:rPr>
        <w:t>.</w:t>
      </w:r>
      <w:r>
        <w:rPr>
          <w:rFonts w:ascii="Calibri" w:hAnsi="Calibri"/>
          <w:color w:val="000000"/>
          <w:sz w:val="24"/>
        </w:rPr>
        <w:br/>
      </w:r>
      <w:r>
        <w:rPr>
          <w:rFonts w:ascii="Calibri" w:hAnsi="Calibri"/>
          <w:color w:val="000000"/>
          <w:sz w:val="24"/>
        </w:rPr>
        <w:br/>
        <w:t>Disruptive Potential and Opportunities: Digital transformation has disrupted traditional business models, compelling organizations to adapt and embrace digital strategies to remain competitive</w:t>
      </w:r>
      <w:r w:rsidR="0030251F">
        <w:rPr>
          <w:rFonts w:ascii="Calibri" w:hAnsi="Calibri"/>
          <w:color w:val="000000"/>
          <w:sz w:val="24"/>
        </w:rPr>
        <w:t>.</w:t>
      </w:r>
      <w:r>
        <w:rPr>
          <w:rFonts w:ascii="Calibri" w:hAnsi="Calibri"/>
          <w:color w:val="000000"/>
          <w:sz w:val="24"/>
        </w:rPr>
        <w:t xml:space="preserve"> However, these disruptions also present immense opportunities for innovation and growth</w:t>
      </w:r>
      <w:r w:rsidR="0030251F">
        <w:rPr>
          <w:rFonts w:ascii="Calibri" w:hAnsi="Calibri"/>
          <w:color w:val="000000"/>
          <w:sz w:val="24"/>
        </w:rPr>
        <w:t>.</w:t>
      </w:r>
      <w:r>
        <w:rPr>
          <w:rFonts w:ascii="Calibri" w:hAnsi="Calibri"/>
          <w:color w:val="000000"/>
          <w:sz w:val="24"/>
        </w:rPr>
        <w:t xml:space="preserve"> Embracing digital transformation can lead to the creation of new products, services, and business models, allowing organizations to tap into new markets and revenue streams</w:t>
      </w:r>
      <w:r w:rsidR="0030251F">
        <w:rPr>
          <w:rFonts w:ascii="Calibri" w:hAnsi="Calibri"/>
          <w:color w:val="000000"/>
          <w:sz w:val="24"/>
        </w:rPr>
        <w:t>.</w:t>
      </w:r>
      <w:r>
        <w:rPr>
          <w:rFonts w:ascii="Calibri" w:hAnsi="Calibri"/>
          <w:color w:val="000000"/>
          <w:sz w:val="24"/>
        </w:rPr>
        <w:t xml:space="preserve"> Digital transformation also creates a platform for collaboration and partnerships, fostering an ecosystem where different players work together to drive innovation and solve complex problems</w:t>
      </w:r>
      <w:r w:rsidR="0030251F">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t>The societal impact of digital transformation is equally profound</w:t>
      </w:r>
      <w:r w:rsidR="0030251F">
        <w:rPr>
          <w:rFonts w:ascii="Calibri" w:hAnsi="Calibri"/>
          <w:color w:val="000000"/>
          <w:sz w:val="24"/>
        </w:rPr>
        <w:t>.</w:t>
      </w:r>
      <w:r>
        <w:rPr>
          <w:rFonts w:ascii="Calibri" w:hAnsi="Calibri"/>
          <w:color w:val="000000"/>
          <w:sz w:val="24"/>
        </w:rPr>
        <w:t xml:space="preserve"> It has revolutionized </w:t>
      </w:r>
      <w:r>
        <w:rPr>
          <w:rFonts w:ascii="Calibri" w:hAnsi="Calibri"/>
          <w:color w:val="000000"/>
          <w:sz w:val="24"/>
        </w:rPr>
        <w:lastRenderedPageBreak/>
        <w:t>the way we access information, connect with others, and engage in various activities</w:t>
      </w:r>
      <w:r w:rsidR="0030251F">
        <w:rPr>
          <w:rFonts w:ascii="Calibri" w:hAnsi="Calibri"/>
          <w:color w:val="000000"/>
          <w:sz w:val="24"/>
        </w:rPr>
        <w:t>.</w:t>
      </w:r>
      <w:r>
        <w:rPr>
          <w:rFonts w:ascii="Calibri" w:hAnsi="Calibri"/>
          <w:color w:val="000000"/>
          <w:sz w:val="24"/>
        </w:rPr>
        <w:t xml:space="preserve"> Digital technologies have improved access to education, healthcare, and financial services, particularly for underserved communities</w:t>
      </w:r>
      <w:r w:rsidR="0030251F">
        <w:rPr>
          <w:rFonts w:ascii="Calibri" w:hAnsi="Calibri"/>
          <w:color w:val="000000"/>
          <w:sz w:val="24"/>
        </w:rPr>
        <w:t>.</w:t>
      </w:r>
      <w:r>
        <w:rPr>
          <w:rFonts w:ascii="Calibri" w:hAnsi="Calibri"/>
          <w:color w:val="000000"/>
          <w:sz w:val="24"/>
        </w:rPr>
        <w:t xml:space="preserve"> Furthermore, digital transformation has transformed the way we work, enabling remote collaboration, flexible work arrangements, and the emergence of new forms of employment</w:t>
      </w:r>
      <w:r w:rsidR="0030251F">
        <w:rPr>
          <w:rFonts w:ascii="Calibri" w:hAnsi="Calibri"/>
          <w:color w:val="000000"/>
          <w:sz w:val="24"/>
        </w:rPr>
        <w:t>.</w:t>
      </w:r>
      <w:r>
        <w:rPr>
          <w:rFonts w:ascii="Calibri" w:hAnsi="Calibri"/>
          <w:color w:val="000000"/>
          <w:sz w:val="24"/>
        </w:rPr>
        <w:t xml:space="preserve"> It has also facilitated the growth of e-commerce, providing consumers with greater convenience and access to a vast array of products and services</w:t>
      </w:r>
      <w:r w:rsidR="0030251F">
        <w:rPr>
          <w:rFonts w:ascii="Calibri" w:hAnsi="Calibri"/>
          <w:color w:val="000000"/>
          <w:sz w:val="24"/>
        </w:rPr>
        <w:t>.</w:t>
      </w:r>
    </w:p>
    <w:p w:rsidR="00222A06" w:rsidRDefault="00AF52FB">
      <w:r>
        <w:rPr>
          <w:rFonts w:ascii="Calibri" w:hAnsi="Calibri"/>
          <w:color w:val="000000"/>
          <w:sz w:val="28"/>
        </w:rPr>
        <w:t>Summary</w:t>
      </w:r>
    </w:p>
    <w:p w:rsidR="00222A06" w:rsidRDefault="00AF52FB">
      <w:r>
        <w:rPr>
          <w:rFonts w:ascii="Calibri" w:hAnsi="Calibri"/>
          <w:color w:val="000000"/>
        </w:rPr>
        <w:t>Digital transformation is an ongoing process that continues to reshape industries and society at an unprecedented pace</w:t>
      </w:r>
      <w:r w:rsidR="0030251F">
        <w:rPr>
          <w:rFonts w:ascii="Calibri" w:hAnsi="Calibri"/>
          <w:color w:val="000000"/>
        </w:rPr>
        <w:t>.</w:t>
      </w:r>
      <w:r>
        <w:rPr>
          <w:rFonts w:ascii="Calibri" w:hAnsi="Calibri"/>
          <w:color w:val="000000"/>
        </w:rPr>
        <w:t xml:space="preserve"> The integration of digital technologies has led to significant shifts in business models, workforce dynamics, and customer interactions</w:t>
      </w:r>
      <w:r w:rsidR="0030251F">
        <w:rPr>
          <w:rFonts w:ascii="Calibri" w:hAnsi="Calibri"/>
          <w:color w:val="000000"/>
        </w:rPr>
        <w:t>.</w:t>
      </w:r>
      <w:r>
        <w:rPr>
          <w:rFonts w:ascii="Calibri" w:hAnsi="Calibri"/>
          <w:color w:val="000000"/>
        </w:rPr>
        <w:t xml:space="preserve"> Digital transformation presents challenges and opportunities for organizations, requiring them to adapt to a rapidly evolving landscape</w:t>
      </w:r>
      <w:r w:rsidR="0030251F">
        <w:rPr>
          <w:rFonts w:ascii="Calibri" w:hAnsi="Calibri"/>
          <w:color w:val="000000"/>
        </w:rPr>
        <w:t>.</w:t>
      </w:r>
      <w:r>
        <w:rPr>
          <w:rFonts w:ascii="Calibri" w:hAnsi="Calibri"/>
          <w:color w:val="000000"/>
        </w:rPr>
        <w:t xml:space="preserve"> It has the potential to create new markets, enhance efficiency, and improve customer experiences</w:t>
      </w:r>
      <w:r w:rsidR="0030251F">
        <w:rPr>
          <w:rFonts w:ascii="Calibri" w:hAnsi="Calibri"/>
          <w:color w:val="000000"/>
        </w:rPr>
        <w:t>.</w:t>
      </w:r>
      <w:r>
        <w:rPr>
          <w:rFonts w:ascii="Calibri" w:hAnsi="Calibri"/>
          <w:color w:val="000000"/>
        </w:rPr>
        <w:t xml:space="preserve"> Moreover, digital transformation has a profound impact on society, transforming access to information, education, healthcare, and work</w:t>
      </w:r>
      <w:r w:rsidR="0030251F">
        <w:rPr>
          <w:rFonts w:ascii="Calibri" w:hAnsi="Calibri"/>
          <w:color w:val="000000"/>
        </w:rPr>
        <w:t>.</w:t>
      </w:r>
      <w:r>
        <w:rPr>
          <w:rFonts w:ascii="Calibri" w:hAnsi="Calibri"/>
          <w:color w:val="000000"/>
        </w:rPr>
        <w:t xml:space="preserve"> As digital technologies continue to advance, we can expect even more transformative changes in the years to come</w:t>
      </w:r>
      <w:r w:rsidR="0030251F">
        <w:rPr>
          <w:rFonts w:ascii="Calibri" w:hAnsi="Calibri"/>
          <w:color w:val="000000"/>
        </w:rPr>
        <w:t>.</w:t>
      </w:r>
    </w:p>
    <w:sectPr w:rsidR="00222A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1958510">
    <w:abstractNumId w:val="8"/>
  </w:num>
  <w:num w:numId="2" w16cid:durableId="722749363">
    <w:abstractNumId w:val="6"/>
  </w:num>
  <w:num w:numId="3" w16cid:durableId="216163176">
    <w:abstractNumId w:val="5"/>
  </w:num>
  <w:num w:numId="4" w16cid:durableId="221721975">
    <w:abstractNumId w:val="4"/>
  </w:num>
  <w:num w:numId="5" w16cid:durableId="373505297">
    <w:abstractNumId w:val="7"/>
  </w:num>
  <w:num w:numId="6" w16cid:durableId="113335355">
    <w:abstractNumId w:val="3"/>
  </w:num>
  <w:num w:numId="7" w16cid:durableId="982351327">
    <w:abstractNumId w:val="2"/>
  </w:num>
  <w:num w:numId="8" w16cid:durableId="1990788756">
    <w:abstractNumId w:val="1"/>
  </w:num>
  <w:num w:numId="9" w16cid:durableId="397900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2A06"/>
    <w:rsid w:val="0029639D"/>
    <w:rsid w:val="0030251F"/>
    <w:rsid w:val="00326F90"/>
    <w:rsid w:val="00AA1D8D"/>
    <w:rsid w:val="00AF52F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
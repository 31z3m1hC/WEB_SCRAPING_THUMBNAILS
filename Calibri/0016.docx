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7A3" w:rsidRDefault="00411780">
      <w:pPr>
        <w:jc w:val="center"/>
      </w:pPr>
      <w:r>
        <w:rPr>
          <w:rFonts w:ascii="Calibri" w:hAnsi="Calibri"/>
          <w:color w:val="000000"/>
          <w:sz w:val="44"/>
        </w:rPr>
        <w:t>The Quantum Conundrum</w:t>
      </w:r>
    </w:p>
    <w:p w:rsidR="009C77A3" w:rsidRDefault="0041178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Newton</w:t>
      </w:r>
    </w:p>
    <w:p w:rsidR="009C77A3" w:rsidRDefault="00411780">
      <w:pPr>
        <w:jc w:val="center"/>
      </w:pPr>
      <w:r>
        <w:rPr>
          <w:rFonts w:ascii="Calibri" w:hAnsi="Calibri"/>
          <w:color w:val="000000"/>
          <w:sz w:val="32"/>
        </w:rPr>
        <w:t>relativity@theoreticalphysics</w:t>
      </w:r>
      <w:r w:rsidR="005A658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C77A3" w:rsidRDefault="009C77A3"/>
    <w:p w:rsidR="009C77A3" w:rsidRDefault="00411780">
      <w:r>
        <w:rPr>
          <w:rFonts w:ascii="Calibri" w:hAnsi="Calibri"/>
          <w:color w:val="000000"/>
          <w:sz w:val="24"/>
        </w:rPr>
        <w:t>Unveiling the intricacies of quantum mechanics unveils a realm where particles flirt with paradox and the boundaries of reality blur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arena dominated by probabilities, particles mysteriously behave like waves and particles simultaneously, exhibiting perplexing quantum superposition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Subatomic particles participate in an enigmatic dance of entanglement, wherein the actions of one can instantaneously influence another, irrespective of distance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Einstein, the enigmatic physicist, struggled to reconcile the tenets of quantum mechanics with his revered theory of general relativity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him, the inherent randomness and uncertainty intrinsic to quantum phenomena seemed contradictory to the order and determinism governing the macroscopic world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his quest for resolution, Einstein famously proclaimed, "God does not play dice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This seminal quote encapsulates the profound implications and persistent enigmas associated with quantum mechanics, a theory that continues to confound and fascinate scientists to this day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audacity of quantum mechanics extends to scenarios involving multiple interacting particles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these intricate settings, the concept of a wave function takes center stage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wave function harbors an uncanny ability to represent the joint behavior and relationships between myriad particles simultaneously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discerning physicists, it offers a multifaceted glimpse into the correlations and interactions shaping the quantum realm</w:t>
      </w:r>
      <w:r w:rsidR="005A65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unraveling the significance and implications of this wave function is akin to embarking on a perilous journey fraught with complexities and contradictions</w:t>
      </w:r>
      <w:r w:rsidR="005A658E">
        <w:rPr>
          <w:rFonts w:ascii="Calibri" w:hAnsi="Calibri"/>
          <w:color w:val="000000"/>
          <w:sz w:val="24"/>
        </w:rPr>
        <w:t>.</w:t>
      </w:r>
    </w:p>
    <w:p w:rsidR="009C77A3" w:rsidRDefault="00411780">
      <w:r>
        <w:rPr>
          <w:rFonts w:ascii="Calibri" w:hAnsi="Calibri"/>
          <w:color w:val="000000"/>
          <w:sz w:val="28"/>
        </w:rPr>
        <w:t>Summary</w:t>
      </w:r>
    </w:p>
    <w:p w:rsidR="009C77A3" w:rsidRDefault="00411780">
      <w:r>
        <w:rPr>
          <w:rFonts w:ascii="Calibri" w:hAnsi="Calibri"/>
          <w:color w:val="000000"/>
        </w:rPr>
        <w:t>Quantum mechanics, with its inherent enigmas and paradoxical phenomena, has profoundly impacted our understanding of the universe</w:t>
      </w:r>
      <w:r w:rsidR="005A65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perplexing theory challenges classical intuition, exhibiting behaviors like superposition and entanglement that transcend our everyday experiences</w:t>
      </w:r>
      <w:r w:rsidR="005A65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Einstein's infamous quote, "God does not play dice," underscores the struggle to reconcile the randomness of quantum mechanics with the determinism of general relativity</w:t>
      </w:r>
      <w:r w:rsidR="005A65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it is precisely this profound mystery and inherent contradiction that bestow upon </w:t>
      </w:r>
      <w:r>
        <w:rPr>
          <w:rFonts w:ascii="Calibri" w:hAnsi="Calibri"/>
          <w:color w:val="000000"/>
        </w:rPr>
        <w:lastRenderedPageBreak/>
        <w:t>quantum mechanics its allure and scientific significance</w:t>
      </w:r>
      <w:r w:rsidR="005A65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continues to perplex, inspiring and propelling ardent research, as humanity strives to unravel its secrets and unravel the profound mysteries that underpin our universe</w:t>
      </w:r>
      <w:r w:rsidR="005A658E">
        <w:rPr>
          <w:rFonts w:ascii="Calibri" w:hAnsi="Calibri"/>
          <w:color w:val="000000"/>
        </w:rPr>
        <w:t>.</w:t>
      </w:r>
    </w:p>
    <w:sectPr w:rsidR="009C7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4545">
    <w:abstractNumId w:val="8"/>
  </w:num>
  <w:num w:numId="2" w16cid:durableId="1703361805">
    <w:abstractNumId w:val="6"/>
  </w:num>
  <w:num w:numId="3" w16cid:durableId="1094281375">
    <w:abstractNumId w:val="5"/>
  </w:num>
  <w:num w:numId="4" w16cid:durableId="434831878">
    <w:abstractNumId w:val="4"/>
  </w:num>
  <w:num w:numId="5" w16cid:durableId="57830702">
    <w:abstractNumId w:val="7"/>
  </w:num>
  <w:num w:numId="6" w16cid:durableId="1283225350">
    <w:abstractNumId w:val="3"/>
  </w:num>
  <w:num w:numId="7" w16cid:durableId="1908876332">
    <w:abstractNumId w:val="2"/>
  </w:num>
  <w:num w:numId="8" w16cid:durableId="238492015">
    <w:abstractNumId w:val="1"/>
  </w:num>
  <w:num w:numId="9" w16cid:durableId="178973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780"/>
    <w:rsid w:val="005A658E"/>
    <w:rsid w:val="009C77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
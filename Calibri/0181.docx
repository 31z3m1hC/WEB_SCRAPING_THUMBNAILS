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8F1" w:rsidRDefault="00FD4729">
      <w:pPr>
        <w:jc w:val="center"/>
      </w:pPr>
      <w:r>
        <w:rPr>
          <w:rFonts w:ascii="Calibri" w:hAnsi="Calibri"/>
          <w:color w:val="000000"/>
          <w:sz w:val="44"/>
        </w:rPr>
        <w:t>Unveiling Beauty in Fractal Patterns</w:t>
      </w:r>
    </w:p>
    <w:p w:rsidR="00B568F1" w:rsidRDefault="00FD472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D574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Evelyn Carter</w:t>
      </w:r>
    </w:p>
    <w:p w:rsidR="00B568F1" w:rsidRDefault="00FD4729">
      <w:pPr>
        <w:jc w:val="center"/>
      </w:pPr>
      <w:r>
        <w:rPr>
          <w:rFonts w:ascii="Calibri" w:hAnsi="Calibri"/>
          <w:color w:val="000000"/>
          <w:sz w:val="32"/>
        </w:rPr>
        <w:t>artviafractals@uniquemail</w:t>
      </w:r>
      <w:r w:rsidR="007D574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568F1" w:rsidRDefault="00B568F1"/>
    <w:p w:rsidR="00B568F1" w:rsidRDefault="00FD4729">
      <w:r>
        <w:rPr>
          <w:rFonts w:ascii="Calibri" w:hAnsi="Calibri"/>
          <w:color w:val="000000"/>
          <w:sz w:val="24"/>
        </w:rPr>
        <w:t>In the realm of mathematics, there exists a fascinating realm where complexity and order intertwine--the world of fractals</w:t>
      </w:r>
      <w:r w:rsidR="007D57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mesmerizing patterns, defined by self-similarity across scales, captivate our imaginations with their intricate designs and inherent beauty</w:t>
      </w:r>
      <w:r w:rsidR="007D57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Fractals unveil a hidden order within the natural world, from the delicate fronds of ferns to the jagged contours of coastlines</w:t>
      </w:r>
      <w:r w:rsidR="007D57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depths of fractal geometry, we discover a profound connection between art and science, revealing the underlying patterns that shape our universe</w:t>
      </w:r>
      <w:r w:rsidR="007D57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their aesthetic appeal, fractals hold a wealth of scientific insights</w:t>
      </w:r>
      <w:r w:rsidR="007D57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offer a novel lens through which we can explore phenomena across disciplines, from the behavior of electrons in quantum mechanics to the dynamics of financial markets</w:t>
      </w:r>
      <w:r w:rsidR="007D57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Fractals provide a framework for understanding complex systems and their inherent non-linearity, offering valuable insights into phenomena that defy traditional analytical approaches</w:t>
      </w:r>
      <w:r w:rsidR="007D57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embark on a journey to unveil the beauty and significance of fractal patterns, uncovering their profound implications for art, science, and our perception of the world around us</w:t>
      </w:r>
      <w:r w:rsidR="007D57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fractals have found practical applications in diverse fields, ranging from computer graphics and image compression to antenna design and medical imaging</w:t>
      </w:r>
      <w:r w:rsidR="007D57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intricate patterns inspire innovative solutions to real-world problems, demonstrating the transformative power of mathematics in shaping our technological landscape</w:t>
      </w:r>
      <w:r w:rsidR="007D57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world of fractals, we not only appreciate their aesthetic charm but also marvel at their immense practical utility</w:t>
      </w:r>
      <w:r w:rsidR="007D574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on this intellectual voyage as we unlock the mysteries of these captivating patterns and unravel their profound impact on our understanding of the universe</w:t>
      </w:r>
      <w:r w:rsidR="007D5748">
        <w:rPr>
          <w:rFonts w:ascii="Calibri" w:hAnsi="Calibri"/>
          <w:color w:val="000000"/>
          <w:sz w:val="24"/>
        </w:rPr>
        <w:t>.</w:t>
      </w:r>
    </w:p>
    <w:p w:rsidR="00B568F1" w:rsidRDefault="00FD4729">
      <w:r>
        <w:rPr>
          <w:rFonts w:ascii="Calibri" w:hAnsi="Calibri"/>
          <w:color w:val="000000"/>
          <w:sz w:val="28"/>
        </w:rPr>
        <w:t>Summary</w:t>
      </w:r>
    </w:p>
    <w:p w:rsidR="00B568F1" w:rsidRDefault="00FD4729">
      <w:r>
        <w:rPr>
          <w:rFonts w:ascii="Calibri" w:hAnsi="Calibri"/>
          <w:color w:val="000000"/>
        </w:rPr>
        <w:t>In this essay, we have embarked on an exploration of fractal patterns, uncovering their inherent beauty and profound implications for art, science, and our perception of the world</w:t>
      </w:r>
      <w:r w:rsidR="007D574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delved into the mathematical foundations of fractals and their self-similar nature, appreciating their intricate designs and inherent complexity</w:t>
      </w:r>
      <w:r w:rsidR="007D574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Additionally, we have examined the scientific </w:t>
      </w:r>
      <w:r>
        <w:rPr>
          <w:rFonts w:ascii="Calibri" w:hAnsi="Calibri"/>
          <w:color w:val="000000"/>
        </w:rPr>
        <w:lastRenderedPageBreak/>
        <w:t>significance of fractals, highlighting their role in understanding complex phenomena across disciplines</w:t>
      </w:r>
      <w:r w:rsidR="007D574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we have explored the practical applications of fractals in computer graphics, image compression, antenna design, and medical imaging</w:t>
      </w:r>
      <w:r w:rsidR="007D574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journey, we have gained a deeper appreciation for the beauty and utility of these captivating patterns, gaining valuable insights into the underlying order within our universe</w:t>
      </w:r>
      <w:r w:rsidR="007D5748">
        <w:rPr>
          <w:rFonts w:ascii="Calibri" w:hAnsi="Calibri"/>
          <w:color w:val="000000"/>
        </w:rPr>
        <w:t>.</w:t>
      </w:r>
    </w:p>
    <w:sectPr w:rsidR="00B568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265978">
    <w:abstractNumId w:val="8"/>
  </w:num>
  <w:num w:numId="2" w16cid:durableId="989794451">
    <w:abstractNumId w:val="6"/>
  </w:num>
  <w:num w:numId="3" w16cid:durableId="525099784">
    <w:abstractNumId w:val="5"/>
  </w:num>
  <w:num w:numId="4" w16cid:durableId="153254871">
    <w:abstractNumId w:val="4"/>
  </w:num>
  <w:num w:numId="5" w16cid:durableId="1465460530">
    <w:abstractNumId w:val="7"/>
  </w:num>
  <w:num w:numId="6" w16cid:durableId="271402615">
    <w:abstractNumId w:val="3"/>
  </w:num>
  <w:num w:numId="7" w16cid:durableId="73360567">
    <w:abstractNumId w:val="2"/>
  </w:num>
  <w:num w:numId="8" w16cid:durableId="429394505">
    <w:abstractNumId w:val="1"/>
  </w:num>
  <w:num w:numId="9" w16cid:durableId="193851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748"/>
    <w:rsid w:val="00AA1D8D"/>
    <w:rsid w:val="00B47730"/>
    <w:rsid w:val="00B568F1"/>
    <w:rsid w:val="00CB0664"/>
    <w:rsid w:val="00FC693F"/>
    <w:rsid w:val="00FD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
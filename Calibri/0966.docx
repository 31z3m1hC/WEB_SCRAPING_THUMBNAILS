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8E4" w:rsidRDefault="00015861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9478E4" w:rsidRDefault="0001586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Barfield</w:t>
      </w:r>
    </w:p>
    <w:p w:rsidR="009478E4" w:rsidRDefault="00015861">
      <w:pPr>
        <w:jc w:val="center"/>
      </w:pPr>
      <w:r>
        <w:rPr>
          <w:rFonts w:ascii="Calibri" w:hAnsi="Calibri"/>
          <w:color w:val="000000"/>
          <w:sz w:val="32"/>
        </w:rPr>
        <w:t>abarfield@protonmail</w:t>
      </w:r>
      <w:r w:rsidR="007706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478E4" w:rsidRDefault="009478E4"/>
    <w:p w:rsidR="009478E4" w:rsidRDefault="00015861">
      <w:r>
        <w:rPr>
          <w:rFonts w:ascii="Calibri" w:hAnsi="Calibri"/>
          <w:color w:val="000000"/>
          <w:sz w:val="24"/>
        </w:rPr>
        <w:t>As we gaze upon the vast cosmos, a profound mystery beckons us: the enigmatic essence known as dark matter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Comprising approximately 27% of the universe, this enigmatic substance eludes our direct observation, revealing its presence only through its gravitational influence on the cosmos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the true nature of dark matter? How can we unravel its secrets? These questions have ignited a relentless pursuit among scientists, leading to captivating discoveries and fueling our understanding of the universe's composition and evolution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existence of dark matter first emerged as a paradox in the 1930s when astronomers observed the rotational speeds of galaxies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Contrary to expectations, the stars at the outskirts of galaxies exhibited velocities that defied the laws of physics, suggesting the presence of unseen mass exerting gravitational influence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served as a crucial clue, hinting at the existence of a mysterious substance dominating the universe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scientists delved deeper into this enigma, additional evidence emerged corroborating the existence of dark matter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lensing, the bending of light due to the presence of mass, provided compelling evidence of dark matter's gravitational effects</w:t>
      </w:r>
      <w:r w:rsidR="00770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observations of galaxy clusters revealed that the mass inferred from gravitational measurements far exceeded the mass contributed by visible matter, further solidifying the case for dark matter's existence</w:t>
      </w:r>
      <w:r w:rsidR="007706E0">
        <w:rPr>
          <w:rFonts w:ascii="Calibri" w:hAnsi="Calibri"/>
          <w:color w:val="000000"/>
          <w:sz w:val="24"/>
        </w:rPr>
        <w:t>.</w:t>
      </w:r>
    </w:p>
    <w:p w:rsidR="009478E4" w:rsidRDefault="00015861">
      <w:r>
        <w:rPr>
          <w:rFonts w:ascii="Calibri" w:hAnsi="Calibri"/>
          <w:color w:val="000000"/>
          <w:sz w:val="28"/>
        </w:rPr>
        <w:t>Summary</w:t>
      </w:r>
    </w:p>
    <w:p w:rsidR="009478E4" w:rsidRDefault="00015861">
      <w:r>
        <w:rPr>
          <w:rFonts w:ascii="Calibri" w:hAnsi="Calibri"/>
          <w:color w:val="000000"/>
        </w:rPr>
        <w:t>The enigma of dark matter stands as a testament to the boundless mysteries that permeate our universe</w:t>
      </w:r>
      <w:r w:rsidR="007706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elusive composition and profound implications for understanding the cosmos, dark matter has sparked a global scientific endeavor to unravel its secrets</w:t>
      </w:r>
      <w:r w:rsidR="007706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our understanding of this enigmatic substance continues to evolve, we inch closer to unlocking the profound insights it holds about the fundamental nature of the universe</w:t>
      </w:r>
      <w:r w:rsidR="007706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knowledge regarding dark matter is a testament to humanity's enduring quest for unraveling the cosmos's deepest enigmas</w:t>
      </w:r>
      <w:r w:rsidR="007706E0">
        <w:rPr>
          <w:rFonts w:ascii="Calibri" w:hAnsi="Calibri"/>
          <w:color w:val="000000"/>
        </w:rPr>
        <w:t>.</w:t>
      </w:r>
    </w:p>
    <w:sectPr w:rsidR="00947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315260">
    <w:abstractNumId w:val="8"/>
  </w:num>
  <w:num w:numId="2" w16cid:durableId="1277979773">
    <w:abstractNumId w:val="6"/>
  </w:num>
  <w:num w:numId="3" w16cid:durableId="1858078997">
    <w:abstractNumId w:val="5"/>
  </w:num>
  <w:num w:numId="4" w16cid:durableId="589890893">
    <w:abstractNumId w:val="4"/>
  </w:num>
  <w:num w:numId="5" w16cid:durableId="1692954906">
    <w:abstractNumId w:val="7"/>
  </w:num>
  <w:num w:numId="6" w16cid:durableId="865824934">
    <w:abstractNumId w:val="3"/>
  </w:num>
  <w:num w:numId="7" w16cid:durableId="374505390">
    <w:abstractNumId w:val="2"/>
  </w:num>
  <w:num w:numId="8" w16cid:durableId="1208227936">
    <w:abstractNumId w:val="1"/>
  </w:num>
  <w:num w:numId="9" w16cid:durableId="206610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861"/>
    <w:rsid w:val="00034616"/>
    <w:rsid w:val="0006063C"/>
    <w:rsid w:val="0015074B"/>
    <w:rsid w:val="0029639D"/>
    <w:rsid w:val="00326F90"/>
    <w:rsid w:val="007706E0"/>
    <w:rsid w:val="009478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
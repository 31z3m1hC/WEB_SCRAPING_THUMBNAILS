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2687" w:rsidRDefault="00C30024">
      <w:pPr>
        <w:jc w:val="center"/>
      </w:pPr>
      <w:r>
        <w:rPr>
          <w:rFonts w:ascii="Calibri" w:hAnsi="Calibri"/>
          <w:color w:val="000000"/>
          <w:sz w:val="44"/>
        </w:rPr>
        <w:t>Unveiling the Enigma of Black Holes</w:t>
      </w:r>
    </w:p>
    <w:p w:rsidR="005E2687" w:rsidRDefault="00C30024">
      <w:pPr>
        <w:pStyle w:val="NoSpacing"/>
        <w:jc w:val="center"/>
      </w:pPr>
      <w:r>
        <w:rPr>
          <w:rFonts w:ascii="Calibri" w:hAnsi="Calibri"/>
          <w:color w:val="000000"/>
          <w:sz w:val="36"/>
        </w:rPr>
        <w:t>Isaac Newton</w:t>
      </w:r>
    </w:p>
    <w:p w:rsidR="005E2687" w:rsidRDefault="00C30024">
      <w:pPr>
        <w:jc w:val="center"/>
      </w:pPr>
      <w:r>
        <w:rPr>
          <w:rFonts w:ascii="Calibri" w:hAnsi="Calibri"/>
          <w:color w:val="000000"/>
          <w:sz w:val="32"/>
        </w:rPr>
        <w:t>isaac</w:t>
      </w:r>
      <w:r w:rsidR="00460102">
        <w:rPr>
          <w:rFonts w:ascii="Calibri" w:hAnsi="Calibri"/>
          <w:color w:val="000000"/>
          <w:sz w:val="32"/>
        </w:rPr>
        <w:t>.</w:t>
      </w:r>
      <w:r>
        <w:rPr>
          <w:rFonts w:ascii="Calibri" w:hAnsi="Calibri"/>
          <w:color w:val="000000"/>
          <w:sz w:val="32"/>
        </w:rPr>
        <w:t>newton@apple</w:t>
      </w:r>
      <w:r w:rsidR="00460102">
        <w:rPr>
          <w:rFonts w:ascii="Calibri" w:hAnsi="Calibri"/>
          <w:color w:val="000000"/>
          <w:sz w:val="32"/>
        </w:rPr>
        <w:t>.</w:t>
      </w:r>
      <w:r>
        <w:rPr>
          <w:rFonts w:ascii="Calibri" w:hAnsi="Calibri"/>
          <w:color w:val="000000"/>
          <w:sz w:val="32"/>
        </w:rPr>
        <w:t>academy</w:t>
      </w:r>
    </w:p>
    <w:p w:rsidR="005E2687" w:rsidRDefault="005E2687"/>
    <w:p w:rsidR="005E2687" w:rsidRDefault="00C30024">
      <w:r>
        <w:rPr>
          <w:rFonts w:ascii="Calibri" w:hAnsi="Calibri"/>
          <w:color w:val="000000"/>
          <w:sz w:val="24"/>
        </w:rPr>
        <w:t>In the vast cosmic tapestry, celestial phenomena of unimaginable power and mystery exist, leaving scientists and enthusiasts alike captivated</w:t>
      </w:r>
      <w:r w:rsidR="00460102">
        <w:rPr>
          <w:rFonts w:ascii="Calibri" w:hAnsi="Calibri"/>
          <w:color w:val="000000"/>
          <w:sz w:val="24"/>
        </w:rPr>
        <w:t>.</w:t>
      </w:r>
      <w:r>
        <w:rPr>
          <w:rFonts w:ascii="Calibri" w:hAnsi="Calibri"/>
          <w:color w:val="000000"/>
          <w:sz w:val="24"/>
        </w:rPr>
        <w:t xml:space="preserve"> Among these celestial entities, black holes stand as enigmas of gravity and spacetime, challenging our very understanding of the universe</w:t>
      </w:r>
      <w:r w:rsidR="00460102">
        <w:rPr>
          <w:rFonts w:ascii="Calibri" w:hAnsi="Calibri"/>
          <w:color w:val="000000"/>
          <w:sz w:val="24"/>
        </w:rPr>
        <w:t>.</w:t>
      </w:r>
      <w:r>
        <w:rPr>
          <w:rFonts w:ascii="Calibri" w:hAnsi="Calibri"/>
          <w:color w:val="000000"/>
          <w:sz w:val="24"/>
        </w:rPr>
        <w:t xml:space="preserve"> They have intrigued and puzzled astronomers, physicists, and philosophers for decades, urging us to probe their secrets and delve into the depths of their gravitational abyss</w:t>
      </w:r>
      <w:r w:rsidR="00460102">
        <w:rPr>
          <w:rFonts w:ascii="Calibri" w:hAnsi="Calibri"/>
          <w:color w:val="000000"/>
          <w:sz w:val="24"/>
        </w:rPr>
        <w:t>.</w:t>
      </w:r>
      <w:r>
        <w:rPr>
          <w:rFonts w:ascii="Calibri" w:hAnsi="Calibri"/>
          <w:color w:val="000000"/>
          <w:sz w:val="24"/>
        </w:rPr>
        <w:t xml:space="preserve"> What lies beyond the event horizon, where time and space warp in inexplicable ways? Can anything, not even light, escape their cataclysmic pull? This essay delves into the captivating enigma of black holes, exploring their properties, unraveling their formation and evolution, and examining the tantalizing possibilities of what might hide within their enigmatic depths</w:t>
      </w:r>
      <w:r w:rsidR="00460102">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t>Black holes, by their very nature, defy our intuition</w:t>
      </w:r>
      <w:r w:rsidR="00460102">
        <w:rPr>
          <w:rFonts w:ascii="Calibri" w:hAnsi="Calibri"/>
          <w:color w:val="000000"/>
          <w:sz w:val="24"/>
        </w:rPr>
        <w:t>.</w:t>
      </w:r>
      <w:r>
        <w:rPr>
          <w:rFonts w:ascii="Calibri" w:hAnsi="Calibri"/>
          <w:color w:val="000000"/>
          <w:sz w:val="24"/>
        </w:rPr>
        <w:t xml:space="preserve"> Their immense gravitational pull distorts spacetime, creating a region known as the event horizon, where not even light can escape</w:t>
      </w:r>
      <w:r w:rsidR="00460102">
        <w:rPr>
          <w:rFonts w:ascii="Calibri" w:hAnsi="Calibri"/>
          <w:color w:val="000000"/>
          <w:sz w:val="24"/>
        </w:rPr>
        <w:t>.</w:t>
      </w:r>
      <w:r>
        <w:rPr>
          <w:rFonts w:ascii="Calibri" w:hAnsi="Calibri"/>
          <w:color w:val="000000"/>
          <w:sz w:val="24"/>
        </w:rPr>
        <w:t xml:space="preserve"> This renders them effectively invisible, except through their gravitational influence on surrounding matter and the telltale signs of their accretion disks</w:t>
      </w:r>
      <w:r w:rsidR="00460102">
        <w:rPr>
          <w:rFonts w:ascii="Calibri" w:hAnsi="Calibri"/>
          <w:color w:val="000000"/>
          <w:sz w:val="24"/>
        </w:rPr>
        <w:t>.</w:t>
      </w:r>
      <w:r>
        <w:rPr>
          <w:rFonts w:ascii="Calibri" w:hAnsi="Calibri"/>
          <w:color w:val="000000"/>
          <w:sz w:val="24"/>
        </w:rPr>
        <w:t xml:space="preserve"> The concept of a gravitational singularity at the heart of a black hole, where matter is compressed to an infinitely small point, challenges our understanding of physics and raises fundamental questions about the nature of space and time</w:t>
      </w:r>
      <w:r w:rsidR="00460102">
        <w:rPr>
          <w:rFonts w:ascii="Calibri" w:hAnsi="Calibri"/>
          <w:color w:val="000000"/>
          <w:sz w:val="24"/>
        </w:rPr>
        <w:t>.</w:t>
      </w:r>
      <w:r>
        <w:rPr>
          <w:rFonts w:ascii="Calibri" w:hAnsi="Calibri"/>
          <w:color w:val="000000"/>
          <w:sz w:val="24"/>
        </w:rPr>
        <w:t xml:space="preserve"> This essay delves into the theories and observations that have shaped our current understanding of black holes, exploring the remarkable properties that make them one of the most fascinating and perplexing phenomena in the universe</w:t>
      </w:r>
      <w:r w:rsidR="00460102">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t>Furthermore, the study of black holes offers a unique window into the fabric of spacetime</w:t>
      </w:r>
      <w:r w:rsidR="00460102">
        <w:rPr>
          <w:rFonts w:ascii="Calibri" w:hAnsi="Calibri"/>
          <w:color w:val="000000"/>
          <w:sz w:val="24"/>
        </w:rPr>
        <w:t>.</w:t>
      </w:r>
      <w:r>
        <w:rPr>
          <w:rFonts w:ascii="Calibri" w:hAnsi="Calibri"/>
          <w:color w:val="000000"/>
          <w:sz w:val="24"/>
        </w:rPr>
        <w:t xml:space="preserve"> By examining the behavior of matter and energy near black holes, scientists can test the limits of general relativity, the theory that describes gravity as the curvature of spacetime</w:t>
      </w:r>
      <w:r w:rsidR="00460102">
        <w:rPr>
          <w:rFonts w:ascii="Calibri" w:hAnsi="Calibri"/>
          <w:color w:val="000000"/>
          <w:sz w:val="24"/>
        </w:rPr>
        <w:t>.</w:t>
      </w:r>
      <w:r>
        <w:rPr>
          <w:rFonts w:ascii="Calibri" w:hAnsi="Calibri"/>
          <w:color w:val="000000"/>
          <w:sz w:val="24"/>
        </w:rPr>
        <w:t xml:space="preserve"> Additionally, black holes serve as cosmic laboratories where fundamental processes of physics, such as Hawking radiation and gravitational waves, can be observed</w:t>
      </w:r>
      <w:r w:rsidR="00460102">
        <w:rPr>
          <w:rFonts w:ascii="Calibri" w:hAnsi="Calibri"/>
          <w:color w:val="000000"/>
          <w:sz w:val="24"/>
        </w:rPr>
        <w:t>.</w:t>
      </w:r>
      <w:r>
        <w:rPr>
          <w:rFonts w:ascii="Calibri" w:hAnsi="Calibri"/>
          <w:color w:val="000000"/>
          <w:sz w:val="24"/>
        </w:rPr>
        <w:t xml:space="preserve"> As we continue to unravel the mysteries of black holes, we gain a deeper understanding of the universe's most enigmatic entities and push the boundaries of our </w:t>
      </w:r>
      <w:r>
        <w:rPr>
          <w:rFonts w:ascii="Calibri" w:hAnsi="Calibri"/>
          <w:color w:val="000000"/>
          <w:sz w:val="24"/>
        </w:rPr>
        <w:lastRenderedPageBreak/>
        <w:t>knowledge</w:t>
      </w:r>
      <w:r w:rsidR="00460102">
        <w:rPr>
          <w:rFonts w:ascii="Calibri" w:hAnsi="Calibri"/>
          <w:color w:val="000000"/>
          <w:sz w:val="24"/>
        </w:rPr>
        <w:t>.</w:t>
      </w:r>
      <w:r>
        <w:rPr>
          <w:rFonts w:ascii="Calibri" w:hAnsi="Calibri"/>
          <w:color w:val="000000"/>
          <w:sz w:val="24"/>
        </w:rPr>
        <w:t xml:space="preserve"> This essay will explore the captivating insights that have been gleaned from studying black holes, shedding light on the intricacies of spacetime, gravity, and the fundamental laws that govern the cosmos</w:t>
      </w:r>
      <w:r w:rsidR="00460102">
        <w:rPr>
          <w:rFonts w:ascii="Calibri" w:hAnsi="Calibri"/>
          <w:color w:val="000000"/>
          <w:sz w:val="24"/>
        </w:rPr>
        <w:t>.</w:t>
      </w:r>
    </w:p>
    <w:p w:rsidR="005E2687" w:rsidRDefault="00C30024">
      <w:r>
        <w:rPr>
          <w:rFonts w:ascii="Calibri" w:hAnsi="Calibri"/>
          <w:color w:val="000000"/>
          <w:sz w:val="28"/>
        </w:rPr>
        <w:t>Summary</w:t>
      </w:r>
    </w:p>
    <w:p w:rsidR="005E2687" w:rsidRDefault="00C30024">
      <w:r>
        <w:rPr>
          <w:rFonts w:ascii="Calibri" w:hAnsi="Calibri"/>
          <w:color w:val="000000"/>
        </w:rPr>
        <w:t>Black holes, celestial enigmas of immense gravitational power, have captivated scientists and enthusiasts alike</w:t>
      </w:r>
      <w:r w:rsidR="00460102">
        <w:rPr>
          <w:rFonts w:ascii="Calibri" w:hAnsi="Calibri"/>
          <w:color w:val="000000"/>
        </w:rPr>
        <w:t>.</w:t>
      </w:r>
      <w:r>
        <w:rPr>
          <w:rFonts w:ascii="Calibri" w:hAnsi="Calibri"/>
          <w:color w:val="000000"/>
        </w:rPr>
        <w:t xml:space="preserve"> Their event horizons, beyond which not even light can escape, create regions of spacetime where our intuition fails</w:t>
      </w:r>
      <w:r w:rsidR="00460102">
        <w:rPr>
          <w:rFonts w:ascii="Calibri" w:hAnsi="Calibri"/>
          <w:color w:val="000000"/>
        </w:rPr>
        <w:t>.</w:t>
      </w:r>
      <w:r>
        <w:rPr>
          <w:rFonts w:ascii="Calibri" w:hAnsi="Calibri"/>
          <w:color w:val="000000"/>
        </w:rPr>
        <w:t xml:space="preserve"> This essay delved into the properties, formation, and evolution of black holes, examining the theories and observations that have shaped our understanding</w:t>
      </w:r>
      <w:r w:rsidR="00460102">
        <w:rPr>
          <w:rFonts w:ascii="Calibri" w:hAnsi="Calibri"/>
          <w:color w:val="000000"/>
        </w:rPr>
        <w:t>.</w:t>
      </w:r>
      <w:r>
        <w:rPr>
          <w:rFonts w:ascii="Calibri" w:hAnsi="Calibri"/>
          <w:color w:val="000000"/>
        </w:rPr>
        <w:t xml:space="preserve"> It explored the remarkable insights gained from studying these cosmic entities, shedding light on spacetime, gravity, and fundamental physical processes</w:t>
      </w:r>
      <w:r w:rsidR="00460102">
        <w:rPr>
          <w:rFonts w:ascii="Calibri" w:hAnsi="Calibri"/>
          <w:color w:val="000000"/>
        </w:rPr>
        <w:t>.</w:t>
      </w:r>
      <w:r>
        <w:rPr>
          <w:rFonts w:ascii="Calibri" w:hAnsi="Calibri"/>
          <w:color w:val="000000"/>
        </w:rPr>
        <w:t xml:space="preserve"> Black holes serve as a testament to the captivating mysteries that lie within the vastness of the universe, urging us to continue our quest for knowledge and unraveling the enigmatic tapestry of existence</w:t>
      </w:r>
      <w:r w:rsidR="00460102">
        <w:rPr>
          <w:rFonts w:ascii="Calibri" w:hAnsi="Calibri"/>
          <w:color w:val="000000"/>
        </w:rPr>
        <w:t>.</w:t>
      </w:r>
    </w:p>
    <w:sectPr w:rsidR="005E26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0216057">
    <w:abstractNumId w:val="8"/>
  </w:num>
  <w:num w:numId="2" w16cid:durableId="2133938337">
    <w:abstractNumId w:val="6"/>
  </w:num>
  <w:num w:numId="3" w16cid:durableId="2033800181">
    <w:abstractNumId w:val="5"/>
  </w:num>
  <w:num w:numId="4" w16cid:durableId="1428037165">
    <w:abstractNumId w:val="4"/>
  </w:num>
  <w:num w:numId="5" w16cid:durableId="1649505967">
    <w:abstractNumId w:val="7"/>
  </w:num>
  <w:num w:numId="6" w16cid:durableId="1423523519">
    <w:abstractNumId w:val="3"/>
  </w:num>
  <w:num w:numId="7" w16cid:durableId="296762549">
    <w:abstractNumId w:val="2"/>
  </w:num>
  <w:num w:numId="8" w16cid:durableId="1114130299">
    <w:abstractNumId w:val="1"/>
  </w:num>
  <w:num w:numId="9" w16cid:durableId="1029650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0102"/>
    <w:rsid w:val="005E2687"/>
    <w:rsid w:val="00AA1D8D"/>
    <w:rsid w:val="00B47730"/>
    <w:rsid w:val="00C3002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
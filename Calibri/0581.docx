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002" w:rsidRDefault="002E1231">
      <w:pPr>
        <w:jc w:val="center"/>
      </w:pPr>
      <w:r>
        <w:rPr>
          <w:rFonts w:ascii="Calibri" w:hAnsi="Calibri"/>
          <w:color w:val="000000"/>
          <w:sz w:val="44"/>
        </w:rPr>
        <w:t>Unraveling Life's Mysteries: The Power of Scientific Discovery</w:t>
      </w:r>
    </w:p>
    <w:p w:rsidR="001F6002" w:rsidRDefault="002E1231">
      <w:pPr>
        <w:pStyle w:val="NoSpacing"/>
        <w:jc w:val="center"/>
      </w:pPr>
      <w:r>
        <w:rPr>
          <w:rFonts w:ascii="Calibri" w:hAnsi="Calibri"/>
          <w:color w:val="000000"/>
          <w:sz w:val="36"/>
        </w:rPr>
        <w:t>Dr</w:t>
      </w:r>
      <w:r w:rsidR="007B6375">
        <w:rPr>
          <w:rFonts w:ascii="Calibri" w:hAnsi="Calibri"/>
          <w:color w:val="000000"/>
          <w:sz w:val="36"/>
        </w:rPr>
        <w:t>.</w:t>
      </w:r>
      <w:r>
        <w:rPr>
          <w:rFonts w:ascii="Calibri" w:hAnsi="Calibri"/>
          <w:color w:val="000000"/>
          <w:sz w:val="36"/>
        </w:rPr>
        <w:t xml:space="preserve"> Jane Doe</w:t>
      </w:r>
    </w:p>
    <w:p w:rsidR="001F6002" w:rsidRDefault="002E1231">
      <w:pPr>
        <w:jc w:val="center"/>
      </w:pPr>
      <w:r>
        <w:rPr>
          <w:rFonts w:ascii="Calibri" w:hAnsi="Calibri"/>
          <w:color w:val="000000"/>
          <w:sz w:val="32"/>
        </w:rPr>
        <w:t>jdoe@scientificresearch</w:t>
      </w:r>
      <w:r w:rsidR="007B6375">
        <w:rPr>
          <w:rFonts w:ascii="Calibri" w:hAnsi="Calibri"/>
          <w:color w:val="000000"/>
          <w:sz w:val="32"/>
        </w:rPr>
        <w:t>.</w:t>
      </w:r>
      <w:r>
        <w:rPr>
          <w:rFonts w:ascii="Calibri" w:hAnsi="Calibri"/>
          <w:color w:val="000000"/>
          <w:sz w:val="32"/>
        </w:rPr>
        <w:t>com</w:t>
      </w:r>
    </w:p>
    <w:p w:rsidR="001F6002" w:rsidRDefault="001F6002"/>
    <w:p w:rsidR="001F6002" w:rsidRDefault="002E1231">
      <w:r>
        <w:rPr>
          <w:rFonts w:ascii="Calibri" w:hAnsi="Calibri"/>
          <w:color w:val="000000"/>
          <w:sz w:val="24"/>
        </w:rPr>
        <w:t>Since time immemorial, humanity has been captivated by the enigma of life, seeking answers to questions that span the realms of existence</w:t>
      </w:r>
      <w:r w:rsidR="007B6375">
        <w:rPr>
          <w:rFonts w:ascii="Calibri" w:hAnsi="Calibri"/>
          <w:color w:val="000000"/>
          <w:sz w:val="24"/>
        </w:rPr>
        <w:t>.</w:t>
      </w:r>
      <w:r>
        <w:rPr>
          <w:rFonts w:ascii="Calibri" w:hAnsi="Calibri"/>
          <w:color w:val="000000"/>
          <w:sz w:val="24"/>
        </w:rPr>
        <w:t xml:space="preserve"> Driven by an insatiable curiosity, intrepid explorers embarked on voyages to unveil the secrets of the natural world, unraveling the intricate tapestry of life</w:t>
      </w:r>
      <w:r w:rsidR="007B6375">
        <w:rPr>
          <w:rFonts w:ascii="Calibri" w:hAnsi="Calibri"/>
          <w:color w:val="000000"/>
          <w:sz w:val="24"/>
        </w:rPr>
        <w:t>.</w:t>
      </w:r>
      <w:r>
        <w:rPr>
          <w:rFonts w:ascii="Calibri" w:hAnsi="Calibri"/>
          <w:color w:val="000000"/>
          <w:sz w:val="24"/>
        </w:rPr>
        <w:t xml:space="preserve"> From the macroscopic to the microscopic, the universe reveals itself through the relentless pursuit of knowledge and understanding</w:t>
      </w:r>
      <w:r w:rsidR="007B6375">
        <w:rPr>
          <w:rFonts w:ascii="Calibri" w:hAnsi="Calibri"/>
          <w:color w:val="000000"/>
          <w:sz w:val="24"/>
        </w:rPr>
        <w:t>.</w:t>
      </w:r>
      <w:r>
        <w:rPr>
          <w:rFonts w:ascii="Calibri" w:hAnsi="Calibri"/>
          <w:color w:val="000000"/>
          <w:sz w:val="24"/>
        </w:rPr>
        <w:br/>
      </w:r>
      <w:r>
        <w:rPr>
          <w:rFonts w:ascii="Calibri" w:hAnsi="Calibri"/>
          <w:color w:val="000000"/>
          <w:sz w:val="24"/>
        </w:rPr>
        <w:br/>
        <w:t>Every revelation, every breakthrough, every step forward fuels our collective yearning for deeper comprehension</w:t>
      </w:r>
      <w:r w:rsidR="007B6375">
        <w:rPr>
          <w:rFonts w:ascii="Calibri" w:hAnsi="Calibri"/>
          <w:color w:val="000000"/>
          <w:sz w:val="24"/>
        </w:rPr>
        <w:t>.</w:t>
      </w:r>
      <w:r>
        <w:rPr>
          <w:rFonts w:ascii="Calibri" w:hAnsi="Calibri"/>
          <w:color w:val="000000"/>
          <w:sz w:val="24"/>
        </w:rPr>
        <w:t xml:space="preserve"> We delve into the hidden realms of molecules, atoms, and subatomic particles, decoding the blueprints of life's fundamental building blocks</w:t>
      </w:r>
      <w:r w:rsidR="007B6375">
        <w:rPr>
          <w:rFonts w:ascii="Calibri" w:hAnsi="Calibri"/>
          <w:color w:val="000000"/>
          <w:sz w:val="24"/>
        </w:rPr>
        <w:t>.</w:t>
      </w:r>
      <w:r>
        <w:rPr>
          <w:rFonts w:ascii="Calibri" w:hAnsi="Calibri"/>
          <w:color w:val="000000"/>
          <w:sz w:val="24"/>
        </w:rPr>
        <w:t xml:space="preserve"> With each discovery, we illuminate the intricate machinery of the cosmos, revealing the elegance and complexity that underpins reality</w:t>
      </w:r>
      <w:r w:rsidR="007B6375">
        <w:rPr>
          <w:rFonts w:ascii="Calibri" w:hAnsi="Calibri"/>
          <w:color w:val="000000"/>
          <w:sz w:val="24"/>
        </w:rPr>
        <w:t>.</w:t>
      </w:r>
      <w:r>
        <w:rPr>
          <w:rFonts w:ascii="Calibri" w:hAnsi="Calibri"/>
          <w:color w:val="000000"/>
          <w:sz w:val="24"/>
        </w:rPr>
        <w:t xml:space="preserve"> Yet, as we unlock one secret, we uncover countless more, each beckoning us to explore further, to push the boundaries of our understanding</w:t>
      </w:r>
      <w:r w:rsidR="007B6375">
        <w:rPr>
          <w:rFonts w:ascii="Calibri" w:hAnsi="Calibri"/>
          <w:color w:val="000000"/>
          <w:sz w:val="24"/>
        </w:rPr>
        <w:t>.</w:t>
      </w:r>
      <w:r>
        <w:rPr>
          <w:rFonts w:ascii="Calibri" w:hAnsi="Calibri"/>
          <w:color w:val="000000"/>
          <w:sz w:val="24"/>
        </w:rPr>
        <w:br/>
      </w:r>
      <w:r>
        <w:rPr>
          <w:rFonts w:ascii="Calibri" w:hAnsi="Calibri"/>
          <w:color w:val="000000"/>
          <w:sz w:val="24"/>
        </w:rPr>
        <w:br/>
        <w:t>The quest for knowledge extends beyond the confines of our pale blue dot</w:t>
      </w:r>
      <w:r w:rsidR="007B6375">
        <w:rPr>
          <w:rFonts w:ascii="Calibri" w:hAnsi="Calibri"/>
          <w:color w:val="000000"/>
          <w:sz w:val="24"/>
        </w:rPr>
        <w:t>.</w:t>
      </w:r>
      <w:r>
        <w:rPr>
          <w:rFonts w:ascii="Calibri" w:hAnsi="Calibri"/>
          <w:color w:val="000000"/>
          <w:sz w:val="24"/>
        </w:rPr>
        <w:t xml:space="preserve"> Through the lens of telescopes, we peer into the depths of the cosmos, unlocking the mysteries of distant galaxies and unraveling the intricate history of the universe</w:t>
      </w:r>
      <w:r w:rsidR="007B6375">
        <w:rPr>
          <w:rFonts w:ascii="Calibri" w:hAnsi="Calibri"/>
          <w:color w:val="000000"/>
          <w:sz w:val="24"/>
        </w:rPr>
        <w:t>.</w:t>
      </w:r>
      <w:r>
        <w:rPr>
          <w:rFonts w:ascii="Calibri" w:hAnsi="Calibri"/>
          <w:color w:val="000000"/>
          <w:sz w:val="24"/>
        </w:rPr>
        <w:t xml:space="preserve"> We probe the vast expanses of space-time, unlocking the secrets of black holes, pulsars, and other celestial phenomena</w:t>
      </w:r>
      <w:r w:rsidR="007B6375">
        <w:rPr>
          <w:rFonts w:ascii="Calibri" w:hAnsi="Calibri"/>
          <w:color w:val="000000"/>
          <w:sz w:val="24"/>
        </w:rPr>
        <w:t>.</w:t>
      </w:r>
      <w:r>
        <w:rPr>
          <w:rFonts w:ascii="Calibri" w:hAnsi="Calibri"/>
          <w:color w:val="000000"/>
          <w:sz w:val="24"/>
        </w:rPr>
        <w:t xml:space="preserve"> Every new piece of information, every cosmic revelation, adds to the grand mosaic of our knowledge, expanding our perception of reality</w:t>
      </w:r>
      <w:r w:rsidR="007B6375">
        <w:rPr>
          <w:rFonts w:ascii="Calibri" w:hAnsi="Calibri"/>
          <w:color w:val="000000"/>
          <w:sz w:val="24"/>
        </w:rPr>
        <w:t>.</w:t>
      </w:r>
    </w:p>
    <w:p w:rsidR="001F6002" w:rsidRDefault="002E1231">
      <w:r>
        <w:rPr>
          <w:rFonts w:ascii="Calibri" w:hAnsi="Calibri"/>
          <w:color w:val="000000"/>
          <w:sz w:val="28"/>
        </w:rPr>
        <w:t>Summary</w:t>
      </w:r>
    </w:p>
    <w:p w:rsidR="001F6002" w:rsidRDefault="002E1231">
      <w:r>
        <w:rPr>
          <w:rFonts w:ascii="Calibri" w:hAnsi="Calibri"/>
          <w:color w:val="000000"/>
        </w:rPr>
        <w:t>The relentless pursuit of scientific discovery has illuminated the intricate marvels of life, unraveling the mysteries that once shrouded our world</w:t>
      </w:r>
      <w:r w:rsidR="007B6375">
        <w:rPr>
          <w:rFonts w:ascii="Calibri" w:hAnsi="Calibri"/>
          <w:color w:val="000000"/>
        </w:rPr>
        <w:t>.</w:t>
      </w:r>
      <w:r>
        <w:rPr>
          <w:rFonts w:ascii="Calibri" w:hAnsi="Calibri"/>
          <w:color w:val="000000"/>
        </w:rPr>
        <w:t xml:space="preserve"> From the smallest particles to the vast expanse of the universe, we have expanded our understanding of existence</w:t>
      </w:r>
      <w:r w:rsidR="007B6375">
        <w:rPr>
          <w:rFonts w:ascii="Calibri" w:hAnsi="Calibri"/>
          <w:color w:val="000000"/>
        </w:rPr>
        <w:t>.</w:t>
      </w:r>
      <w:r>
        <w:rPr>
          <w:rFonts w:ascii="Calibri" w:hAnsi="Calibri"/>
          <w:color w:val="000000"/>
        </w:rPr>
        <w:t xml:space="preserve"> As we continue to explore and learn, we stand at the precipice of countless more revelations, eager to unlock the secrets that lie hidden within the enigmatic tapestry of life and the cosmos</w:t>
      </w:r>
      <w:r w:rsidR="007B6375">
        <w:rPr>
          <w:rFonts w:ascii="Calibri" w:hAnsi="Calibri"/>
          <w:color w:val="000000"/>
        </w:rPr>
        <w:t>.</w:t>
      </w:r>
    </w:p>
    <w:sectPr w:rsidR="001F60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017783">
    <w:abstractNumId w:val="8"/>
  </w:num>
  <w:num w:numId="2" w16cid:durableId="2042124961">
    <w:abstractNumId w:val="6"/>
  </w:num>
  <w:num w:numId="3" w16cid:durableId="1399207615">
    <w:abstractNumId w:val="5"/>
  </w:num>
  <w:num w:numId="4" w16cid:durableId="623654089">
    <w:abstractNumId w:val="4"/>
  </w:num>
  <w:num w:numId="5" w16cid:durableId="876893710">
    <w:abstractNumId w:val="7"/>
  </w:num>
  <w:num w:numId="6" w16cid:durableId="329526966">
    <w:abstractNumId w:val="3"/>
  </w:num>
  <w:num w:numId="7" w16cid:durableId="1541747843">
    <w:abstractNumId w:val="2"/>
  </w:num>
  <w:num w:numId="8" w16cid:durableId="1613514432">
    <w:abstractNumId w:val="1"/>
  </w:num>
  <w:num w:numId="9" w16cid:durableId="77047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002"/>
    <w:rsid w:val="0029639D"/>
    <w:rsid w:val="002E1231"/>
    <w:rsid w:val="00326F90"/>
    <w:rsid w:val="007B63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
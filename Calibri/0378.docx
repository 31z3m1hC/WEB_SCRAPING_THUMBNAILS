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EA8" w:rsidRDefault="002103BB">
      <w:pPr>
        <w:jc w:val="center"/>
      </w:pPr>
      <w:r>
        <w:rPr>
          <w:rFonts w:ascii="Calibri" w:hAnsi="Calibri"/>
          <w:color w:val="000000"/>
          <w:sz w:val="44"/>
        </w:rPr>
        <w:t>The Enigmatic Enigma of History's Whispers</w:t>
      </w:r>
    </w:p>
    <w:p w:rsidR="00796EA8" w:rsidRDefault="002103B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William Stanton</w:t>
      </w:r>
    </w:p>
    <w:p w:rsidR="00796EA8" w:rsidRDefault="002103BB">
      <w:pPr>
        <w:jc w:val="center"/>
      </w:pPr>
      <w:r>
        <w:rPr>
          <w:rFonts w:ascii="Calibri" w:hAnsi="Calibri"/>
          <w:color w:val="000000"/>
          <w:sz w:val="32"/>
        </w:rPr>
        <w:t>will</w:t>
      </w:r>
      <w:r w:rsidR="006C598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stanton@historicalechos</w:t>
      </w:r>
      <w:r w:rsidR="006C598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796EA8" w:rsidRDefault="00796EA8"/>
    <w:p w:rsidR="00796EA8" w:rsidRDefault="002103BB">
      <w:r>
        <w:rPr>
          <w:rFonts w:ascii="Calibri" w:hAnsi="Calibri"/>
          <w:color w:val="000000"/>
          <w:sz w:val="24"/>
        </w:rPr>
        <w:t>Throughout the tapestry of time, history's whispers echo softly, revealing fragments of forgotten tales and unveiling glimpses of worlds long gone</w:t>
      </w:r>
      <w:r w:rsidR="006C59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these whispers reside enigmas that beckon us to unravel the mysteries of our past</w:t>
      </w:r>
      <w:r w:rsidR="006C59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ruins that speak of civilizations lost to time, to artifacts that hint at unexplained phenomena, the echoes of history hold secrets that ignite our imagination</w:t>
      </w:r>
      <w:r w:rsidR="006C59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the quest to decipher these enigmatic whispers, we discover not only the secrets of the past but also the profound interconnectedness of human experience across the ages</w:t>
      </w:r>
      <w:r w:rsidR="006C59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hushed chambers of ancient libraries, forgotten manuscripts lie in wait, their pages inked with cryptic symbols and arcane knowledge</w:t>
      </w:r>
      <w:r w:rsidR="006C59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whisper of forgotten empires, of vanished civilizations, and of wisdom that has yet to be unearthed</w:t>
      </w:r>
      <w:r w:rsidR="006C59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script, each symbol holds the potential to unlock a vault of secrets, offering a glimpse into the minds and lives of those who came before us</w:t>
      </w:r>
      <w:r w:rsidR="006C59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carefully deciphering these forgotten texts, we piece together the fragmented stories of our ancestors, bridging the gap between the present and the past</w:t>
      </w:r>
      <w:r w:rsidR="006C59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Beneath our feet, the earth holds secrets of its own, whispered in the silence of archaeological sites</w:t>
      </w:r>
      <w:r w:rsidR="006C59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Among the ruins and artifacts, we find clues to the rise and fall of empires, evidence of ancient conflicts, and glimpses of everyday life in bygone eras</w:t>
      </w:r>
      <w:r w:rsidR="006C59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shard of pottery, each tool, and each piece of jewelry tells a story of human ingenuity, resilience, and the enduring spirit of creativity</w:t>
      </w:r>
      <w:r w:rsidR="006C59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careful excavation and analysis, archaeologists piece together the puzzles of the past, bringing to life the voices of those who once walked the earth</w:t>
      </w:r>
      <w:r w:rsidR="006C59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whispers of history are not confined to physical artifacts alone</w:t>
      </w:r>
      <w:r w:rsidR="006C59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are woven into the very fabric of our languages, our traditions, and our cultural practices</w:t>
      </w:r>
      <w:r w:rsidR="006C59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stories passed down through generations, we find echoes of ancient myths, legends, and beliefs that speak to the universal human experience</w:t>
      </w:r>
      <w:r w:rsidR="006C59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 is the epic tales of heroes and villains or the humble proverbs that guide our daily lives, these stories carry </w:t>
      </w:r>
      <w:r>
        <w:rPr>
          <w:rFonts w:ascii="Calibri" w:hAnsi="Calibri"/>
          <w:color w:val="000000"/>
          <w:sz w:val="24"/>
        </w:rPr>
        <w:lastRenderedPageBreak/>
        <w:t>the wisdom and values of our ancestors, reminding us of our shared humanity</w:t>
      </w:r>
      <w:r w:rsidR="006C598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listening to the whispers of history embedded in these cultural expressions, we gain a deeper understanding of ourselves and our place in the world</w:t>
      </w:r>
      <w:r w:rsidR="006C598A">
        <w:rPr>
          <w:rFonts w:ascii="Calibri" w:hAnsi="Calibri"/>
          <w:color w:val="000000"/>
          <w:sz w:val="24"/>
        </w:rPr>
        <w:t>.</w:t>
      </w:r>
    </w:p>
    <w:p w:rsidR="00796EA8" w:rsidRDefault="002103BB">
      <w:r>
        <w:rPr>
          <w:rFonts w:ascii="Calibri" w:hAnsi="Calibri"/>
          <w:color w:val="000000"/>
          <w:sz w:val="28"/>
        </w:rPr>
        <w:t>Summary</w:t>
      </w:r>
    </w:p>
    <w:p w:rsidR="00796EA8" w:rsidRDefault="002103BB">
      <w:r>
        <w:rPr>
          <w:rFonts w:ascii="Calibri" w:hAnsi="Calibri"/>
          <w:color w:val="000000"/>
        </w:rPr>
        <w:t>History whispers to us through ancient ruins, forgotten texts, and cultural traditions, inviting us to unravel its enigmatic secrets</w:t>
      </w:r>
      <w:r w:rsidR="006C598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carefully deciphering these whispers, we uncover not only the stories of the past but also the threads that connect us to our ancestors and to each other</w:t>
      </w:r>
      <w:r w:rsidR="006C598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archaeological discoveries, the analysis of ancient texts, and the study of cultural heritage, we piece together the puzzle of history, gaining a profound appreciation for the richness and complexity of human experience</w:t>
      </w:r>
      <w:r w:rsidR="006C598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whispers of history teach us about our origins, challenge our assumptions, and inspire us to create a future worthy of those who came before us</w:t>
      </w:r>
      <w:r w:rsidR="006C598A">
        <w:rPr>
          <w:rFonts w:ascii="Calibri" w:hAnsi="Calibri"/>
          <w:color w:val="000000"/>
        </w:rPr>
        <w:t>.</w:t>
      </w:r>
    </w:p>
    <w:sectPr w:rsidR="00796E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7478293">
    <w:abstractNumId w:val="8"/>
  </w:num>
  <w:num w:numId="2" w16cid:durableId="200633402">
    <w:abstractNumId w:val="6"/>
  </w:num>
  <w:num w:numId="3" w16cid:durableId="2076392661">
    <w:abstractNumId w:val="5"/>
  </w:num>
  <w:num w:numId="4" w16cid:durableId="389421286">
    <w:abstractNumId w:val="4"/>
  </w:num>
  <w:num w:numId="5" w16cid:durableId="1399131414">
    <w:abstractNumId w:val="7"/>
  </w:num>
  <w:num w:numId="6" w16cid:durableId="782578124">
    <w:abstractNumId w:val="3"/>
  </w:num>
  <w:num w:numId="7" w16cid:durableId="273176677">
    <w:abstractNumId w:val="2"/>
  </w:num>
  <w:num w:numId="8" w16cid:durableId="936521228">
    <w:abstractNumId w:val="1"/>
  </w:num>
  <w:num w:numId="9" w16cid:durableId="134678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3BB"/>
    <w:rsid w:val="0029639D"/>
    <w:rsid w:val="00326F90"/>
    <w:rsid w:val="006C598A"/>
    <w:rsid w:val="00796E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
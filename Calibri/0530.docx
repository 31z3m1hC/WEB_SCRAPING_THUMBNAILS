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1B6" w:rsidRDefault="00B6565C">
      <w:pPr>
        <w:jc w:val="center"/>
      </w:pPr>
      <w:r>
        <w:rPr>
          <w:rFonts w:ascii="Calibri" w:hAnsi="Calibri"/>
          <w:color w:val="000000"/>
          <w:sz w:val="44"/>
        </w:rPr>
        <w:t>Unveiling the Convergence of Science and Art</w:t>
      </w:r>
    </w:p>
    <w:p w:rsidR="00F871B6" w:rsidRDefault="00B6565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James</w:t>
      </w:r>
    </w:p>
    <w:p w:rsidR="00F871B6" w:rsidRDefault="00B6565C">
      <w:pPr>
        <w:jc w:val="center"/>
      </w:pPr>
      <w:r>
        <w:rPr>
          <w:rFonts w:ascii="Calibri" w:hAnsi="Calibri"/>
          <w:color w:val="000000"/>
          <w:sz w:val="32"/>
        </w:rPr>
        <w:t>ethan</w:t>
      </w:r>
      <w:r w:rsidR="004B58D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james@emailcentral</w:t>
      </w:r>
      <w:r w:rsidR="004B58D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xyz</w:t>
      </w:r>
    </w:p>
    <w:p w:rsidR="00F871B6" w:rsidRDefault="00F871B6"/>
    <w:p w:rsidR="00F871B6" w:rsidRDefault="00B6565C">
      <w:r>
        <w:rPr>
          <w:rFonts w:ascii="Calibri" w:hAnsi="Calibri"/>
          <w:color w:val="000000"/>
          <w:sz w:val="24"/>
        </w:rPr>
        <w:t>The intersection of science and art is a realm where boundaries blur, and creativity and knowledge converge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space where artistic expression and scientific inquiry dance in harmonious unison, each enriching the other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fascinating landscape of this convergence, exploring how science inspires art and how art, in turn, informs science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tapestry of this convergence, art finds its muse in the wonders of the natural world and the intricacies of scientific phenomena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 draw inspiration from the colors of the aurora borealis, the patterns of snowflakes, and the intricate geometry of DNA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natural marvels become the raw materials of artistic creation, transformed into paintings, sculptures, and installations that capture the essence of scientific concepts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Conversely, science also finds a muse in art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creative process inherent in art encourages scientists to think outside the conventional boundaries of their disciplines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Artists' unique perspectives and methodologies prompt scientists to approach problems from novel angles, leading to breakthroughs and innovations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reciprocal relationship between science and art fosters a fertile ground for interdisciplinary exploration and discovery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art and science convergence, artists and scientists engage in a dialogue that transcends traditional boundaries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share a common language of curiosity, exploration, and the pursuit of knowledge</w:t>
      </w:r>
      <w:r w:rsidR="004B58D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dialogue enriches both disciplines, fostering a deeper understanding of the world and our place within it</w:t>
      </w:r>
      <w:r w:rsidR="004B58D6">
        <w:rPr>
          <w:rFonts w:ascii="Calibri" w:hAnsi="Calibri"/>
          <w:color w:val="000000"/>
          <w:sz w:val="24"/>
        </w:rPr>
        <w:t>.</w:t>
      </w:r>
    </w:p>
    <w:p w:rsidR="00F871B6" w:rsidRDefault="00B6565C">
      <w:r>
        <w:rPr>
          <w:rFonts w:ascii="Calibri" w:hAnsi="Calibri"/>
          <w:color w:val="000000"/>
          <w:sz w:val="28"/>
        </w:rPr>
        <w:t>Summary</w:t>
      </w:r>
    </w:p>
    <w:p w:rsidR="00F871B6" w:rsidRDefault="00B6565C">
      <w:r>
        <w:rPr>
          <w:rFonts w:ascii="Calibri" w:hAnsi="Calibri"/>
          <w:color w:val="000000"/>
        </w:rPr>
        <w:t>The convergence of science and art is a dynamic and ever-evolving realm where creativity and knowledge intertwine</w:t>
      </w:r>
      <w:r w:rsidR="004B58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 inspires art, providing a wealth of ideas and wonders that fuel artistic expression</w:t>
      </w:r>
      <w:r w:rsidR="004B58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Simultaneously, art informs science, challenging conventional thinking and stimulating innovative approaches to problem-solving</w:t>
      </w:r>
      <w:r w:rsidR="004B58D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reciprocal relationship between </w:t>
      </w:r>
      <w:r>
        <w:rPr>
          <w:rFonts w:ascii="Calibri" w:hAnsi="Calibri"/>
          <w:color w:val="000000"/>
        </w:rPr>
        <w:lastRenderedPageBreak/>
        <w:t>these disciplines fosters interdisciplinary exploration and discovery, leading to a deeper understanding of the world and our place within it</w:t>
      </w:r>
      <w:r w:rsidR="004B58D6">
        <w:rPr>
          <w:rFonts w:ascii="Calibri" w:hAnsi="Calibri"/>
          <w:color w:val="000000"/>
        </w:rPr>
        <w:t>.</w:t>
      </w:r>
    </w:p>
    <w:sectPr w:rsidR="00F871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3111">
    <w:abstractNumId w:val="8"/>
  </w:num>
  <w:num w:numId="2" w16cid:durableId="621115481">
    <w:abstractNumId w:val="6"/>
  </w:num>
  <w:num w:numId="3" w16cid:durableId="257755467">
    <w:abstractNumId w:val="5"/>
  </w:num>
  <w:num w:numId="4" w16cid:durableId="528026765">
    <w:abstractNumId w:val="4"/>
  </w:num>
  <w:num w:numId="5" w16cid:durableId="652561230">
    <w:abstractNumId w:val="7"/>
  </w:num>
  <w:num w:numId="6" w16cid:durableId="1851329679">
    <w:abstractNumId w:val="3"/>
  </w:num>
  <w:num w:numId="7" w16cid:durableId="743576626">
    <w:abstractNumId w:val="2"/>
  </w:num>
  <w:num w:numId="8" w16cid:durableId="2030402971">
    <w:abstractNumId w:val="1"/>
  </w:num>
  <w:num w:numId="9" w16cid:durableId="91678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8D6"/>
    <w:rsid w:val="00AA1D8D"/>
    <w:rsid w:val="00B47730"/>
    <w:rsid w:val="00B6565C"/>
    <w:rsid w:val="00CB0664"/>
    <w:rsid w:val="00F871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
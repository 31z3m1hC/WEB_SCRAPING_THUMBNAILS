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4636" w:rsidRDefault="003D2D66">
      <w:pPr>
        <w:jc w:val="center"/>
      </w:pPr>
      <w:r>
        <w:rPr>
          <w:rFonts w:ascii="Calibri" w:hAnsi="Calibri"/>
          <w:color w:val="000000"/>
          <w:sz w:val="44"/>
        </w:rPr>
        <w:t>Unveiling the Enigma of Dark Matter</w:t>
      </w:r>
    </w:p>
    <w:p w:rsidR="001E4636" w:rsidRDefault="003D2D66">
      <w:pPr>
        <w:pStyle w:val="NoSpacing"/>
        <w:jc w:val="center"/>
      </w:pPr>
      <w:r>
        <w:rPr>
          <w:rFonts w:ascii="Calibri" w:hAnsi="Calibri"/>
          <w:color w:val="000000"/>
          <w:sz w:val="36"/>
        </w:rPr>
        <w:t>Dr</w:t>
      </w:r>
      <w:r w:rsidR="00086C6F">
        <w:rPr>
          <w:rFonts w:ascii="Calibri" w:hAnsi="Calibri"/>
          <w:color w:val="000000"/>
          <w:sz w:val="36"/>
        </w:rPr>
        <w:t>.</w:t>
      </w:r>
      <w:r>
        <w:rPr>
          <w:rFonts w:ascii="Calibri" w:hAnsi="Calibri"/>
          <w:color w:val="000000"/>
          <w:sz w:val="36"/>
        </w:rPr>
        <w:t xml:space="preserve"> Alan Morrison</w:t>
      </w:r>
    </w:p>
    <w:p w:rsidR="001E4636" w:rsidRDefault="003D2D66">
      <w:pPr>
        <w:jc w:val="center"/>
      </w:pPr>
      <w:r>
        <w:rPr>
          <w:rFonts w:ascii="Calibri" w:hAnsi="Calibri"/>
          <w:color w:val="000000"/>
          <w:sz w:val="32"/>
        </w:rPr>
        <w:t>alan</w:t>
      </w:r>
      <w:r w:rsidR="00086C6F">
        <w:rPr>
          <w:rFonts w:ascii="Calibri" w:hAnsi="Calibri"/>
          <w:color w:val="000000"/>
          <w:sz w:val="32"/>
        </w:rPr>
        <w:t>.</w:t>
      </w:r>
      <w:r>
        <w:rPr>
          <w:rFonts w:ascii="Calibri" w:hAnsi="Calibri"/>
          <w:color w:val="000000"/>
          <w:sz w:val="32"/>
        </w:rPr>
        <w:t>morrison@stellar-research</w:t>
      </w:r>
      <w:r w:rsidR="00086C6F">
        <w:rPr>
          <w:rFonts w:ascii="Calibri" w:hAnsi="Calibri"/>
          <w:color w:val="000000"/>
          <w:sz w:val="32"/>
        </w:rPr>
        <w:t>.</w:t>
      </w:r>
      <w:r>
        <w:rPr>
          <w:rFonts w:ascii="Calibri" w:hAnsi="Calibri"/>
          <w:color w:val="000000"/>
          <w:sz w:val="32"/>
        </w:rPr>
        <w:t>org</w:t>
      </w:r>
    </w:p>
    <w:p w:rsidR="001E4636" w:rsidRDefault="001E4636"/>
    <w:p w:rsidR="001E4636" w:rsidRDefault="003D2D66">
      <w:r>
        <w:rPr>
          <w:rFonts w:ascii="Calibri" w:hAnsi="Calibri"/>
          <w:color w:val="000000"/>
          <w:sz w:val="24"/>
        </w:rPr>
        <w:t>In the vast cosmic tapestry that sprawls beyond our earthly horizon, a mysterious entity lurks, eluding our understanding and challenging the boundaries of modern physics</w:t>
      </w:r>
      <w:r w:rsidR="00086C6F">
        <w:rPr>
          <w:rFonts w:ascii="Calibri" w:hAnsi="Calibri"/>
          <w:color w:val="000000"/>
          <w:sz w:val="24"/>
        </w:rPr>
        <w:t>.</w:t>
      </w:r>
      <w:r>
        <w:rPr>
          <w:rFonts w:ascii="Calibri" w:hAnsi="Calibri"/>
          <w:color w:val="000000"/>
          <w:sz w:val="24"/>
        </w:rPr>
        <w:t xml:space="preserve"> Dark matter, an enigmatic substance that permeates the universe, exerts a gravitational influence on galaxies and clusters of stars, yet remains invisible to our most powerful telescopes</w:t>
      </w:r>
      <w:r w:rsidR="00086C6F">
        <w:rPr>
          <w:rFonts w:ascii="Calibri" w:hAnsi="Calibri"/>
          <w:color w:val="000000"/>
          <w:sz w:val="24"/>
        </w:rPr>
        <w:t>.</w:t>
      </w:r>
      <w:r>
        <w:rPr>
          <w:rFonts w:ascii="Calibri" w:hAnsi="Calibri"/>
          <w:color w:val="000000"/>
          <w:sz w:val="24"/>
        </w:rPr>
        <w:t xml:space="preserve"> Its existence, inferred through its gravitational interactions, has puzzled scientists for decades, prompting a quest to unravel its secrets</w:t>
      </w:r>
      <w:r w:rsidR="00086C6F">
        <w:rPr>
          <w:rFonts w:ascii="Calibri" w:hAnsi="Calibri"/>
          <w:color w:val="000000"/>
          <w:sz w:val="24"/>
        </w:rPr>
        <w:t>.</w:t>
      </w:r>
      <w:r>
        <w:rPr>
          <w:rFonts w:ascii="Calibri" w:hAnsi="Calibri"/>
          <w:color w:val="000000"/>
          <w:sz w:val="24"/>
        </w:rPr>
        <w:br/>
      </w:r>
      <w:r>
        <w:rPr>
          <w:rFonts w:ascii="Calibri" w:hAnsi="Calibri"/>
          <w:color w:val="000000"/>
          <w:sz w:val="24"/>
        </w:rPr>
        <w:br/>
        <w:t>Unveiling the enigma of dark matter is a scientific odyssey that intertwines cosmology, astrophysics, and particle physics</w:t>
      </w:r>
      <w:r w:rsidR="00086C6F">
        <w:rPr>
          <w:rFonts w:ascii="Calibri" w:hAnsi="Calibri"/>
          <w:color w:val="000000"/>
          <w:sz w:val="24"/>
        </w:rPr>
        <w:t>.</w:t>
      </w:r>
      <w:r>
        <w:rPr>
          <w:rFonts w:ascii="Calibri" w:hAnsi="Calibri"/>
          <w:color w:val="000000"/>
          <w:sz w:val="24"/>
        </w:rPr>
        <w:t xml:space="preserve"> Through observations of the universe's large-scale structure, gravitational lensing effects, and the dynamics of galaxies, scientists have gathered compelling evidence for the existence of dark matter</w:t>
      </w:r>
      <w:r w:rsidR="00086C6F">
        <w:rPr>
          <w:rFonts w:ascii="Calibri" w:hAnsi="Calibri"/>
          <w:color w:val="000000"/>
          <w:sz w:val="24"/>
        </w:rPr>
        <w:t>.</w:t>
      </w:r>
      <w:r>
        <w:rPr>
          <w:rFonts w:ascii="Calibri" w:hAnsi="Calibri"/>
          <w:color w:val="000000"/>
          <w:sz w:val="24"/>
        </w:rPr>
        <w:t xml:space="preserve"> Its presence seems to dominate the universe's composition, dwarfing the contribution of ordinary matter that forms stars, planets, and galaxies</w:t>
      </w:r>
      <w:r w:rsidR="00086C6F">
        <w:rPr>
          <w:rFonts w:ascii="Calibri" w:hAnsi="Calibri"/>
          <w:color w:val="000000"/>
          <w:sz w:val="24"/>
        </w:rPr>
        <w:t>.</w:t>
      </w:r>
      <w:r>
        <w:rPr>
          <w:rFonts w:ascii="Calibri" w:hAnsi="Calibri"/>
          <w:color w:val="000000"/>
          <w:sz w:val="24"/>
        </w:rPr>
        <w:br/>
      </w:r>
      <w:r>
        <w:rPr>
          <w:rFonts w:ascii="Calibri" w:hAnsi="Calibri"/>
          <w:color w:val="000000"/>
          <w:sz w:val="24"/>
        </w:rPr>
        <w:br/>
        <w:t>The search for dark matter's true nature has led to the exploration of diverse theories, ranging from exotic particles such as weakly interacting massive particles (WIMPs) to modifications of gravity itself</w:t>
      </w:r>
      <w:r w:rsidR="00086C6F">
        <w:rPr>
          <w:rFonts w:ascii="Calibri" w:hAnsi="Calibri"/>
          <w:color w:val="000000"/>
          <w:sz w:val="24"/>
        </w:rPr>
        <w:t>.</w:t>
      </w:r>
      <w:r>
        <w:rPr>
          <w:rFonts w:ascii="Calibri" w:hAnsi="Calibri"/>
          <w:color w:val="000000"/>
          <w:sz w:val="24"/>
        </w:rPr>
        <w:t xml:space="preserve"> Experiments in underground laboratories, sensitive to faint signals of dark matter interactions, have been meticulously conducted to shed light on its elusive properties</w:t>
      </w:r>
      <w:r w:rsidR="00086C6F">
        <w:rPr>
          <w:rFonts w:ascii="Calibri" w:hAnsi="Calibri"/>
          <w:color w:val="000000"/>
          <w:sz w:val="24"/>
        </w:rPr>
        <w:t>.</w:t>
      </w:r>
      <w:r>
        <w:rPr>
          <w:rFonts w:ascii="Calibri" w:hAnsi="Calibri"/>
          <w:color w:val="000000"/>
          <w:sz w:val="24"/>
        </w:rPr>
        <w:t xml:space="preserve"> Yet, despite these efforts, dark matter remains shrouded in mystery, beckoning scientists to push the boundaries of human knowledge and unravel the enigma that captivates the scientific community</w:t>
      </w:r>
      <w:r w:rsidR="00086C6F">
        <w:rPr>
          <w:rFonts w:ascii="Calibri" w:hAnsi="Calibri"/>
          <w:color w:val="000000"/>
          <w:sz w:val="24"/>
        </w:rPr>
        <w:t>.</w:t>
      </w:r>
    </w:p>
    <w:p w:rsidR="001E4636" w:rsidRDefault="003D2D66">
      <w:r>
        <w:rPr>
          <w:rFonts w:ascii="Calibri" w:hAnsi="Calibri"/>
          <w:color w:val="000000"/>
          <w:sz w:val="28"/>
        </w:rPr>
        <w:t>Summary</w:t>
      </w:r>
    </w:p>
    <w:p w:rsidR="001E4636" w:rsidRDefault="003D2D66">
      <w:r>
        <w:rPr>
          <w:rFonts w:ascii="Calibri" w:hAnsi="Calibri"/>
          <w:color w:val="000000"/>
        </w:rPr>
        <w:t>Dark matter, an enigmatic substance pervading the universe, exerts a gravitational influence yet remains invisible to telescopes</w:t>
      </w:r>
      <w:r w:rsidR="00086C6F">
        <w:rPr>
          <w:rFonts w:ascii="Calibri" w:hAnsi="Calibri"/>
          <w:color w:val="000000"/>
        </w:rPr>
        <w:t>.</w:t>
      </w:r>
      <w:r>
        <w:rPr>
          <w:rFonts w:ascii="Calibri" w:hAnsi="Calibri"/>
          <w:color w:val="000000"/>
        </w:rPr>
        <w:t xml:space="preserve"> Evidence from cosmology, astrophysics, and particle physics strongly suggests its existence, with its presence dominating the universe's composition</w:t>
      </w:r>
      <w:r w:rsidR="00086C6F">
        <w:rPr>
          <w:rFonts w:ascii="Calibri" w:hAnsi="Calibri"/>
          <w:color w:val="000000"/>
        </w:rPr>
        <w:t>.</w:t>
      </w:r>
      <w:r>
        <w:rPr>
          <w:rFonts w:ascii="Calibri" w:hAnsi="Calibri"/>
          <w:color w:val="000000"/>
        </w:rPr>
        <w:t xml:space="preserve"> The search for dark matter's true nature involves theories of exotic particles and modifications of gravity</w:t>
      </w:r>
      <w:r w:rsidR="00086C6F">
        <w:rPr>
          <w:rFonts w:ascii="Calibri" w:hAnsi="Calibri"/>
          <w:color w:val="000000"/>
        </w:rPr>
        <w:t>.</w:t>
      </w:r>
      <w:r>
        <w:rPr>
          <w:rFonts w:ascii="Calibri" w:hAnsi="Calibri"/>
          <w:color w:val="000000"/>
        </w:rPr>
        <w:t xml:space="preserve"> Experiments in underground laboratories have been conducted to detect its faint signals</w:t>
      </w:r>
      <w:r w:rsidR="00086C6F">
        <w:rPr>
          <w:rFonts w:ascii="Calibri" w:hAnsi="Calibri"/>
          <w:color w:val="000000"/>
        </w:rPr>
        <w:t>.</w:t>
      </w:r>
      <w:r>
        <w:rPr>
          <w:rFonts w:ascii="Calibri" w:hAnsi="Calibri"/>
          <w:color w:val="000000"/>
        </w:rPr>
        <w:t xml:space="preserve"> Despite these efforts, dark matter remains a mystery, inspiring ongoing scientific exploration to unveil its secrets</w:t>
      </w:r>
      <w:r w:rsidR="00086C6F">
        <w:rPr>
          <w:rFonts w:ascii="Calibri" w:hAnsi="Calibri"/>
          <w:color w:val="000000"/>
        </w:rPr>
        <w:t>.</w:t>
      </w:r>
    </w:p>
    <w:sectPr w:rsidR="001E46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0136582">
    <w:abstractNumId w:val="8"/>
  </w:num>
  <w:num w:numId="2" w16cid:durableId="594019731">
    <w:abstractNumId w:val="6"/>
  </w:num>
  <w:num w:numId="3" w16cid:durableId="939024149">
    <w:abstractNumId w:val="5"/>
  </w:num>
  <w:num w:numId="4" w16cid:durableId="92020614">
    <w:abstractNumId w:val="4"/>
  </w:num>
  <w:num w:numId="5" w16cid:durableId="1855458060">
    <w:abstractNumId w:val="7"/>
  </w:num>
  <w:num w:numId="6" w16cid:durableId="38482951">
    <w:abstractNumId w:val="3"/>
  </w:num>
  <w:num w:numId="7" w16cid:durableId="1544321976">
    <w:abstractNumId w:val="2"/>
  </w:num>
  <w:num w:numId="8" w16cid:durableId="1520853609">
    <w:abstractNumId w:val="1"/>
  </w:num>
  <w:num w:numId="9" w16cid:durableId="487596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6C6F"/>
    <w:rsid w:val="0015074B"/>
    <w:rsid w:val="001E4636"/>
    <w:rsid w:val="0029639D"/>
    <w:rsid w:val="00326F90"/>
    <w:rsid w:val="003D2D6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2024-01-14T14:01:00Z</dcterms:modified>
  <cp:category/>
</cp:coreProperties>
</file>
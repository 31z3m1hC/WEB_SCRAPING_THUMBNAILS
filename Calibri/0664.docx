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FAE" w:rsidRDefault="00A90AD3">
      <w:pPr>
        <w:jc w:val="center"/>
      </w:pPr>
      <w:r>
        <w:rPr>
          <w:rFonts w:ascii="Calibri" w:hAnsi="Calibri"/>
          <w:color w:val="000000"/>
          <w:sz w:val="44"/>
        </w:rPr>
        <w:t>Cybersecurity: Guardians of the Digital Realm</w:t>
      </w:r>
    </w:p>
    <w:p w:rsidR="00B64FAE" w:rsidRDefault="00A90AD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9110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Morgan</w:t>
      </w:r>
    </w:p>
    <w:p w:rsidR="00B64FAE" w:rsidRDefault="00A90AD3">
      <w:pPr>
        <w:jc w:val="center"/>
      </w:pPr>
      <w:r>
        <w:rPr>
          <w:rFonts w:ascii="Calibri" w:hAnsi="Calibri"/>
          <w:color w:val="000000"/>
          <w:sz w:val="32"/>
        </w:rPr>
        <w:t>EmilyMorgan@cybersecurity</w:t>
      </w:r>
      <w:r w:rsidR="0049110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B64FAE" w:rsidRDefault="00B64FAE"/>
    <w:p w:rsidR="00B64FAE" w:rsidRDefault="00A90AD3">
      <w:r>
        <w:rPr>
          <w:rFonts w:ascii="Calibri" w:hAnsi="Calibri"/>
          <w:color w:val="000000"/>
          <w:sz w:val="24"/>
        </w:rPr>
        <w:t>In the ever-evolving digital landscape, the importance of cybersecurity cannot be overstated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increasingly rely on technology for communication, financial transactions, and the management of sensitive data, the need for robust cybersecurity measures has become paramount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protecting critical infrastructure to safeguarding individuals' privacy, cybersecurity has emerged as a cornerstone of modern society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1: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Cybersecurity professionals, the guardians of the digital realm, stand as the frontline defenders against malicious threats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expertise lies in safeguarding digital systems and networks from unauthorized access, theft of sensitive information, disruption of operations, and other forms of cyberattacks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combination of technical proficiency, analytical thinking, and constant vigilance, they work tirelessly to protect organizations and individuals from the myriad risks posed by cybercriminals and hostile actors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2: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sophistication and frequency of cyberattacks have grown exponentially in recent years, driven by technological advancements and the proliferation of connected devices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Cybercriminals have become increasingly adept at exploiting vulnerabilities in software, networks, and human behavior, resulting in devastating breaches and data compromises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counter these evolving threats, cybersecurity professionals employ a range of techniques, including security assessments, intrusion detection and prevention systems, encryption, and secure coding practices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3: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addition to their technical expertise, cybersecurity professionals play a vital role in raising awareness and educating the public about cyber risks and best practices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</w:t>
      </w:r>
      <w:r>
        <w:rPr>
          <w:rFonts w:ascii="Calibri" w:hAnsi="Calibri"/>
          <w:color w:val="000000"/>
          <w:sz w:val="24"/>
        </w:rPr>
        <w:lastRenderedPageBreak/>
        <w:t>promoting responsible online behavior, implementing security measures, and staying informed about emerging threats, individuals can contribute to the overall security of the digital realm</w:t>
      </w:r>
      <w:r w:rsidR="004911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Collaboration between cybersecurity experts, organizations, and individuals is essential in creating a secure and resilient cyber ecosystem</w:t>
      </w:r>
      <w:r w:rsidR="0049110F">
        <w:rPr>
          <w:rFonts w:ascii="Calibri" w:hAnsi="Calibri"/>
          <w:color w:val="000000"/>
          <w:sz w:val="24"/>
        </w:rPr>
        <w:t>.</w:t>
      </w:r>
    </w:p>
    <w:p w:rsidR="00B64FAE" w:rsidRDefault="00A90AD3">
      <w:r>
        <w:rPr>
          <w:rFonts w:ascii="Calibri" w:hAnsi="Calibri"/>
          <w:color w:val="000000"/>
          <w:sz w:val="28"/>
        </w:rPr>
        <w:t>Summary</w:t>
      </w:r>
    </w:p>
    <w:p w:rsidR="00B64FAE" w:rsidRDefault="00A90AD3">
      <w:r>
        <w:rPr>
          <w:rFonts w:ascii="Calibri" w:hAnsi="Calibri"/>
          <w:color w:val="000000"/>
        </w:rPr>
        <w:t>Cybersecurity stands as an indispensable pillar of the digital age, protecting critical infrastructure, safeguarding sensitive information, and empowering individuals to navigate the online world safely</w:t>
      </w:r>
      <w:r w:rsidR="004911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digital landscape continues to expand, so too does the need for skilled cybersecurity professionals who can effectively combat the growing threats posed by cybercriminals and malicious actors</w:t>
      </w:r>
      <w:r w:rsidR="004911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tireless efforts, cybersecurity experts serve as guardians of the digital realm, ensuring the integrity, confidentiality, and availability of information in an increasingly interconnected world</w:t>
      </w:r>
      <w:r w:rsidR="0049110F">
        <w:rPr>
          <w:rFonts w:ascii="Calibri" w:hAnsi="Calibri"/>
          <w:color w:val="000000"/>
        </w:rPr>
        <w:t>.</w:t>
      </w:r>
    </w:p>
    <w:sectPr w:rsidR="00B64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466279">
    <w:abstractNumId w:val="8"/>
  </w:num>
  <w:num w:numId="2" w16cid:durableId="226036720">
    <w:abstractNumId w:val="6"/>
  </w:num>
  <w:num w:numId="3" w16cid:durableId="944730360">
    <w:abstractNumId w:val="5"/>
  </w:num>
  <w:num w:numId="4" w16cid:durableId="651327516">
    <w:abstractNumId w:val="4"/>
  </w:num>
  <w:num w:numId="5" w16cid:durableId="611206687">
    <w:abstractNumId w:val="7"/>
  </w:num>
  <w:num w:numId="6" w16cid:durableId="1648047779">
    <w:abstractNumId w:val="3"/>
  </w:num>
  <w:num w:numId="7" w16cid:durableId="1660619829">
    <w:abstractNumId w:val="2"/>
  </w:num>
  <w:num w:numId="8" w16cid:durableId="514346508">
    <w:abstractNumId w:val="1"/>
  </w:num>
  <w:num w:numId="9" w16cid:durableId="4621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10F"/>
    <w:rsid w:val="00A90AD3"/>
    <w:rsid w:val="00AA1D8D"/>
    <w:rsid w:val="00B47730"/>
    <w:rsid w:val="00B64F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
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C23" w:rsidRDefault="005F0B43">
      <w:pPr>
        <w:jc w:val="center"/>
      </w:pPr>
      <w:r>
        <w:rPr>
          <w:rFonts w:ascii="Calibri" w:hAnsi="Calibri"/>
          <w:color w:val="000000"/>
          <w:sz w:val="44"/>
        </w:rPr>
        <w:t>Unraveling the Enigma of Consciousness</w:t>
      </w:r>
    </w:p>
    <w:p w:rsidR="00747C23" w:rsidRDefault="005F0B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Elliot Kane</w:t>
      </w:r>
    </w:p>
    <w:p w:rsidR="00747C23" w:rsidRDefault="005F0B43">
      <w:pPr>
        <w:jc w:val="center"/>
      </w:pPr>
      <w:r>
        <w:rPr>
          <w:rFonts w:ascii="Calibri" w:hAnsi="Calibri"/>
          <w:color w:val="000000"/>
          <w:sz w:val="32"/>
        </w:rPr>
        <w:t>elliot</w:t>
      </w:r>
      <w:r w:rsidR="00655AA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kane@tempomail</w:t>
      </w:r>
      <w:r w:rsidR="00655AA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47C23" w:rsidRDefault="00747C23"/>
    <w:p w:rsidR="00747C23" w:rsidRDefault="005F0B43">
      <w:r>
        <w:rPr>
          <w:rFonts w:ascii="Calibri" w:hAnsi="Calibri"/>
          <w:color w:val="000000"/>
          <w:sz w:val="24"/>
        </w:rPr>
        <w:t>Consciousness, the enigmatic quality that sets us apart from inanimate matter, is humanity's final frontier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mysterious phenomenon has perplexed philosophers, scientists, and artists throughout history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it that makes us self-aware? How do our brains generate subjective experiences? Why do we have the ability to dream, to create, and to love?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consciousness is a multidisciplinary pursuit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Neuroscientists probe the physiological mechanisms of our brains in an attempt to identify the neural correlates of consciousness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Psychologists explore the cognitive processes underpinning our thoughts and actions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Philosophers grapple with the theoretical implications of consciousness, its relationship to the mind and the physical world, and its moral and ethical implications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the answers to the enigma of consciousness holds immense potential for our understanding of human nature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intricate workings of our minds, we pave the way for advancements in fields such as mental health, neurodegenerative disorders, and artificial intelligence</w:t>
      </w:r>
      <w:r w:rsidR="00655A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quest to decipher consciousness is a bold and audacious endeavor, a journey that will challenge our current understanding of reality and may forever alter our perception of the world and our place within it</w:t>
      </w:r>
      <w:r w:rsidR="00655AA1">
        <w:rPr>
          <w:rFonts w:ascii="Calibri" w:hAnsi="Calibri"/>
          <w:color w:val="000000"/>
          <w:sz w:val="24"/>
        </w:rPr>
        <w:t>.</w:t>
      </w:r>
    </w:p>
    <w:p w:rsidR="00747C23" w:rsidRDefault="005F0B43">
      <w:r>
        <w:rPr>
          <w:rFonts w:ascii="Calibri" w:hAnsi="Calibri"/>
          <w:color w:val="000000"/>
          <w:sz w:val="28"/>
        </w:rPr>
        <w:t>Summary</w:t>
      </w:r>
    </w:p>
    <w:p w:rsidR="00747C23" w:rsidRDefault="005F0B43">
      <w:r>
        <w:rPr>
          <w:rFonts w:ascii="Calibri" w:hAnsi="Calibri"/>
          <w:color w:val="000000"/>
        </w:rPr>
        <w:t>The enigma of consciousness has intrigued humanity for centuries</w:t>
      </w:r>
      <w:r w:rsidR="00655A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aspect of our being, which allows us to experience and perceive the world around us, has prompted deep contemplations and extensive scientific investigations</w:t>
      </w:r>
      <w:r w:rsidR="00655A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Philosophers, psychologists, and neuroscientists tirelessly seek to unravel the mechanisms behind consciousness</w:t>
      </w:r>
      <w:r w:rsidR="00655A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unlocking the secrets of consciousness, we can gain profound insights into human nature and gain substantial knowledge in fields like mental health, neurodegenerative disorders, and artificial intelligence</w:t>
      </w:r>
      <w:r w:rsidR="00655A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pursuit of understanding consciousness remains pivotal in expanding our comprehension of reality and our existence within it</w:t>
      </w:r>
      <w:r w:rsidR="00655AA1">
        <w:rPr>
          <w:rFonts w:ascii="Calibri" w:hAnsi="Calibri"/>
          <w:color w:val="000000"/>
        </w:rPr>
        <w:t>.</w:t>
      </w:r>
    </w:p>
    <w:sectPr w:rsidR="00747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759731">
    <w:abstractNumId w:val="8"/>
  </w:num>
  <w:num w:numId="2" w16cid:durableId="126748472">
    <w:abstractNumId w:val="6"/>
  </w:num>
  <w:num w:numId="3" w16cid:durableId="1287587445">
    <w:abstractNumId w:val="5"/>
  </w:num>
  <w:num w:numId="4" w16cid:durableId="2082092556">
    <w:abstractNumId w:val="4"/>
  </w:num>
  <w:num w:numId="5" w16cid:durableId="1899121735">
    <w:abstractNumId w:val="7"/>
  </w:num>
  <w:num w:numId="6" w16cid:durableId="407577521">
    <w:abstractNumId w:val="3"/>
  </w:num>
  <w:num w:numId="7" w16cid:durableId="1763716528">
    <w:abstractNumId w:val="2"/>
  </w:num>
  <w:num w:numId="8" w16cid:durableId="360592855">
    <w:abstractNumId w:val="1"/>
  </w:num>
  <w:num w:numId="9" w16cid:durableId="44204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B43"/>
    <w:rsid w:val="00655AA1"/>
    <w:rsid w:val="00747C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
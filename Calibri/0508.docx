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140" w:rsidRDefault="00B60941">
      <w:pPr>
        <w:jc w:val="center"/>
      </w:pPr>
      <w:r>
        <w:rPr>
          <w:rFonts w:ascii="Calibri" w:hAnsi="Calibri"/>
          <w:color w:val="000000"/>
          <w:sz w:val="44"/>
        </w:rPr>
        <w:t>Nanotechnology: Unlocking the Microscopic World</w:t>
      </w:r>
    </w:p>
    <w:p w:rsidR="00891140" w:rsidRDefault="00B6094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078E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891140" w:rsidRDefault="00B60941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3078E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carter@nanolab</w:t>
      </w:r>
      <w:r w:rsidR="003078E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91140" w:rsidRDefault="00891140"/>
    <w:p w:rsidR="00891140" w:rsidRDefault="00B60941">
      <w:r>
        <w:rPr>
          <w:rFonts w:ascii="Calibri" w:hAnsi="Calibri"/>
          <w:color w:val="000000"/>
          <w:sz w:val="24"/>
        </w:rPr>
        <w:t>In the vast realm of scientific exploration, there exists a domain where the boundaries of matter and imagination converge: the realm of nanotechnology</w:t>
      </w:r>
      <w:r w:rsidR="003078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field of study delves into manipulating materials at the atomic and molecular levels, enabling the creation of structures and devices with remarkable properties and applications</w:t>
      </w:r>
      <w:r w:rsidR="003078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Nanotechnology has opened up new frontiers in a myriad of disciplines, from medicine and engineering to environmental science and electronics</w:t>
      </w:r>
      <w:r w:rsidR="003078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intricate landscape of nanotechnology, researchers have discovered that materials can exhibit unique characteristics at the nanoscale</w:t>
      </w:r>
      <w:r w:rsidR="003078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properties, often vastly different from their larger counterparts, pave the way for innovative solutions to global challenges</w:t>
      </w:r>
      <w:r w:rsidR="003078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precisely controlling the arrangement of atoms and molecules, scientists can tailor materials to possess desired electrical, optical, and mechanical properties, revolutionizing fields as diverse as energy storage and drug delivery</w:t>
      </w:r>
      <w:r w:rsidR="003078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nanotechnology offers the potential for transformative medical applications</w:t>
      </w:r>
      <w:r w:rsidR="003078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development of targeted drug delivery systems, nanoparticles can deliver therapeutic agents directly to diseased cells, minimizing side effects and maximizing efficacy</w:t>
      </w:r>
      <w:r w:rsidR="003078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field also holds promise for early disease detection, as nanosensors can identify subtle changes in biological markers at ultra-low concentrations, enabling early intervention and improved patient outcomes</w:t>
      </w:r>
      <w:r w:rsidR="003078EC">
        <w:rPr>
          <w:rFonts w:ascii="Calibri" w:hAnsi="Calibri"/>
          <w:color w:val="000000"/>
          <w:sz w:val="24"/>
        </w:rPr>
        <w:t>.</w:t>
      </w:r>
    </w:p>
    <w:p w:rsidR="00891140" w:rsidRDefault="00B60941">
      <w:r>
        <w:rPr>
          <w:rFonts w:ascii="Calibri" w:hAnsi="Calibri"/>
          <w:color w:val="000000"/>
          <w:sz w:val="28"/>
        </w:rPr>
        <w:t>Summary</w:t>
      </w:r>
    </w:p>
    <w:p w:rsidR="00891140" w:rsidRDefault="00B60941">
      <w:r>
        <w:rPr>
          <w:rFonts w:ascii="Calibri" w:hAnsi="Calibri"/>
          <w:color w:val="000000"/>
        </w:rPr>
        <w:t>Nanotechnology has emerged as a powerful tool for manipulating materials at the atomic and molecular levels, leading to the creation of materials with extraordinary properties and applications</w:t>
      </w:r>
      <w:r w:rsidR="003078E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field has revolutionized various industries, from medicine to energy, and holds immense promise for addressing global challenges</w:t>
      </w:r>
      <w:r w:rsidR="003078E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Researchers are exploring the use of nanotechnology to design targeted drug delivery systems, develop nanosensors for early disease detection, and engineer advanced materials for energy storage and conversion</w:t>
      </w:r>
      <w:r w:rsidR="003078E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Nanotechnology </w:t>
      </w:r>
      <w:r>
        <w:rPr>
          <w:rFonts w:ascii="Calibri" w:hAnsi="Calibri"/>
          <w:color w:val="000000"/>
        </w:rPr>
        <w:lastRenderedPageBreak/>
        <w:t>continues to push the boundaries of innovation, offering solutions to some of the most pressing issues facing society today</w:t>
      </w:r>
      <w:r w:rsidR="003078EC">
        <w:rPr>
          <w:rFonts w:ascii="Calibri" w:hAnsi="Calibri"/>
          <w:color w:val="000000"/>
        </w:rPr>
        <w:t>.</w:t>
      </w:r>
    </w:p>
    <w:sectPr w:rsidR="008911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013488">
    <w:abstractNumId w:val="8"/>
  </w:num>
  <w:num w:numId="2" w16cid:durableId="1415275134">
    <w:abstractNumId w:val="6"/>
  </w:num>
  <w:num w:numId="3" w16cid:durableId="1182016358">
    <w:abstractNumId w:val="5"/>
  </w:num>
  <w:num w:numId="4" w16cid:durableId="1878004693">
    <w:abstractNumId w:val="4"/>
  </w:num>
  <w:num w:numId="5" w16cid:durableId="602227969">
    <w:abstractNumId w:val="7"/>
  </w:num>
  <w:num w:numId="6" w16cid:durableId="1767965528">
    <w:abstractNumId w:val="3"/>
  </w:num>
  <w:num w:numId="7" w16cid:durableId="630131824">
    <w:abstractNumId w:val="2"/>
  </w:num>
  <w:num w:numId="8" w16cid:durableId="92941882">
    <w:abstractNumId w:val="1"/>
  </w:num>
  <w:num w:numId="9" w16cid:durableId="15441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8EC"/>
    <w:rsid w:val="00326F90"/>
    <w:rsid w:val="00891140"/>
    <w:rsid w:val="00AA1D8D"/>
    <w:rsid w:val="00B47730"/>
    <w:rsid w:val="00B609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
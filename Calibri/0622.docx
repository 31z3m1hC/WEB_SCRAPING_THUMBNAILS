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3BA" w:rsidRDefault="00377862">
      <w:pPr>
        <w:jc w:val="center"/>
      </w:pPr>
      <w:r>
        <w:rPr>
          <w:rFonts w:ascii="Calibri" w:hAnsi="Calibri"/>
          <w:color w:val="000000"/>
          <w:sz w:val="44"/>
        </w:rPr>
        <w:t>Exploring the Heartbeat of Earth's Climate</w:t>
      </w:r>
    </w:p>
    <w:p w:rsidR="005523BA" w:rsidRDefault="0037786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E09E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Thompson</w:t>
      </w:r>
    </w:p>
    <w:p w:rsidR="005523BA" w:rsidRDefault="00377862">
      <w:pPr>
        <w:jc w:val="center"/>
      </w:pPr>
      <w:r>
        <w:rPr>
          <w:rFonts w:ascii="Calibri" w:hAnsi="Calibri"/>
          <w:color w:val="000000"/>
          <w:sz w:val="32"/>
        </w:rPr>
        <w:t>emthompson@earthclimate</w:t>
      </w:r>
      <w:r w:rsidR="005E09E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5523BA" w:rsidRDefault="005523BA"/>
    <w:p w:rsidR="005523BA" w:rsidRDefault="00377862">
      <w:r>
        <w:rPr>
          <w:rFonts w:ascii="Calibri" w:hAnsi="Calibri"/>
          <w:color w:val="000000"/>
          <w:sz w:val="24"/>
        </w:rPr>
        <w:t>In the vast symphony of Earth's systems, the rhythmic heartbeat of its climate remains one of the most intriguing phenomena</w:t>
      </w:r>
      <w:r w:rsidR="005E0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maestro guiding the orchestra, intricate natural processes interact in a delicate dance, shaping the patterns of temperature, precipitation, and atmospheric circulation that define our planetary home</w:t>
      </w:r>
      <w:r w:rsidR="005E0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Over eons, Earth's climate has undergone cycles of transformative shifts, from the scorching heat of ice-free epochs to the chilly grip of ice ages</w:t>
      </w:r>
      <w:r w:rsidR="005E0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fluctuations, driven by astronomical factors, volcanic activity, and variations in ocean currents, paint a compelling narrative of resilience and adaptation, highlighting Earth's innate capacity to maintain balance amidst change</w:t>
      </w:r>
      <w:r w:rsidR="005E0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this complex tapestry, humans have emerged as a significant force</w:t>
      </w:r>
      <w:r w:rsidR="005E0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activities, particularly the release of greenhouse gases, are leaving an undeniable imprint on the planet's climate, driving unprecedented changes at an alarming pace</w:t>
      </w:r>
      <w:r w:rsidR="005E0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nature and consequences of human-induced climate change is paramount if we aim to craft sustainable solutions and safeguard the delicate equilibrium that sustains life on Earth</w:t>
      </w:r>
      <w:r w:rsidR="005E09E0">
        <w:rPr>
          <w:rFonts w:ascii="Calibri" w:hAnsi="Calibri"/>
          <w:color w:val="000000"/>
          <w:sz w:val="24"/>
        </w:rPr>
        <w:t>.</w:t>
      </w:r>
    </w:p>
    <w:p w:rsidR="005523BA" w:rsidRDefault="00377862">
      <w:r>
        <w:rPr>
          <w:rFonts w:ascii="Calibri" w:hAnsi="Calibri"/>
          <w:color w:val="000000"/>
          <w:sz w:val="28"/>
        </w:rPr>
        <w:t>Summary</w:t>
      </w:r>
    </w:p>
    <w:p w:rsidR="005523BA" w:rsidRDefault="00377862">
      <w:r>
        <w:rPr>
          <w:rFonts w:ascii="Calibri" w:hAnsi="Calibri"/>
          <w:color w:val="000000"/>
        </w:rPr>
        <w:t>The intricate interplay of natural processes governs Earth's climate, shaping patterns of temperature, precipitation, and atmospheric circulation</w:t>
      </w:r>
      <w:r w:rsidR="005E09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Over vast stretches of time, the planet's climate has undergone significant transformations, driven by astronomical factors, volcanic activity, and ocean currents</w:t>
      </w:r>
      <w:r w:rsidR="005E09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Human activities, primarily the release of greenhouse gases, have emerged as a powerful influencer, accelerating changes at an alarming rate</w:t>
      </w:r>
      <w:r w:rsidR="005E09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the mechanisms and consequences of human-induced climate change is essential for developing sustainable strategies and preserving the delicate balance that supports life on Earth</w:t>
      </w:r>
      <w:r w:rsidR="005E09E0">
        <w:rPr>
          <w:rFonts w:ascii="Calibri" w:hAnsi="Calibri"/>
          <w:color w:val="000000"/>
        </w:rPr>
        <w:t>.</w:t>
      </w:r>
    </w:p>
    <w:sectPr w:rsidR="005523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5225876">
    <w:abstractNumId w:val="8"/>
  </w:num>
  <w:num w:numId="2" w16cid:durableId="62876184">
    <w:abstractNumId w:val="6"/>
  </w:num>
  <w:num w:numId="3" w16cid:durableId="413863123">
    <w:abstractNumId w:val="5"/>
  </w:num>
  <w:num w:numId="4" w16cid:durableId="262955516">
    <w:abstractNumId w:val="4"/>
  </w:num>
  <w:num w:numId="5" w16cid:durableId="1545755884">
    <w:abstractNumId w:val="7"/>
  </w:num>
  <w:num w:numId="6" w16cid:durableId="628823872">
    <w:abstractNumId w:val="3"/>
  </w:num>
  <w:num w:numId="7" w16cid:durableId="323314299">
    <w:abstractNumId w:val="2"/>
  </w:num>
  <w:num w:numId="8" w16cid:durableId="714044937">
    <w:abstractNumId w:val="1"/>
  </w:num>
  <w:num w:numId="9" w16cid:durableId="97887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7862"/>
    <w:rsid w:val="005523BA"/>
    <w:rsid w:val="005E09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
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5B7" w:rsidRDefault="006C4D5D">
      <w:pPr>
        <w:jc w:val="center"/>
      </w:pPr>
      <w:r>
        <w:rPr>
          <w:rFonts w:ascii="Calibri" w:hAnsi="Calibri"/>
          <w:color w:val="000000"/>
          <w:sz w:val="44"/>
        </w:rPr>
        <w:t>Unveiling Universe's Symphony: Cosmos and Musical Harmony</w:t>
      </w:r>
    </w:p>
    <w:p w:rsidR="00D845B7" w:rsidRDefault="006C4D5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Cruickshank</w:t>
      </w:r>
    </w:p>
    <w:p w:rsidR="00D845B7" w:rsidRDefault="006C4D5D">
      <w:pPr>
        <w:jc w:val="center"/>
      </w:pPr>
      <w:r>
        <w:rPr>
          <w:rFonts w:ascii="Calibri" w:hAnsi="Calibri"/>
          <w:color w:val="000000"/>
          <w:sz w:val="32"/>
        </w:rPr>
        <w:t>cruickshank_amelia@sun</w:t>
      </w:r>
      <w:r w:rsidR="00D0290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  <w:r w:rsidR="00D0290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au</w:t>
      </w:r>
    </w:p>
    <w:p w:rsidR="00D845B7" w:rsidRDefault="00D845B7"/>
    <w:p w:rsidR="00D845B7" w:rsidRDefault="006C4D5D">
      <w:r>
        <w:rPr>
          <w:rFonts w:ascii="Calibri" w:hAnsi="Calibri"/>
          <w:color w:val="000000"/>
          <w:sz w:val="24"/>
        </w:rPr>
        <w:t>Since the dawn of time, humans have been entranced by the cosmos, its celestial dance beckoning our imagination and sparking wonder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the vastness of space and the resonant hum of existence, there lies a wondrous, unforeseen connection between the universe and the realm of music--a convergence of rhythm, harmony, and tune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this lens of cosmic melodies and resonant patterns that we embark on an ethereal journey to unravel the unseen symphonies echoing from the fabric of reality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pulsating heartbeats of stars to the resonating echoes of the cosmos, a symphony of cosmic phenomena unfolds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an celestial orchestra, celestial bodies emit gravitational waves, celestial winds, and cosmic rays that paint a sonic tapestry across the universe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melodies, though beyond human hearing, exist as frequencies, vibrations, and oscillations that weave the intricate symphony of the cosmos, conducted by the laws of physics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addition to these celestial concertos are the harmonious movements of celestial bodies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orbits of planets, the revolutions of moons, the graceful pirouette of galaxies all dance to the rhythm of gravity, creating a cosmic choreography that echoes unity and balance</w:t>
      </w:r>
      <w:r w:rsidR="00D029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seamless ballet performed by heavenly bodies embodies the essence of rhythm, as the universe unfolds its grand cosmic performance</w:t>
      </w:r>
      <w:r w:rsidR="00D02906">
        <w:rPr>
          <w:rFonts w:ascii="Calibri" w:hAnsi="Calibri"/>
          <w:color w:val="000000"/>
          <w:sz w:val="24"/>
        </w:rPr>
        <w:t>.</w:t>
      </w:r>
    </w:p>
    <w:p w:rsidR="00D845B7" w:rsidRDefault="006C4D5D">
      <w:r>
        <w:rPr>
          <w:rFonts w:ascii="Calibri" w:hAnsi="Calibri"/>
          <w:color w:val="000000"/>
          <w:sz w:val="28"/>
        </w:rPr>
        <w:t>Summary</w:t>
      </w:r>
    </w:p>
    <w:p w:rsidR="00D845B7" w:rsidRDefault="006C4D5D">
      <w:r>
        <w:rPr>
          <w:rFonts w:ascii="Calibri" w:hAnsi="Calibri"/>
          <w:color w:val="000000"/>
        </w:rPr>
        <w:t>The universe, vast and enigmatic, hums with an unseen harmony--a celestial symphony composed of cosmic phenomena and the rhythmic dance of celestial bodies</w:t>
      </w:r>
      <w:r w:rsidR="00D029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enchanting convergence of music and the cosmos beckons us to contemplate the intertwined nature of science and art, unveiling the profound interconnectedness of the universe</w:t>
      </w:r>
      <w:r w:rsidR="00D029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cosmic melodies woven into the fabric of reality, we deepen our understanding of the universe's enigmatic beauty and our place within its grand cosmic tapestry</w:t>
      </w:r>
      <w:r w:rsidR="00D02906">
        <w:rPr>
          <w:rFonts w:ascii="Calibri" w:hAnsi="Calibri"/>
          <w:color w:val="000000"/>
        </w:rPr>
        <w:t>.</w:t>
      </w:r>
    </w:p>
    <w:sectPr w:rsidR="00D845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356334">
    <w:abstractNumId w:val="8"/>
  </w:num>
  <w:num w:numId="2" w16cid:durableId="718359896">
    <w:abstractNumId w:val="6"/>
  </w:num>
  <w:num w:numId="3" w16cid:durableId="1875726269">
    <w:abstractNumId w:val="5"/>
  </w:num>
  <w:num w:numId="4" w16cid:durableId="220946003">
    <w:abstractNumId w:val="4"/>
  </w:num>
  <w:num w:numId="5" w16cid:durableId="1118766367">
    <w:abstractNumId w:val="7"/>
  </w:num>
  <w:num w:numId="6" w16cid:durableId="2097168870">
    <w:abstractNumId w:val="3"/>
  </w:num>
  <w:num w:numId="7" w16cid:durableId="618994071">
    <w:abstractNumId w:val="2"/>
  </w:num>
  <w:num w:numId="8" w16cid:durableId="2017878577">
    <w:abstractNumId w:val="1"/>
  </w:num>
  <w:num w:numId="9" w16cid:durableId="186085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D5D"/>
    <w:rsid w:val="00AA1D8D"/>
    <w:rsid w:val="00B47730"/>
    <w:rsid w:val="00CB0664"/>
    <w:rsid w:val="00D02906"/>
    <w:rsid w:val="00D84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
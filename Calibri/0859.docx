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952" w:rsidRDefault="00231748">
      <w:pPr>
        <w:jc w:val="center"/>
      </w:pPr>
      <w:r>
        <w:rPr>
          <w:rFonts w:ascii="Calibri" w:hAnsi="Calibri"/>
          <w:color w:val="000000"/>
          <w:sz w:val="44"/>
        </w:rPr>
        <w:t>Astronomy's Eye on Celestial Symphony</w:t>
      </w:r>
    </w:p>
    <w:p w:rsidR="00E62952" w:rsidRDefault="0023174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Matthews</w:t>
      </w:r>
    </w:p>
    <w:p w:rsidR="00E62952" w:rsidRDefault="00231748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E277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matthews@spatiumobservatory</w:t>
      </w:r>
      <w:r w:rsidR="00E277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62952" w:rsidRDefault="00E62952"/>
    <w:p w:rsidR="00E62952" w:rsidRDefault="00231748">
      <w:r>
        <w:rPr>
          <w:rFonts w:ascii="Calibri" w:hAnsi="Calibri"/>
          <w:color w:val="000000"/>
          <w:sz w:val="24"/>
        </w:rPr>
        <w:t>Across the vast panorama of the cosmos, where the reverie of stars enchants the minds of humankind, an intricate symphony of cosmic phenomena awaits our exploration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Immerse yourself in this celestial ballet, where galaxies pirouette, planets waltz in orbital harmony, and cosmic winds hum through interstellar voids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titanic dance of black holes to the radiant birth and death of stars, the universe hums with untold stories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Humans have always looked towards the sky with wonder, curiosity, and a yearning to comprehend the cosmos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symphony of celestial wonders, we find a tapestry of knowledge that shapes our understanding of existence, time, and our place in the grand symphony of the universe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journey through this celestial symphony begins with the majestic dance of galaxies, spiraled wonders whirling in their gravitational embrace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graceful ballerinas adoring the cosmic stage, they waltz across vast distances, their intricate choreography revealing the mysteries of gravity and dark matter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celestial waltz, we encounter the captivating ballet of planetary motion, revolving around their stellar partners in an eternal dance of gravitational allure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Intriguing exoplanet discoveries paint a portrait of diverse worlds, ranging from colossal gas giants to terrestrial planets, each harboring secrets waiting to be unraveled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Further, this celestial symphony orchestrates a mesmerizing array of celestial spectacles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Meteors streak across the black velvet curtain of the night sky, leaving ephemeral trails of luminescent beauty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Exploding stars erupt in radiant finales, illuminating entire galaxies in their fiery brilliance</w:t>
      </w:r>
      <w:r w:rsidR="00E277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Supernovas, akin to cosmic fireworks, forge the elements that shape the universe, while black holes lurk as enigmatic conductors, warbling distorted notes of gravity, and devouring matter, adding a haunting beauty to the cosmic symphony</w:t>
      </w:r>
      <w:r w:rsidR="00E277FC">
        <w:rPr>
          <w:rFonts w:ascii="Calibri" w:hAnsi="Calibri"/>
          <w:color w:val="000000"/>
          <w:sz w:val="24"/>
        </w:rPr>
        <w:t>.</w:t>
      </w:r>
    </w:p>
    <w:p w:rsidR="00E62952" w:rsidRDefault="00231748">
      <w:r>
        <w:rPr>
          <w:rFonts w:ascii="Calibri" w:hAnsi="Calibri"/>
          <w:color w:val="000000"/>
          <w:sz w:val="28"/>
        </w:rPr>
        <w:t>Summary</w:t>
      </w:r>
    </w:p>
    <w:p w:rsidR="00E62952" w:rsidRDefault="00231748">
      <w:r>
        <w:rPr>
          <w:rFonts w:ascii="Calibri" w:hAnsi="Calibri"/>
          <w:color w:val="000000"/>
        </w:rPr>
        <w:t>In the interwoven tapestry of cosmic phenomena, humanity finds a symphony of wonder, knowledge, and boundless exploration</w:t>
      </w:r>
      <w:r w:rsidR="00E27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celestial ballet invites introspection, inspiring us to contemplate our place in the universe and our connection to the grand orchestration of </w:t>
      </w:r>
      <w:r>
        <w:rPr>
          <w:rFonts w:ascii="Calibri" w:hAnsi="Calibri"/>
          <w:color w:val="000000"/>
        </w:rPr>
        <w:lastRenderedPageBreak/>
        <w:t>existence</w:t>
      </w:r>
      <w:r w:rsidR="00E27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Astronomy's eye unveils the intricate dance of galaxies, the waltz of planets, and the majestic spectacle of celestial events, painting a portrait of the cosmos that is both awe-inspiring and profound</w:t>
      </w:r>
      <w:r w:rsidR="00E277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exploration of this celestial symphony is an odyssey through the vastness of space and time, offering perspectives that transcend earthly boundaries and ignite imaginations</w:t>
      </w:r>
      <w:r w:rsidR="00E277FC">
        <w:rPr>
          <w:rFonts w:ascii="Calibri" w:hAnsi="Calibri"/>
          <w:color w:val="000000"/>
        </w:rPr>
        <w:t>.</w:t>
      </w:r>
    </w:p>
    <w:sectPr w:rsidR="00E629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00701">
    <w:abstractNumId w:val="8"/>
  </w:num>
  <w:num w:numId="2" w16cid:durableId="1952661927">
    <w:abstractNumId w:val="6"/>
  </w:num>
  <w:num w:numId="3" w16cid:durableId="317541154">
    <w:abstractNumId w:val="5"/>
  </w:num>
  <w:num w:numId="4" w16cid:durableId="1153330186">
    <w:abstractNumId w:val="4"/>
  </w:num>
  <w:num w:numId="5" w16cid:durableId="2119911673">
    <w:abstractNumId w:val="7"/>
  </w:num>
  <w:num w:numId="6" w16cid:durableId="907879766">
    <w:abstractNumId w:val="3"/>
  </w:num>
  <w:num w:numId="7" w16cid:durableId="1141579295">
    <w:abstractNumId w:val="2"/>
  </w:num>
  <w:num w:numId="8" w16cid:durableId="1061370196">
    <w:abstractNumId w:val="1"/>
  </w:num>
  <w:num w:numId="9" w16cid:durableId="35739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748"/>
    <w:rsid w:val="0029639D"/>
    <w:rsid w:val="00326F90"/>
    <w:rsid w:val="00AA1D8D"/>
    <w:rsid w:val="00B47730"/>
    <w:rsid w:val="00CB0664"/>
    <w:rsid w:val="00E277FC"/>
    <w:rsid w:val="00E629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
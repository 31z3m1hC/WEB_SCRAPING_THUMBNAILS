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41D" w:rsidRDefault="00906B1D">
      <w:pPr>
        <w:jc w:val="center"/>
      </w:pPr>
      <w:r>
        <w:rPr>
          <w:rFonts w:ascii="Calibri" w:hAnsi="Calibri"/>
          <w:color w:val="000000"/>
          <w:sz w:val="44"/>
        </w:rPr>
        <w:t>Artificial Intelligence: Navigating the Ethical Conundrum</w:t>
      </w:r>
    </w:p>
    <w:p w:rsidR="00D1041D" w:rsidRDefault="00906B1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Kevin Martin</w:t>
      </w:r>
    </w:p>
    <w:p w:rsidR="00D1041D" w:rsidRDefault="00906B1D">
      <w:pPr>
        <w:jc w:val="center"/>
      </w:pPr>
      <w:r>
        <w:rPr>
          <w:rFonts w:ascii="Calibri" w:hAnsi="Calibri"/>
          <w:color w:val="000000"/>
          <w:sz w:val="32"/>
        </w:rPr>
        <w:t>kevin</w:t>
      </w:r>
      <w:r w:rsidR="00FA68B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martin@abcxyz</w:t>
      </w:r>
      <w:r w:rsidR="00FA68B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D1041D" w:rsidRDefault="00D1041D"/>
    <w:p w:rsidR="00D1041D" w:rsidRDefault="00906B1D">
      <w:r>
        <w:rPr>
          <w:rFonts w:ascii="Calibri" w:hAnsi="Calibri"/>
          <w:color w:val="000000"/>
          <w:sz w:val="24"/>
        </w:rPr>
        <w:t>As artificial intelligence (AI) strides forward with remarkable progress, its pervasive integration into our lives brings ethical questions to the forefront</w:t>
      </w:r>
      <w:r w:rsidR="00FA68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dance between human autonomy and AI-driven decision-making demands careful consideration</w:t>
      </w:r>
      <w:r w:rsidR="00FA68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must unravel the potential apprehensions and dilemmas while exploring the positive applications of AI that enhance human lives</w:t>
      </w:r>
      <w:r w:rsidR="00FA68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Striking a balance between progress and responsibility becomes crucial, ensuring AI's impact aligns with ethical standards and societal values</w:t>
      </w:r>
      <w:r w:rsidR="00FA68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transformative power of AI demands a comprehensive examination of its implications</w:t>
      </w:r>
      <w:r w:rsidR="00FA68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growing dependence on AI-powered systems in domains as diverse as healthcare, finance, and criminal justice mandates ethical scrutiny</w:t>
      </w:r>
      <w:r w:rsidR="00FA68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Are AI algorithms biased? Do they perpetuate existing prejudices? What are the consequences of AI-driven decisions gone awry? These are just a few of the ethical landmines we must navigate to ensure AI's ethical integrity</w:t>
      </w:r>
      <w:r w:rsidR="00FA68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rise of autonomous AI systems presents unprecedented challenges</w:t>
      </w:r>
      <w:r w:rsidR="00FA68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these machines become increasingly autonomous, the questions of accountability and liability become tangled</w:t>
      </w:r>
      <w:r w:rsidR="00FA68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Who bears responsibility when an AI system malfunctions or makes harmful decisions? Legal frameworks and ethical principles must evolve swiftly to address such conundrums</w:t>
      </w:r>
      <w:r w:rsidR="00FA68B9">
        <w:rPr>
          <w:rFonts w:ascii="Calibri" w:hAnsi="Calibri"/>
          <w:color w:val="000000"/>
          <w:sz w:val="24"/>
        </w:rPr>
        <w:t>.</w:t>
      </w:r>
    </w:p>
    <w:p w:rsidR="00D1041D" w:rsidRDefault="00906B1D">
      <w:r>
        <w:rPr>
          <w:rFonts w:ascii="Calibri" w:hAnsi="Calibri"/>
          <w:color w:val="000000"/>
          <w:sz w:val="28"/>
        </w:rPr>
        <w:t>Summary</w:t>
      </w:r>
    </w:p>
    <w:p w:rsidR="00D1041D" w:rsidRDefault="00906B1D">
      <w:r>
        <w:rPr>
          <w:rFonts w:ascii="Calibri" w:hAnsi="Calibri"/>
          <w:color w:val="000000"/>
        </w:rPr>
        <w:t>AI's rapidly expanding role in our lives amplifies the need for ethical considerations</w:t>
      </w:r>
      <w:r w:rsidR="00FA68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must delve into the complexities of AI-driven decision-making, scrutinize potential biases, and contemplate the consequences of AI's ever-growing autonomy</w:t>
      </w:r>
      <w:r w:rsidR="00FA68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ethical exploration encompasses concerns of privacy, transparency, accountability, and liability</w:t>
      </w:r>
      <w:r w:rsidR="00FA68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Only by grappling with these challenges head-on can we harness AI's potential for progress while safeguarding our values and ensuring its ethical compass remains steadfast</w:t>
      </w:r>
      <w:r w:rsidR="00FA68B9">
        <w:rPr>
          <w:rFonts w:ascii="Calibri" w:hAnsi="Calibri"/>
          <w:color w:val="000000"/>
        </w:rPr>
        <w:t>.</w:t>
      </w:r>
    </w:p>
    <w:sectPr w:rsidR="00D104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585754">
    <w:abstractNumId w:val="8"/>
  </w:num>
  <w:num w:numId="2" w16cid:durableId="1901402503">
    <w:abstractNumId w:val="6"/>
  </w:num>
  <w:num w:numId="3" w16cid:durableId="132017683">
    <w:abstractNumId w:val="5"/>
  </w:num>
  <w:num w:numId="4" w16cid:durableId="344022470">
    <w:abstractNumId w:val="4"/>
  </w:num>
  <w:num w:numId="5" w16cid:durableId="1641687755">
    <w:abstractNumId w:val="7"/>
  </w:num>
  <w:num w:numId="6" w16cid:durableId="1871649232">
    <w:abstractNumId w:val="3"/>
  </w:num>
  <w:num w:numId="7" w16cid:durableId="1251501356">
    <w:abstractNumId w:val="2"/>
  </w:num>
  <w:num w:numId="8" w16cid:durableId="1291589541">
    <w:abstractNumId w:val="1"/>
  </w:num>
  <w:num w:numId="9" w16cid:durableId="51939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6B1D"/>
    <w:rsid w:val="00AA1D8D"/>
    <w:rsid w:val="00B47730"/>
    <w:rsid w:val="00CB0664"/>
    <w:rsid w:val="00D1041D"/>
    <w:rsid w:val="00FA68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
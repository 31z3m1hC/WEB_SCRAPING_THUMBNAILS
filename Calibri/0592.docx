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3FF" w:rsidRDefault="008E3FBF">
      <w:pPr>
        <w:jc w:val="center"/>
      </w:pPr>
      <w:r>
        <w:rPr>
          <w:rFonts w:ascii="Calibri" w:hAnsi="Calibri"/>
          <w:color w:val="000000"/>
          <w:sz w:val="44"/>
        </w:rPr>
        <w:t>'Cosmic Musings: Unveiling Stellar Secrets'</w:t>
      </w:r>
    </w:p>
    <w:p w:rsidR="001303FF" w:rsidRDefault="008E3FB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'Henry Stephenson'</w:t>
      </w:r>
    </w:p>
    <w:p w:rsidR="001303FF" w:rsidRDefault="008E3FBF">
      <w:pPr>
        <w:jc w:val="center"/>
      </w:pPr>
      <w:r>
        <w:rPr>
          <w:rFonts w:ascii="Calibri" w:hAnsi="Calibri"/>
          <w:color w:val="000000"/>
          <w:sz w:val="32"/>
        </w:rPr>
        <w:t>'enrystephenson@vusra</w:t>
      </w:r>
      <w:r w:rsidR="0042563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org'</w:t>
      </w:r>
    </w:p>
    <w:p w:rsidR="001303FF" w:rsidRDefault="001303FF"/>
    <w:p w:rsidR="001303FF" w:rsidRDefault="008E3FBF">
      <w:r>
        <w:rPr>
          <w:rFonts w:ascii="Calibri" w:hAnsi="Calibri"/>
          <w:color w:val="000000"/>
          <w:sz w:val="24"/>
        </w:rPr>
        <w:t>In the vast expanse of the cosmos, myriad celestial wonders await our exploration</w:t>
      </w:r>
      <w:r w:rsidR="004256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insatiable curiosity, humanity embarks on an audacious quest to unravel the enigmatic secrets of the universe</w:t>
      </w:r>
      <w:r w:rsidR="004256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shimmering galaxies adorned with stars to pulsating black holes defying comprehension, the mysteries that beckon us are limitless</w:t>
      </w:r>
      <w:r w:rsidR="004256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mesmerizing cosmic dance, we hold the keys to deciphering the origin and composition of matter, the underlying forces shaping the universe's evolution, and perhaps even comprehending our own existence</w:t>
      </w:r>
      <w:r w:rsidR="004256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Across observatories and research centers, teams of brilliant minds tirelessly work to unravel these tantalizing enigmas, illuminating the dark corners of our cosmos and broadening our horizons of understanding</w:t>
      </w:r>
      <w:r w:rsidR="004256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Seeking answers to age-old questions that have intrigued generations, we probe the nature of space and time, studying the behavior of cosmic objects ranging from tiny particles to colossal celestial bodies</w:t>
      </w:r>
      <w:r w:rsidR="004256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observations and groundbreaking experiments, we unveil the intricate mechanisms governing the cosmos</w:t>
      </w:r>
      <w:r w:rsidR="004256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revelation, we gain a deeper appreciation for the immense interconnectedness of all things, revealing the delicate balance that sustains this awe-inspiring universe</w:t>
      </w:r>
      <w:r w:rsidR="004256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unlock the secrets of the stars, we touch the threads that bind us to the fabric of reality, etching our place in the grand narrative of existence</w:t>
      </w:r>
      <w:r w:rsidR="004256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forefront of this cosmic quest, we witness the convergence of diverse disciplines</w:t>
      </w:r>
      <w:r w:rsidR="004256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Astronomers, cosmologists, physicists, and astrobiologists join forces, sharing their unique perspectives to synergize and unveil new frontiers of knowledge</w:t>
      </w:r>
      <w:r w:rsidR="004256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Collaborating across nations and institutions, these visionaries pool their resources, employing cutting-edge technologies and innovative approaches</w:t>
      </w:r>
      <w:r w:rsidR="004256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convergence of these disciplines catalyzes transformative breakthroughs, guiding us in unraveling the mysteries of the universe</w:t>
      </w:r>
      <w:r w:rsidR="00425636">
        <w:rPr>
          <w:rFonts w:ascii="Calibri" w:hAnsi="Calibri"/>
          <w:color w:val="000000"/>
          <w:sz w:val="24"/>
        </w:rPr>
        <w:t>.</w:t>
      </w:r>
    </w:p>
    <w:p w:rsidR="001303FF" w:rsidRDefault="008E3FBF">
      <w:r>
        <w:rPr>
          <w:rFonts w:ascii="Calibri" w:hAnsi="Calibri"/>
          <w:color w:val="000000"/>
          <w:sz w:val="28"/>
        </w:rPr>
        <w:t>Summary</w:t>
      </w:r>
    </w:p>
    <w:p w:rsidR="001303FF" w:rsidRDefault="008E3FBF">
      <w:r>
        <w:rPr>
          <w:rFonts w:ascii="Calibri" w:hAnsi="Calibri"/>
          <w:color w:val="000000"/>
        </w:rPr>
        <w:t>Cosmic Musings: Unveiling Stellar Secrets embarks on an extraordinary journey to uncover the mysteries of the universe</w:t>
      </w:r>
      <w:r w:rsidR="0042563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Delving into the behavior of cosmic objects, scientists unlock the mechanisms governing the cosmos</w:t>
      </w:r>
      <w:r w:rsidR="0042563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Each revelation deepens our understanding of the </w:t>
      </w:r>
      <w:r>
        <w:rPr>
          <w:rFonts w:ascii="Calibri" w:hAnsi="Calibri"/>
          <w:color w:val="000000"/>
        </w:rPr>
        <w:lastRenderedPageBreak/>
        <w:t>universe's evolution and our own place within it</w:t>
      </w:r>
      <w:r w:rsidR="0042563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international collaborations and cutting-edge technologies, the convergence of scientific disciplines paves the way for transformative breakthroughs, fundamentally changing our understanding of space, time, and existence</w:t>
      </w:r>
      <w:r w:rsidR="0042563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cosmic quest is not just a pursuit of knowledge but a testament to humanity's insatiable desire to explore and comprehend the wonders that lie beyond our world</w:t>
      </w:r>
      <w:r w:rsidR="00425636">
        <w:rPr>
          <w:rFonts w:ascii="Calibri" w:hAnsi="Calibri"/>
          <w:color w:val="000000"/>
        </w:rPr>
        <w:t>.</w:t>
      </w:r>
    </w:p>
    <w:sectPr w:rsidR="001303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1820275">
    <w:abstractNumId w:val="8"/>
  </w:num>
  <w:num w:numId="2" w16cid:durableId="1409884135">
    <w:abstractNumId w:val="6"/>
  </w:num>
  <w:num w:numId="3" w16cid:durableId="1205366892">
    <w:abstractNumId w:val="5"/>
  </w:num>
  <w:num w:numId="4" w16cid:durableId="2011329187">
    <w:abstractNumId w:val="4"/>
  </w:num>
  <w:num w:numId="5" w16cid:durableId="188418571">
    <w:abstractNumId w:val="7"/>
  </w:num>
  <w:num w:numId="6" w16cid:durableId="224268685">
    <w:abstractNumId w:val="3"/>
  </w:num>
  <w:num w:numId="7" w16cid:durableId="1019771898">
    <w:abstractNumId w:val="2"/>
  </w:num>
  <w:num w:numId="8" w16cid:durableId="414473862">
    <w:abstractNumId w:val="1"/>
  </w:num>
  <w:num w:numId="9" w16cid:durableId="15245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3FF"/>
    <w:rsid w:val="0015074B"/>
    <w:rsid w:val="0029639D"/>
    <w:rsid w:val="00326F90"/>
    <w:rsid w:val="00425636"/>
    <w:rsid w:val="008E3F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
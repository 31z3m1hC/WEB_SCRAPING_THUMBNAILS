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32D" w:rsidRDefault="00B44BE6">
      <w:pPr>
        <w:jc w:val="center"/>
      </w:pPr>
      <w:r>
        <w:rPr>
          <w:rFonts w:ascii="Calibri" w:hAnsi="Calibri"/>
          <w:color w:val="000000"/>
          <w:sz w:val="44"/>
        </w:rPr>
        <w:t>Virtual Reality: Transcending Boundaries</w:t>
      </w:r>
    </w:p>
    <w:p w:rsidR="000D432D" w:rsidRDefault="00B44BE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Whitman</w:t>
      </w:r>
    </w:p>
    <w:p w:rsidR="000D432D" w:rsidRDefault="00B44BE6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F160A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whitman@berkeley</w:t>
      </w:r>
      <w:r w:rsidR="00F160A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D432D" w:rsidRDefault="000D432D"/>
    <w:p w:rsidR="000D432D" w:rsidRDefault="00B44BE6">
      <w:r>
        <w:rPr>
          <w:rFonts w:ascii="Calibri" w:hAnsi="Calibri"/>
          <w:color w:val="000000"/>
          <w:sz w:val="24"/>
        </w:rPr>
        <w:t>In today's rapidly evolving technological landscape, virtual reality (VR) has emerged as a transformative force, reshaping our perception of the world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VR has the power to transport us to new dimensions, offering immersive experiences that transcend the limitations of physical reality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exploring uncharted territories, interacting with virtual objects, or embarking on fantastical journeys, VR holds endless possibilities for entertainment, education, and even therapeutic applications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VR technology continues to advance, it has garnered significant attention from diverse fields, including gaming, medicine, and the military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Gaming enthusiasts can now engage in hyper-realistic worlds, while medical professionals leverage VR for innovative surgical training and pain management techniques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VR has also proven effective in treating PTSD and phobias, providing a safe and controlled environment for exposure therapy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potential of VR extends far beyond entertainment and healthcare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revolutionized education, offering immersive learning experiences that bring abstract concepts to life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Architecture and design professionals utilize VR to create virtual models of buildings and spaces, allowing clients to visualize their projects in a realistic manner</w:t>
      </w:r>
      <w:r w:rsidR="00F160A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VR is transforming the way we interact with the world around us, from exploring historical landmarks to understanding complex scientific phenomena</w:t>
      </w:r>
      <w:r w:rsidR="00F160A1">
        <w:rPr>
          <w:rFonts w:ascii="Calibri" w:hAnsi="Calibri"/>
          <w:color w:val="000000"/>
          <w:sz w:val="24"/>
        </w:rPr>
        <w:t>.</w:t>
      </w:r>
    </w:p>
    <w:p w:rsidR="000D432D" w:rsidRDefault="00B44BE6">
      <w:r>
        <w:rPr>
          <w:rFonts w:ascii="Calibri" w:hAnsi="Calibri"/>
          <w:color w:val="000000"/>
          <w:sz w:val="28"/>
        </w:rPr>
        <w:t>Summary</w:t>
      </w:r>
    </w:p>
    <w:p w:rsidR="000D432D" w:rsidRDefault="00B44BE6">
      <w:r>
        <w:rPr>
          <w:rFonts w:ascii="Calibri" w:hAnsi="Calibri"/>
          <w:color w:val="000000"/>
        </w:rPr>
        <w:t>Virtual reality has emerged as a groundbreaking technology with far-reaching applications across various disciplines</w:t>
      </w:r>
      <w:r w:rsidR="00F160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providing immersive entertainment to revolutionizing education and healthcare, VR has reshaped the way we experience, learn, and connect with the world</w:t>
      </w:r>
      <w:r w:rsidR="00F160A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it continues to evolve, VR promises to unlock new frontiers, offering boundless opportunities for creativity, innovation, and transformative experiences</w:t>
      </w:r>
      <w:r w:rsidR="00F160A1">
        <w:rPr>
          <w:rFonts w:ascii="Calibri" w:hAnsi="Calibri"/>
          <w:color w:val="000000"/>
        </w:rPr>
        <w:t>.</w:t>
      </w:r>
    </w:p>
    <w:sectPr w:rsidR="000D43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451698">
    <w:abstractNumId w:val="8"/>
  </w:num>
  <w:num w:numId="2" w16cid:durableId="1998612815">
    <w:abstractNumId w:val="6"/>
  </w:num>
  <w:num w:numId="3" w16cid:durableId="245579636">
    <w:abstractNumId w:val="5"/>
  </w:num>
  <w:num w:numId="4" w16cid:durableId="2084836473">
    <w:abstractNumId w:val="4"/>
  </w:num>
  <w:num w:numId="5" w16cid:durableId="1304655201">
    <w:abstractNumId w:val="7"/>
  </w:num>
  <w:num w:numId="6" w16cid:durableId="115609357">
    <w:abstractNumId w:val="3"/>
  </w:num>
  <w:num w:numId="7" w16cid:durableId="1427920350">
    <w:abstractNumId w:val="2"/>
  </w:num>
  <w:num w:numId="8" w16cid:durableId="1920675574">
    <w:abstractNumId w:val="1"/>
  </w:num>
  <w:num w:numId="9" w16cid:durableId="147390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32D"/>
    <w:rsid w:val="0015074B"/>
    <w:rsid w:val="0029639D"/>
    <w:rsid w:val="00326F90"/>
    <w:rsid w:val="00AA1D8D"/>
    <w:rsid w:val="00B44BE6"/>
    <w:rsid w:val="00B47730"/>
    <w:rsid w:val="00CB0664"/>
    <w:rsid w:val="00F160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
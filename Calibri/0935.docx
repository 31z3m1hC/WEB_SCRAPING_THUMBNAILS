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309" w:rsidRDefault="00A71E3D">
      <w:pPr>
        <w:jc w:val="center"/>
      </w:pPr>
      <w:r>
        <w:rPr>
          <w:rFonts w:ascii="Calibri" w:hAnsi="Calibri"/>
          <w:color w:val="000000"/>
          <w:sz w:val="44"/>
        </w:rPr>
        <w:t>Robotics: Transforming Industries and Society</w:t>
      </w:r>
    </w:p>
    <w:p w:rsidR="00273309" w:rsidRDefault="00A71E3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96DC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Samuel A</w:t>
      </w:r>
      <w:r w:rsidR="00396DC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Thompson</w:t>
      </w:r>
    </w:p>
    <w:p w:rsidR="00273309" w:rsidRDefault="00A71E3D">
      <w:pPr>
        <w:jc w:val="center"/>
      </w:pPr>
      <w:r>
        <w:rPr>
          <w:rFonts w:ascii="Calibri" w:hAnsi="Calibri"/>
          <w:color w:val="000000"/>
          <w:sz w:val="32"/>
        </w:rPr>
        <w:t>thompsonsamuel</w:t>
      </w:r>
      <w:r w:rsidR="00396DC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ai@roboticslab</w:t>
      </w:r>
      <w:r w:rsidR="00396DC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73309" w:rsidRDefault="00273309"/>
    <w:p w:rsidR="00273309" w:rsidRDefault="00A71E3D">
      <w:r>
        <w:rPr>
          <w:rFonts w:ascii="Calibri" w:hAnsi="Calibri"/>
          <w:color w:val="000000"/>
          <w:sz w:val="24"/>
        </w:rPr>
        <w:t>In a world increasingly characterized by automation and technological advancement, robotics has emerged as a transformative force, revolutionizing industries and reshaping society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manufacturing and healthcare to space exploration and military operations, robots are assuming diverse roles, augmenting human capabilities and enhancing efficiency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robotics has sparked a wave of innovation, leading to the development of intelligent machines capable of sensing, processing information, and executing tasks autonomously or semi-autonomously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machines possess remarkable capabilities, ranging from performing complex surgeries to traversing treacherous terrains, thus expanding the boundaries of human endeavors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robotics continues to advance at an exponential pace, it is essential to delve into its profound impact on various aspects of our lives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Robots have become integral to manufacturing processes, automating repetitive and hazardous tasks, thereby improving productivity and safety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healthcare, robots assist surgeons with precision during minimally invasive procedures, enabling them to reach previously inaccessible areas within the human body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utilization of robots in space exploration missions has allowed us to explore distant planets and gather valuable scientific data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in the military domain, robots serve as invaluable tools for surveillance, reconnaissance, and combat support, reducing the risk to human soldiers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robotics has significantly influenced the nature of work and employment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some jobs have been displaced by automation, new opportunities have emerged in the fields of robotics engineering, maintenance, and programming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collaborative robots, designed to work alongside human workers, has fostered a symbiotic relationship, augmenting human capabilities and enhancing productivity</w:t>
      </w:r>
      <w:r w:rsidR="00396D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robotics continues to evolve, it is crucial to address the ethical and societal implications it brings forth, ensuring that this technology is utilized responsibly and in a manner that benefits humanity</w:t>
      </w:r>
      <w:r w:rsidR="00396DC3">
        <w:rPr>
          <w:rFonts w:ascii="Calibri" w:hAnsi="Calibri"/>
          <w:color w:val="000000"/>
          <w:sz w:val="24"/>
        </w:rPr>
        <w:t>.</w:t>
      </w:r>
    </w:p>
    <w:p w:rsidR="00273309" w:rsidRDefault="00A71E3D">
      <w:r>
        <w:rPr>
          <w:rFonts w:ascii="Calibri" w:hAnsi="Calibri"/>
          <w:color w:val="000000"/>
          <w:sz w:val="28"/>
        </w:rPr>
        <w:t>Summary</w:t>
      </w:r>
    </w:p>
    <w:p w:rsidR="00273309" w:rsidRDefault="00A71E3D">
      <w:r>
        <w:rPr>
          <w:rFonts w:ascii="Calibri" w:hAnsi="Calibri"/>
          <w:color w:val="000000"/>
        </w:rPr>
        <w:lastRenderedPageBreak/>
        <w:t>Robotics has revolutionized industries and transformed society, bringing about a paradigm shift in the way we work, live, and explore</w:t>
      </w:r>
      <w:r w:rsidR="00396D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automating manufacturing processes to assisting surgeons in complex surgeries, robots have enhanced efficiency and precision across various domains</w:t>
      </w:r>
      <w:r w:rsidR="00396D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have enabled us to reach new frontiers in space exploration and provided valuable support in military operations</w:t>
      </w:r>
      <w:r w:rsidR="00396D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robotics has the potential to reshape the future of work and society, it is imperative to navigate its ethical and societal implications responsibly</w:t>
      </w:r>
      <w:r w:rsidR="00396D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leveraging the power of robotics, we can unlock new possibilities, solve complex challenges, and create a world where humans and machines collaborate harmoniously for the betterment of society</w:t>
      </w:r>
      <w:r w:rsidR="00396DC3">
        <w:rPr>
          <w:rFonts w:ascii="Calibri" w:hAnsi="Calibri"/>
          <w:color w:val="000000"/>
        </w:rPr>
        <w:t>.</w:t>
      </w:r>
    </w:p>
    <w:sectPr w:rsidR="00273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881493">
    <w:abstractNumId w:val="8"/>
  </w:num>
  <w:num w:numId="2" w16cid:durableId="1795564383">
    <w:abstractNumId w:val="6"/>
  </w:num>
  <w:num w:numId="3" w16cid:durableId="219097564">
    <w:abstractNumId w:val="5"/>
  </w:num>
  <w:num w:numId="4" w16cid:durableId="950435146">
    <w:abstractNumId w:val="4"/>
  </w:num>
  <w:num w:numId="5" w16cid:durableId="1183475879">
    <w:abstractNumId w:val="7"/>
  </w:num>
  <w:num w:numId="6" w16cid:durableId="1970814557">
    <w:abstractNumId w:val="3"/>
  </w:num>
  <w:num w:numId="7" w16cid:durableId="727650387">
    <w:abstractNumId w:val="2"/>
  </w:num>
  <w:num w:numId="8" w16cid:durableId="523786525">
    <w:abstractNumId w:val="1"/>
  </w:num>
  <w:num w:numId="9" w16cid:durableId="74903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309"/>
    <w:rsid w:val="0029639D"/>
    <w:rsid w:val="00326F90"/>
    <w:rsid w:val="00396DC3"/>
    <w:rsid w:val="00A71E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
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35E06" w:rsidRDefault="00DE5355">
      <w:pPr>
        <w:jc w:val="center"/>
      </w:pPr>
      <w:r>
        <w:rPr>
          <w:rFonts w:ascii="Calibri" w:hAnsi="Calibri"/>
          <w:color w:val="000000"/>
          <w:sz w:val="44"/>
        </w:rPr>
        <w:t>Unveiling the Enigma of Dark Matter</w:t>
      </w:r>
    </w:p>
    <w:p w:rsidR="00835E06" w:rsidRDefault="00DE5355">
      <w:pPr>
        <w:pStyle w:val="NoSpacing"/>
        <w:jc w:val="center"/>
      </w:pPr>
      <w:r>
        <w:rPr>
          <w:rFonts w:ascii="Calibri" w:hAnsi="Calibri"/>
          <w:color w:val="000000"/>
          <w:sz w:val="36"/>
        </w:rPr>
        <w:t>Dr</w:t>
      </w:r>
      <w:r w:rsidR="00DB09C1">
        <w:rPr>
          <w:rFonts w:ascii="Calibri" w:hAnsi="Calibri"/>
          <w:color w:val="000000"/>
          <w:sz w:val="36"/>
        </w:rPr>
        <w:t>.</w:t>
      </w:r>
      <w:r>
        <w:rPr>
          <w:rFonts w:ascii="Calibri" w:hAnsi="Calibri"/>
          <w:color w:val="000000"/>
          <w:sz w:val="36"/>
        </w:rPr>
        <w:t xml:space="preserve"> Alexia Rodriguez</w:t>
      </w:r>
    </w:p>
    <w:p w:rsidR="00835E06" w:rsidRDefault="00DE5355">
      <w:pPr>
        <w:jc w:val="center"/>
      </w:pPr>
      <w:r>
        <w:rPr>
          <w:rFonts w:ascii="Calibri" w:hAnsi="Calibri"/>
          <w:color w:val="000000"/>
          <w:sz w:val="32"/>
        </w:rPr>
        <w:t>alexia</w:t>
      </w:r>
      <w:r w:rsidR="00DB09C1">
        <w:rPr>
          <w:rFonts w:ascii="Calibri" w:hAnsi="Calibri"/>
          <w:color w:val="000000"/>
          <w:sz w:val="32"/>
        </w:rPr>
        <w:t>.</w:t>
      </w:r>
      <w:r>
        <w:rPr>
          <w:rFonts w:ascii="Calibri" w:hAnsi="Calibri"/>
          <w:color w:val="000000"/>
          <w:sz w:val="32"/>
        </w:rPr>
        <w:t>rodriguez@luminaryuniverse</w:t>
      </w:r>
      <w:r w:rsidR="00DB09C1">
        <w:rPr>
          <w:rFonts w:ascii="Calibri" w:hAnsi="Calibri"/>
          <w:color w:val="000000"/>
          <w:sz w:val="32"/>
        </w:rPr>
        <w:t>.</w:t>
      </w:r>
      <w:r>
        <w:rPr>
          <w:rFonts w:ascii="Calibri" w:hAnsi="Calibri"/>
          <w:color w:val="000000"/>
          <w:sz w:val="32"/>
        </w:rPr>
        <w:t>org</w:t>
      </w:r>
    </w:p>
    <w:p w:rsidR="00835E06" w:rsidRDefault="00835E06"/>
    <w:p w:rsidR="00835E06" w:rsidRDefault="00DE5355">
      <w:r>
        <w:rPr>
          <w:rFonts w:ascii="Calibri" w:hAnsi="Calibri"/>
          <w:color w:val="000000"/>
          <w:sz w:val="24"/>
        </w:rPr>
        <w:t>Dark matter, an enigmatic substance that permeates the cosmos, has long captivated the imaginations of scientists and lay people alike</w:t>
      </w:r>
      <w:r w:rsidR="00DB09C1">
        <w:rPr>
          <w:rFonts w:ascii="Calibri" w:hAnsi="Calibri"/>
          <w:color w:val="000000"/>
          <w:sz w:val="24"/>
        </w:rPr>
        <w:t>.</w:t>
      </w:r>
      <w:r>
        <w:rPr>
          <w:rFonts w:ascii="Calibri" w:hAnsi="Calibri"/>
          <w:color w:val="000000"/>
          <w:sz w:val="24"/>
        </w:rPr>
        <w:t xml:space="preserve"> Its elusive nature has challenged our understanding of the universe, urging us to delve deeper into its mysteries</w:t>
      </w:r>
      <w:r w:rsidR="00DB09C1">
        <w:rPr>
          <w:rFonts w:ascii="Calibri" w:hAnsi="Calibri"/>
          <w:color w:val="000000"/>
          <w:sz w:val="24"/>
        </w:rPr>
        <w:t>.</w:t>
      </w:r>
      <w:r>
        <w:rPr>
          <w:rFonts w:ascii="Calibri" w:hAnsi="Calibri"/>
          <w:color w:val="000000"/>
          <w:sz w:val="24"/>
        </w:rPr>
        <w:t xml:space="preserve"> While its existence is indirectly inferred through various astronomical observations, the true identity and properties of dark matter remain shrouded in uncertainty</w:t>
      </w:r>
      <w:r w:rsidR="00DB09C1">
        <w:rPr>
          <w:rFonts w:ascii="Calibri" w:hAnsi="Calibri"/>
          <w:color w:val="000000"/>
          <w:sz w:val="24"/>
        </w:rPr>
        <w:t>.</w:t>
      </w:r>
      <w:r>
        <w:rPr>
          <w:rFonts w:ascii="Calibri" w:hAnsi="Calibri"/>
          <w:color w:val="000000"/>
          <w:sz w:val="24"/>
        </w:rPr>
        <w:t xml:space="preserve"> This essay aims to explore the enigmatic nature of dark matter, examining the evidence for its existence, pondering possible explanations for its mysterious properties, and highlighting the ongoing efforts to unravel its secrets</w:t>
      </w:r>
      <w:r w:rsidR="00DB09C1">
        <w:rPr>
          <w:rFonts w:ascii="Calibri" w:hAnsi="Calibri"/>
          <w:color w:val="000000"/>
          <w:sz w:val="24"/>
        </w:rPr>
        <w:t>.</w:t>
      </w:r>
      <w:r>
        <w:rPr>
          <w:rFonts w:ascii="Calibri" w:hAnsi="Calibri"/>
          <w:color w:val="000000"/>
          <w:sz w:val="24"/>
        </w:rPr>
        <w:br/>
      </w:r>
      <w:r>
        <w:rPr>
          <w:rFonts w:ascii="Calibri" w:hAnsi="Calibri"/>
          <w:color w:val="000000"/>
          <w:sz w:val="24"/>
        </w:rPr>
        <w:br/>
        <w:t>Delving into the cosmos, we encounter a perplexing discrepancy between the observed gravitational effects and the visible matter within galaxies</w:t>
      </w:r>
      <w:r w:rsidR="00DB09C1">
        <w:rPr>
          <w:rFonts w:ascii="Calibri" w:hAnsi="Calibri"/>
          <w:color w:val="000000"/>
          <w:sz w:val="24"/>
        </w:rPr>
        <w:t>.</w:t>
      </w:r>
      <w:r>
        <w:rPr>
          <w:rFonts w:ascii="Calibri" w:hAnsi="Calibri"/>
          <w:color w:val="000000"/>
          <w:sz w:val="24"/>
        </w:rPr>
        <w:t xml:space="preserve"> This discrepancy hints at the presence of an invisible mass, a substance that exerts gravitational influence yet remains undetected by our instruments</w:t>
      </w:r>
      <w:r w:rsidR="00DB09C1">
        <w:rPr>
          <w:rFonts w:ascii="Calibri" w:hAnsi="Calibri"/>
          <w:color w:val="000000"/>
          <w:sz w:val="24"/>
        </w:rPr>
        <w:t>.</w:t>
      </w:r>
      <w:r>
        <w:rPr>
          <w:rFonts w:ascii="Calibri" w:hAnsi="Calibri"/>
          <w:color w:val="000000"/>
          <w:sz w:val="24"/>
        </w:rPr>
        <w:t xml:space="preserve"> This mysterious substance, dubbed dark matter, constitutes approximately 27% of the universe's energy density, dwarfing the contribution of visible matter</w:t>
      </w:r>
      <w:r w:rsidR="00DB09C1">
        <w:rPr>
          <w:rFonts w:ascii="Calibri" w:hAnsi="Calibri"/>
          <w:color w:val="000000"/>
          <w:sz w:val="24"/>
        </w:rPr>
        <w:t>.</w:t>
      </w:r>
      <w:r>
        <w:rPr>
          <w:rFonts w:ascii="Calibri" w:hAnsi="Calibri"/>
          <w:color w:val="000000"/>
          <w:sz w:val="24"/>
        </w:rPr>
        <w:t xml:space="preserve"> Its existence has been corroborated by a multitude of observations, including the dynamics of galaxies, gravitational lensing, and the cosmic microwave background radiation</w:t>
      </w:r>
      <w:r w:rsidR="00DB09C1">
        <w:rPr>
          <w:rFonts w:ascii="Calibri" w:hAnsi="Calibri"/>
          <w:color w:val="000000"/>
          <w:sz w:val="24"/>
        </w:rPr>
        <w:t>.</w:t>
      </w:r>
      <w:r>
        <w:rPr>
          <w:rFonts w:ascii="Calibri" w:hAnsi="Calibri"/>
          <w:color w:val="000000"/>
          <w:sz w:val="24"/>
        </w:rPr>
        <w:br/>
      </w:r>
      <w:r>
        <w:rPr>
          <w:rFonts w:ascii="Calibri" w:hAnsi="Calibri"/>
          <w:color w:val="000000"/>
          <w:sz w:val="24"/>
        </w:rPr>
        <w:br/>
        <w:t>Despite its undeniable gravitational influence, dark matter remains elusive to direct detection</w:t>
      </w:r>
      <w:r w:rsidR="00DB09C1">
        <w:rPr>
          <w:rFonts w:ascii="Calibri" w:hAnsi="Calibri"/>
          <w:color w:val="000000"/>
          <w:sz w:val="24"/>
        </w:rPr>
        <w:t>.</w:t>
      </w:r>
      <w:r>
        <w:rPr>
          <w:rFonts w:ascii="Calibri" w:hAnsi="Calibri"/>
          <w:color w:val="000000"/>
          <w:sz w:val="24"/>
        </w:rPr>
        <w:t xml:space="preserve"> Its interactions with ordinary matter appear to be exceedingly weak, rendering it effectively invisible to our current experimental probes</w:t>
      </w:r>
      <w:r w:rsidR="00DB09C1">
        <w:rPr>
          <w:rFonts w:ascii="Calibri" w:hAnsi="Calibri"/>
          <w:color w:val="000000"/>
          <w:sz w:val="24"/>
        </w:rPr>
        <w:t>.</w:t>
      </w:r>
      <w:r>
        <w:rPr>
          <w:rFonts w:ascii="Calibri" w:hAnsi="Calibri"/>
          <w:color w:val="000000"/>
          <w:sz w:val="24"/>
        </w:rPr>
        <w:t xml:space="preserve"> This enigmatic characteristic has fueled numerous hypotheses attempting to explain its nature</w:t>
      </w:r>
      <w:r w:rsidR="00DB09C1">
        <w:rPr>
          <w:rFonts w:ascii="Calibri" w:hAnsi="Calibri"/>
          <w:color w:val="000000"/>
          <w:sz w:val="24"/>
        </w:rPr>
        <w:t>.</w:t>
      </w:r>
      <w:r>
        <w:rPr>
          <w:rFonts w:ascii="Calibri" w:hAnsi="Calibri"/>
          <w:color w:val="000000"/>
          <w:sz w:val="24"/>
        </w:rPr>
        <w:t xml:space="preserve"> One prominent theory suggests that dark matter is composed of weakly interacting massive particles (WIMPs), hypothetical particles that exist beyond the Standard Model of physics</w:t>
      </w:r>
      <w:r w:rsidR="00DB09C1">
        <w:rPr>
          <w:rFonts w:ascii="Calibri" w:hAnsi="Calibri"/>
          <w:color w:val="000000"/>
          <w:sz w:val="24"/>
        </w:rPr>
        <w:t>.</w:t>
      </w:r>
      <w:r>
        <w:rPr>
          <w:rFonts w:ascii="Calibri" w:hAnsi="Calibri"/>
          <w:color w:val="000000"/>
          <w:sz w:val="24"/>
        </w:rPr>
        <w:t xml:space="preserve"> Another hypothesis posits the existence of primordial black holes, remnants of the early universe's violent conditions</w:t>
      </w:r>
      <w:r w:rsidR="00DB09C1">
        <w:rPr>
          <w:rFonts w:ascii="Calibri" w:hAnsi="Calibri"/>
          <w:color w:val="000000"/>
          <w:sz w:val="24"/>
        </w:rPr>
        <w:t>.</w:t>
      </w:r>
    </w:p>
    <w:p w:rsidR="00835E06" w:rsidRDefault="00DE5355">
      <w:r>
        <w:rPr>
          <w:rFonts w:ascii="Calibri" w:hAnsi="Calibri"/>
          <w:color w:val="000000"/>
          <w:sz w:val="28"/>
        </w:rPr>
        <w:t>Summary</w:t>
      </w:r>
    </w:p>
    <w:p w:rsidR="00835E06" w:rsidRDefault="00DE5355">
      <w:r>
        <w:rPr>
          <w:rFonts w:ascii="Calibri" w:hAnsi="Calibri"/>
          <w:color w:val="000000"/>
        </w:rPr>
        <w:t>Dark matter, an enigmatic substance permeating the universe, has intrigued scientists for decades</w:t>
      </w:r>
      <w:r w:rsidR="00DB09C1">
        <w:rPr>
          <w:rFonts w:ascii="Calibri" w:hAnsi="Calibri"/>
          <w:color w:val="000000"/>
        </w:rPr>
        <w:t>.</w:t>
      </w:r>
      <w:r>
        <w:rPr>
          <w:rFonts w:ascii="Calibri" w:hAnsi="Calibri"/>
          <w:color w:val="000000"/>
        </w:rPr>
        <w:t xml:space="preserve"> Its existence, inferred through gravitational observations, remains a mystery, challenging our understanding of the cosmos</w:t>
      </w:r>
      <w:r w:rsidR="00DB09C1">
        <w:rPr>
          <w:rFonts w:ascii="Calibri" w:hAnsi="Calibri"/>
          <w:color w:val="000000"/>
        </w:rPr>
        <w:t>.</w:t>
      </w:r>
      <w:r>
        <w:rPr>
          <w:rFonts w:ascii="Calibri" w:hAnsi="Calibri"/>
          <w:color w:val="000000"/>
        </w:rPr>
        <w:t xml:space="preserve"> Despite its elusive nature, evidence from various </w:t>
      </w:r>
      <w:r>
        <w:rPr>
          <w:rFonts w:ascii="Calibri" w:hAnsi="Calibri"/>
          <w:color w:val="000000"/>
        </w:rPr>
        <w:lastRenderedPageBreak/>
        <w:t>astronomical phenomena strongly supports its presence</w:t>
      </w:r>
      <w:r w:rsidR="00DB09C1">
        <w:rPr>
          <w:rFonts w:ascii="Calibri" w:hAnsi="Calibri"/>
          <w:color w:val="000000"/>
        </w:rPr>
        <w:t>.</w:t>
      </w:r>
      <w:r>
        <w:rPr>
          <w:rFonts w:ascii="Calibri" w:hAnsi="Calibri"/>
          <w:color w:val="000000"/>
        </w:rPr>
        <w:t xml:space="preserve"> The search for its true identity continues, with ongoing efforts to detect dark matter particles and unravel the fundamental forces governing its interactions</w:t>
      </w:r>
      <w:r w:rsidR="00DB09C1">
        <w:rPr>
          <w:rFonts w:ascii="Calibri" w:hAnsi="Calibri"/>
          <w:color w:val="000000"/>
        </w:rPr>
        <w:t>.</w:t>
      </w:r>
      <w:r>
        <w:rPr>
          <w:rFonts w:ascii="Calibri" w:hAnsi="Calibri"/>
          <w:color w:val="000000"/>
        </w:rPr>
        <w:t xml:space="preserve"> As we delve deeper into the enigma of dark matter, we may uncover profound insights into the fundamental nature of reality and the vastness of the universe</w:t>
      </w:r>
      <w:r w:rsidR="00DB09C1">
        <w:rPr>
          <w:rFonts w:ascii="Calibri" w:hAnsi="Calibri"/>
          <w:color w:val="000000"/>
        </w:rPr>
        <w:t>.</w:t>
      </w:r>
    </w:p>
    <w:sectPr w:rsidR="00835E0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0108149">
    <w:abstractNumId w:val="8"/>
  </w:num>
  <w:num w:numId="2" w16cid:durableId="175117479">
    <w:abstractNumId w:val="6"/>
  </w:num>
  <w:num w:numId="3" w16cid:durableId="841317548">
    <w:abstractNumId w:val="5"/>
  </w:num>
  <w:num w:numId="4" w16cid:durableId="116602696">
    <w:abstractNumId w:val="4"/>
  </w:num>
  <w:num w:numId="5" w16cid:durableId="1554002401">
    <w:abstractNumId w:val="7"/>
  </w:num>
  <w:num w:numId="6" w16cid:durableId="408892952">
    <w:abstractNumId w:val="3"/>
  </w:num>
  <w:num w:numId="7" w16cid:durableId="1171407451">
    <w:abstractNumId w:val="2"/>
  </w:num>
  <w:num w:numId="8" w16cid:durableId="856817836">
    <w:abstractNumId w:val="1"/>
  </w:num>
  <w:num w:numId="9" w16cid:durableId="1644582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35E06"/>
    <w:rsid w:val="00AA1D8D"/>
    <w:rsid w:val="00B47730"/>
    <w:rsid w:val="00CB0664"/>
    <w:rsid w:val="00DB09C1"/>
    <w:rsid w:val="00DE535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2024-01-14T14:06:00Z</dcterms:modified>
  <cp:category/>
</cp:coreProperties>
</file>
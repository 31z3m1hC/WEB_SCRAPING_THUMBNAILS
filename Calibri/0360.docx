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92A" w:rsidRDefault="00B94462">
      <w:pPr>
        <w:jc w:val="center"/>
      </w:pPr>
      <w:r>
        <w:rPr>
          <w:rFonts w:ascii="Calibri" w:hAnsi="Calibri"/>
          <w:color w:val="000000"/>
          <w:sz w:val="44"/>
        </w:rPr>
        <w:t>Stellar Symphony: Unveiling the Harmony of Stars</w:t>
      </w:r>
    </w:p>
    <w:p w:rsidR="00C0392A" w:rsidRDefault="00B944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Alexie Cunningham</w:t>
      </w:r>
    </w:p>
    <w:p w:rsidR="00C0392A" w:rsidRDefault="00B94462">
      <w:pPr>
        <w:jc w:val="center"/>
      </w:pPr>
      <w:r>
        <w:rPr>
          <w:rFonts w:ascii="Calibri" w:hAnsi="Calibri"/>
          <w:color w:val="000000"/>
          <w:sz w:val="32"/>
        </w:rPr>
        <w:t>alexie</w:t>
      </w:r>
      <w:r w:rsidR="00FA328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cunningham@astrotechnologies</w:t>
      </w:r>
      <w:r w:rsidR="00FA328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0392A" w:rsidRDefault="00C0392A"/>
    <w:p w:rsidR="00C0392A" w:rsidRDefault="00B94462">
      <w:r>
        <w:rPr>
          <w:rFonts w:ascii="Calibri" w:hAnsi="Calibri"/>
          <w:color w:val="000000"/>
          <w:sz w:val="24"/>
        </w:rPr>
        <w:t>In the celestial expanse that shrouds our existence, where mysteries dance among the stars, there exists a symphony -- a mesmerizing orchestration of cosmic melodies woven by the celestial bodies</w:t>
      </w:r>
      <w:r w:rsidR="00FA32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 symphony of galaxies to the gentle hum of solitary stars, the universe reverberates with the music of its own making</w:t>
      </w:r>
      <w:r w:rsidR="00FA32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We, as earthly beings, are but listeners to this grandiose performance, captivated by the cosmic harmonies that shape our world</w:t>
      </w:r>
      <w:r w:rsidR="00FA32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have long marveled at the celestial tapestry above, our imaginations ignited by the beauty and brilliance of distant stars</w:t>
      </w:r>
      <w:r w:rsidR="00FA32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beyond their aesthetic allure lies a profound scientific wonder, a symphony of forces and elements that paint the cosmos with celestial light</w:t>
      </w:r>
      <w:r w:rsidR="00FA32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symphony, each star plays its unique part, contributing to the grand cosmic composition</w:t>
      </w:r>
      <w:r w:rsidR="00FA32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life of a star is a saga of energy, gravity, and nuclear fusion, a delicate equilibrium that gives birth to starlight</w:t>
      </w:r>
      <w:r w:rsidR="00FA32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Hydrogen atoms, the most abundant element in the universe, fuse within the stellar core, unleashing torrents of radiant energy</w:t>
      </w:r>
      <w:r w:rsidR="00FA328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fusion process, the heart of a star's existence, generates the heat and light that illuminate the cosmos, casting its brilliance upon us and myriad other worlds</w:t>
      </w:r>
      <w:r w:rsidR="00FA328E">
        <w:rPr>
          <w:rFonts w:ascii="Calibri" w:hAnsi="Calibri"/>
          <w:color w:val="000000"/>
          <w:sz w:val="24"/>
        </w:rPr>
        <w:t>.</w:t>
      </w:r>
    </w:p>
    <w:p w:rsidR="00C0392A" w:rsidRDefault="00B94462">
      <w:r>
        <w:rPr>
          <w:rFonts w:ascii="Calibri" w:hAnsi="Calibri"/>
          <w:color w:val="000000"/>
          <w:sz w:val="28"/>
        </w:rPr>
        <w:t>Summary</w:t>
      </w:r>
    </w:p>
    <w:p w:rsidR="00C0392A" w:rsidRDefault="00B94462">
      <w:r>
        <w:rPr>
          <w:rFonts w:ascii="Calibri" w:hAnsi="Calibri"/>
          <w:color w:val="000000"/>
        </w:rPr>
        <w:t>The universe is a symphony of celestial bodies, a cosmic orchestra of stars, galaxies, and planets, each playing its unique tune</w:t>
      </w:r>
      <w:r w:rsidR="00FA328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life of a star is a saga of energy, gravity, and nuclear fusion, a delicate equilibrium that gives birth to starlight</w:t>
      </w:r>
      <w:r w:rsidR="00FA328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symphony of stars drives cosmic evolution, shaping the universe's composition and influencing the fate of life across its vast expanse</w:t>
      </w:r>
      <w:r w:rsidR="00FA328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unravel the mysteries of stellar creation, we gain a deeper understanding of our place in the universe, the symphony of existence that surrounds us, and the music of the cosmos that echoes through the ages</w:t>
      </w:r>
      <w:r w:rsidR="00FA328E">
        <w:rPr>
          <w:rFonts w:ascii="Calibri" w:hAnsi="Calibri"/>
          <w:color w:val="000000"/>
        </w:rPr>
        <w:t>.</w:t>
      </w:r>
    </w:p>
    <w:sectPr w:rsidR="00C039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636490">
    <w:abstractNumId w:val="8"/>
  </w:num>
  <w:num w:numId="2" w16cid:durableId="1993559757">
    <w:abstractNumId w:val="6"/>
  </w:num>
  <w:num w:numId="3" w16cid:durableId="503935584">
    <w:abstractNumId w:val="5"/>
  </w:num>
  <w:num w:numId="4" w16cid:durableId="185601708">
    <w:abstractNumId w:val="4"/>
  </w:num>
  <w:num w:numId="5" w16cid:durableId="398670553">
    <w:abstractNumId w:val="7"/>
  </w:num>
  <w:num w:numId="6" w16cid:durableId="252667072">
    <w:abstractNumId w:val="3"/>
  </w:num>
  <w:num w:numId="7" w16cid:durableId="173111814">
    <w:abstractNumId w:val="2"/>
  </w:num>
  <w:num w:numId="8" w16cid:durableId="370886551">
    <w:abstractNumId w:val="1"/>
  </w:num>
  <w:num w:numId="9" w16cid:durableId="70008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4462"/>
    <w:rsid w:val="00C0392A"/>
    <w:rsid w:val="00CB0664"/>
    <w:rsid w:val="00FA32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
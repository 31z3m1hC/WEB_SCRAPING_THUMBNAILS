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6B25" w:rsidRDefault="00F70DB7">
      <w:pPr>
        <w:jc w:val="center"/>
      </w:pPr>
      <w:r>
        <w:rPr>
          <w:rFonts w:ascii="Calibri" w:hAnsi="Calibri"/>
          <w:color w:val="000000"/>
          <w:sz w:val="44"/>
        </w:rPr>
        <w:t>Unveiling the Cosmic Tapestry: Exploring the Mysteries of the Universe</w:t>
      </w:r>
    </w:p>
    <w:p w:rsidR="00416B25" w:rsidRDefault="00F70DB7">
      <w:pPr>
        <w:pStyle w:val="NoSpacing"/>
        <w:jc w:val="center"/>
      </w:pPr>
      <w:r>
        <w:rPr>
          <w:rFonts w:ascii="Calibri" w:hAnsi="Calibri"/>
          <w:color w:val="000000"/>
          <w:sz w:val="36"/>
        </w:rPr>
        <w:t>Dr</w:t>
      </w:r>
      <w:r w:rsidR="00B50D20">
        <w:rPr>
          <w:rFonts w:ascii="Calibri" w:hAnsi="Calibri"/>
          <w:color w:val="000000"/>
          <w:sz w:val="36"/>
        </w:rPr>
        <w:t>.</w:t>
      </w:r>
      <w:r>
        <w:rPr>
          <w:rFonts w:ascii="Calibri" w:hAnsi="Calibri"/>
          <w:color w:val="000000"/>
          <w:sz w:val="36"/>
        </w:rPr>
        <w:t xml:space="preserve"> Emily Armstrong</w:t>
      </w:r>
    </w:p>
    <w:p w:rsidR="00416B25" w:rsidRDefault="00F70DB7">
      <w:pPr>
        <w:jc w:val="center"/>
      </w:pPr>
      <w:r>
        <w:rPr>
          <w:rFonts w:ascii="Calibri" w:hAnsi="Calibri"/>
          <w:color w:val="000000"/>
          <w:sz w:val="32"/>
        </w:rPr>
        <w:t>emilyarmstrong@intellectrealities</w:t>
      </w:r>
      <w:r w:rsidR="00B50D20">
        <w:rPr>
          <w:rFonts w:ascii="Calibri" w:hAnsi="Calibri"/>
          <w:color w:val="000000"/>
          <w:sz w:val="32"/>
        </w:rPr>
        <w:t>.</w:t>
      </w:r>
      <w:r>
        <w:rPr>
          <w:rFonts w:ascii="Calibri" w:hAnsi="Calibri"/>
          <w:color w:val="000000"/>
          <w:sz w:val="32"/>
        </w:rPr>
        <w:t>org</w:t>
      </w:r>
    </w:p>
    <w:p w:rsidR="00416B25" w:rsidRDefault="00416B25"/>
    <w:p w:rsidR="00416B25" w:rsidRDefault="00F70DB7">
      <w:r>
        <w:rPr>
          <w:rFonts w:ascii="Calibri" w:hAnsi="Calibri"/>
          <w:color w:val="000000"/>
          <w:sz w:val="24"/>
        </w:rPr>
        <w:t>(Paragraph 1):</w:t>
      </w:r>
      <w:r>
        <w:rPr>
          <w:rFonts w:ascii="Calibri" w:hAnsi="Calibri"/>
          <w:color w:val="000000"/>
          <w:sz w:val="24"/>
        </w:rPr>
        <w:br/>
        <w:t>Humans have always been captivated by the vast expanse of the cosmos, filled with twinkling stars, galaxies galore, and unfathomable mysteries</w:t>
      </w:r>
      <w:r w:rsidR="00B50D20">
        <w:rPr>
          <w:rFonts w:ascii="Calibri" w:hAnsi="Calibri"/>
          <w:color w:val="000000"/>
          <w:sz w:val="24"/>
        </w:rPr>
        <w:t>.</w:t>
      </w:r>
      <w:r>
        <w:rPr>
          <w:rFonts w:ascii="Calibri" w:hAnsi="Calibri"/>
          <w:color w:val="000000"/>
          <w:sz w:val="24"/>
        </w:rPr>
        <w:t xml:space="preserve"> Throughout history, we have gazed upon the night sky, marveling at its celestial beauty, wondering about the origins of life, and pondering the nature of our place in this interconnected universe</w:t>
      </w:r>
      <w:r w:rsidR="00B50D20">
        <w:rPr>
          <w:rFonts w:ascii="Calibri" w:hAnsi="Calibri"/>
          <w:color w:val="000000"/>
          <w:sz w:val="24"/>
        </w:rPr>
        <w:t>.</w:t>
      </w:r>
      <w:r>
        <w:rPr>
          <w:rFonts w:ascii="Calibri" w:hAnsi="Calibri"/>
          <w:color w:val="000000"/>
          <w:sz w:val="24"/>
        </w:rPr>
        <w:t xml:space="preserve"> The field of astronomy has emerged as a beacon of enlightenment, guiding us through the labyrinth of the unknown, helping us unravel the enigmatic secrets of the cosmic tapestry</w:t>
      </w:r>
      <w:r w:rsidR="00B50D20">
        <w:rPr>
          <w:rFonts w:ascii="Calibri" w:hAnsi="Calibri"/>
          <w:color w:val="000000"/>
          <w:sz w:val="24"/>
        </w:rPr>
        <w:t>.</w:t>
      </w:r>
      <w:r>
        <w:rPr>
          <w:rFonts w:ascii="Calibri" w:hAnsi="Calibri"/>
          <w:color w:val="000000"/>
          <w:sz w:val="24"/>
        </w:rPr>
        <w:br/>
      </w:r>
      <w:r>
        <w:rPr>
          <w:rFonts w:ascii="Calibri" w:hAnsi="Calibri"/>
          <w:color w:val="000000"/>
          <w:sz w:val="24"/>
        </w:rPr>
        <w:br/>
        <w:t>(Paragraph 2):</w:t>
      </w:r>
      <w:r>
        <w:rPr>
          <w:rFonts w:ascii="Calibri" w:hAnsi="Calibri"/>
          <w:color w:val="000000"/>
          <w:sz w:val="24"/>
        </w:rPr>
        <w:br/>
        <w:t>Over the centuries, astronomers have dedicated themselves to comprehending the intricacies of the universe, from the fiery hearts of stars to the sweeping arms of spiral galaxies</w:t>
      </w:r>
      <w:r w:rsidR="00B50D20">
        <w:rPr>
          <w:rFonts w:ascii="Calibri" w:hAnsi="Calibri"/>
          <w:color w:val="000000"/>
          <w:sz w:val="24"/>
        </w:rPr>
        <w:t>.</w:t>
      </w:r>
      <w:r>
        <w:rPr>
          <w:rFonts w:ascii="Calibri" w:hAnsi="Calibri"/>
          <w:color w:val="000000"/>
          <w:sz w:val="24"/>
        </w:rPr>
        <w:t xml:space="preserve"> Armed with telescopes, they have peered into the depths of space, uncovering a dazzling array of celestial objects--supernovas, black holes, and nebulae of unimaginable colors and shapes</w:t>
      </w:r>
      <w:r w:rsidR="00B50D20">
        <w:rPr>
          <w:rFonts w:ascii="Calibri" w:hAnsi="Calibri"/>
          <w:color w:val="000000"/>
          <w:sz w:val="24"/>
        </w:rPr>
        <w:t>.</w:t>
      </w:r>
      <w:r>
        <w:rPr>
          <w:rFonts w:ascii="Calibri" w:hAnsi="Calibri"/>
          <w:color w:val="000000"/>
          <w:sz w:val="24"/>
        </w:rPr>
        <w:t xml:space="preserve"> With each new discovery, our understanding of the universe expands, pushing the boundaries of human knowledge and inspiring us to delve deeper into the mysteries that lie beyond our world</w:t>
      </w:r>
      <w:r w:rsidR="00B50D20">
        <w:rPr>
          <w:rFonts w:ascii="Calibri" w:hAnsi="Calibri"/>
          <w:color w:val="000000"/>
          <w:sz w:val="24"/>
        </w:rPr>
        <w:t>.</w:t>
      </w:r>
      <w:r>
        <w:rPr>
          <w:rFonts w:ascii="Calibri" w:hAnsi="Calibri"/>
          <w:color w:val="000000"/>
          <w:sz w:val="24"/>
        </w:rPr>
        <w:br/>
      </w:r>
      <w:r>
        <w:rPr>
          <w:rFonts w:ascii="Calibri" w:hAnsi="Calibri"/>
          <w:color w:val="000000"/>
          <w:sz w:val="24"/>
        </w:rPr>
        <w:br/>
        <w:t>(Paragraph 3):</w:t>
      </w:r>
      <w:r>
        <w:rPr>
          <w:rFonts w:ascii="Calibri" w:hAnsi="Calibri"/>
          <w:color w:val="000000"/>
          <w:sz w:val="24"/>
        </w:rPr>
        <w:br/>
        <w:t>The cosmos has become an arena for scientific exploration, where theories are forged, hypotheses are tested, and paradigms are shattered</w:t>
      </w:r>
      <w:r w:rsidR="00B50D20">
        <w:rPr>
          <w:rFonts w:ascii="Calibri" w:hAnsi="Calibri"/>
          <w:color w:val="000000"/>
          <w:sz w:val="24"/>
        </w:rPr>
        <w:t>.</w:t>
      </w:r>
      <w:r>
        <w:rPr>
          <w:rFonts w:ascii="Calibri" w:hAnsi="Calibri"/>
          <w:color w:val="000000"/>
          <w:sz w:val="24"/>
        </w:rPr>
        <w:t xml:space="preserve"> We have witnessed the birth and death of stars, the formation of planetary systems, and the violent clashes of galactic giants</w:t>
      </w:r>
      <w:r w:rsidR="00B50D20">
        <w:rPr>
          <w:rFonts w:ascii="Calibri" w:hAnsi="Calibri"/>
          <w:color w:val="000000"/>
          <w:sz w:val="24"/>
        </w:rPr>
        <w:t>.</w:t>
      </w:r>
      <w:r>
        <w:rPr>
          <w:rFonts w:ascii="Calibri" w:hAnsi="Calibri"/>
          <w:color w:val="000000"/>
          <w:sz w:val="24"/>
        </w:rPr>
        <w:t xml:space="preserve"> We have uncovered evidence of cosmic phenomena that defy our current understanding, such as dark matter and dark energy, leaving us with more questions than answers</w:t>
      </w:r>
      <w:r w:rsidR="00B50D20">
        <w:rPr>
          <w:rFonts w:ascii="Calibri" w:hAnsi="Calibri"/>
          <w:color w:val="000000"/>
          <w:sz w:val="24"/>
        </w:rPr>
        <w:t>.</w:t>
      </w:r>
      <w:r>
        <w:rPr>
          <w:rFonts w:ascii="Calibri" w:hAnsi="Calibri"/>
          <w:color w:val="000000"/>
          <w:sz w:val="24"/>
        </w:rPr>
        <w:t xml:space="preserve"> However, these mysteries only fuel our curiosity, driving us to continue our relentless pursuit of knowledge about the universe</w:t>
      </w:r>
      <w:r w:rsidR="00B50D20">
        <w:rPr>
          <w:rFonts w:ascii="Calibri" w:hAnsi="Calibri"/>
          <w:color w:val="000000"/>
          <w:sz w:val="24"/>
        </w:rPr>
        <w:t>.</w:t>
      </w:r>
    </w:p>
    <w:p w:rsidR="00416B25" w:rsidRDefault="00F70DB7">
      <w:r>
        <w:rPr>
          <w:rFonts w:ascii="Calibri" w:hAnsi="Calibri"/>
          <w:color w:val="000000"/>
          <w:sz w:val="28"/>
        </w:rPr>
        <w:t>Summary</w:t>
      </w:r>
    </w:p>
    <w:p w:rsidR="00416B25" w:rsidRDefault="00F70DB7">
      <w:r>
        <w:rPr>
          <w:rFonts w:ascii="Calibri" w:hAnsi="Calibri"/>
          <w:color w:val="000000"/>
        </w:rPr>
        <w:lastRenderedPageBreak/>
        <w:t>From the grandeur of the night sky to the complexities of astrophysics, astronomy serves as a constant reminder of our interconnectedness with the universe</w:t>
      </w:r>
      <w:r w:rsidR="00B50D20">
        <w:rPr>
          <w:rFonts w:ascii="Calibri" w:hAnsi="Calibri"/>
          <w:color w:val="000000"/>
        </w:rPr>
        <w:t>.</w:t>
      </w:r>
      <w:r>
        <w:rPr>
          <w:rFonts w:ascii="Calibri" w:hAnsi="Calibri"/>
          <w:color w:val="000000"/>
        </w:rPr>
        <w:t xml:space="preserve"> Through exploration and discovery, we venture into the abyss of the cosmos, seeking to unravel the enigmatic mysteries that surround us</w:t>
      </w:r>
      <w:r w:rsidR="00B50D20">
        <w:rPr>
          <w:rFonts w:ascii="Calibri" w:hAnsi="Calibri"/>
          <w:color w:val="000000"/>
        </w:rPr>
        <w:t>.</w:t>
      </w:r>
      <w:r>
        <w:rPr>
          <w:rFonts w:ascii="Calibri" w:hAnsi="Calibri"/>
          <w:color w:val="000000"/>
        </w:rPr>
        <w:t xml:space="preserve"> Our journey into the unknown continues, guided by the stars that illuminate our path, as we strive to comprehend the vastness and wonder of the universe</w:t>
      </w:r>
      <w:r w:rsidR="00B50D20">
        <w:rPr>
          <w:rFonts w:ascii="Calibri" w:hAnsi="Calibri"/>
          <w:color w:val="000000"/>
        </w:rPr>
        <w:t>.</w:t>
      </w:r>
    </w:p>
    <w:sectPr w:rsidR="00416B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3211305">
    <w:abstractNumId w:val="8"/>
  </w:num>
  <w:num w:numId="2" w16cid:durableId="1118989191">
    <w:abstractNumId w:val="6"/>
  </w:num>
  <w:num w:numId="3" w16cid:durableId="149252636">
    <w:abstractNumId w:val="5"/>
  </w:num>
  <w:num w:numId="4" w16cid:durableId="1254976255">
    <w:abstractNumId w:val="4"/>
  </w:num>
  <w:num w:numId="5" w16cid:durableId="1993366910">
    <w:abstractNumId w:val="7"/>
  </w:num>
  <w:num w:numId="6" w16cid:durableId="1675180661">
    <w:abstractNumId w:val="3"/>
  </w:num>
  <w:num w:numId="7" w16cid:durableId="1944730260">
    <w:abstractNumId w:val="2"/>
  </w:num>
  <w:num w:numId="8" w16cid:durableId="378017760">
    <w:abstractNumId w:val="1"/>
  </w:num>
  <w:num w:numId="9" w16cid:durableId="1245797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6B25"/>
    <w:rsid w:val="00AA1D8D"/>
    <w:rsid w:val="00B47730"/>
    <w:rsid w:val="00B50D20"/>
    <w:rsid w:val="00CB0664"/>
    <w:rsid w:val="00F70DB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2024-01-14T14:00:00Z</dcterms:modified>
  <cp:category/>
</cp:coreProperties>
</file>
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F19" w:rsidRDefault="00272B12">
      <w:pPr>
        <w:jc w:val="center"/>
      </w:pPr>
      <w:r>
        <w:rPr>
          <w:rFonts w:ascii="Calibri" w:hAnsi="Calibri"/>
          <w:color w:val="000000"/>
          <w:sz w:val="44"/>
        </w:rPr>
        <w:t>Unveiling the Enigma of Black Holes</w:t>
      </w:r>
    </w:p>
    <w:p w:rsidR="009F2F19" w:rsidRDefault="00272B12">
      <w:pPr>
        <w:pStyle w:val="NoSpacing"/>
        <w:jc w:val="center"/>
      </w:pPr>
      <w:r>
        <w:rPr>
          <w:rFonts w:ascii="Calibri" w:hAnsi="Calibri"/>
          <w:color w:val="000000"/>
          <w:sz w:val="36"/>
        </w:rPr>
        <w:t>Richard Dawkins</w:t>
      </w:r>
    </w:p>
    <w:p w:rsidR="009F2F19" w:rsidRDefault="00272B12">
      <w:pPr>
        <w:jc w:val="center"/>
      </w:pPr>
      <w:r>
        <w:rPr>
          <w:rFonts w:ascii="Calibri" w:hAnsi="Calibri"/>
          <w:color w:val="000000"/>
          <w:sz w:val="32"/>
        </w:rPr>
        <w:t>rdawkins@evolutionarybiology</w:t>
      </w:r>
      <w:r w:rsidR="00F92468">
        <w:rPr>
          <w:rFonts w:ascii="Calibri" w:hAnsi="Calibri"/>
          <w:color w:val="000000"/>
          <w:sz w:val="32"/>
        </w:rPr>
        <w:t>.</w:t>
      </w:r>
      <w:r>
        <w:rPr>
          <w:rFonts w:ascii="Calibri" w:hAnsi="Calibri"/>
          <w:color w:val="000000"/>
          <w:sz w:val="32"/>
        </w:rPr>
        <w:t>org</w:t>
      </w:r>
    </w:p>
    <w:p w:rsidR="009F2F19" w:rsidRDefault="009F2F19"/>
    <w:p w:rsidR="009F2F19" w:rsidRDefault="00272B12">
      <w:r>
        <w:rPr>
          <w:rFonts w:ascii="Calibri" w:hAnsi="Calibri"/>
          <w:color w:val="000000"/>
          <w:sz w:val="24"/>
        </w:rPr>
        <w:t>In the vast expanse of the cosmos, there exist celestial enigmas that capture the imagination and boggle the mind</w:t>
      </w:r>
      <w:r w:rsidR="00F92468">
        <w:rPr>
          <w:rFonts w:ascii="Calibri" w:hAnsi="Calibri"/>
          <w:color w:val="000000"/>
          <w:sz w:val="24"/>
        </w:rPr>
        <w:t>.</w:t>
      </w:r>
      <w:r>
        <w:rPr>
          <w:rFonts w:ascii="Calibri" w:hAnsi="Calibri"/>
          <w:color w:val="000000"/>
          <w:sz w:val="24"/>
        </w:rPr>
        <w:t xml:space="preserve"> Among these celestial wonders, black holes stand as beacons of extreme gravity, marking the boundaries of our understanding of physics</w:t>
      </w:r>
      <w:r w:rsidR="00F92468">
        <w:rPr>
          <w:rFonts w:ascii="Calibri" w:hAnsi="Calibri"/>
          <w:color w:val="000000"/>
          <w:sz w:val="24"/>
        </w:rPr>
        <w:t>.</w:t>
      </w:r>
      <w:r>
        <w:rPr>
          <w:rFonts w:ascii="Calibri" w:hAnsi="Calibri"/>
          <w:color w:val="000000"/>
          <w:sz w:val="24"/>
        </w:rPr>
        <w:t xml:space="preserve"> These cosmic behemoths, formed by the collapse of massive stars or the remnants of supernovae, hold secrets that have captivated scientists, philosophers, and science fiction enthusiasts alike</w:t>
      </w:r>
      <w:r w:rsidR="00F92468">
        <w:rPr>
          <w:rFonts w:ascii="Calibri" w:hAnsi="Calibri"/>
          <w:color w:val="000000"/>
          <w:sz w:val="24"/>
        </w:rPr>
        <w:t>.</w:t>
      </w:r>
      <w:r>
        <w:rPr>
          <w:rFonts w:ascii="Calibri" w:hAnsi="Calibri"/>
          <w:color w:val="000000"/>
          <w:sz w:val="24"/>
        </w:rPr>
        <w:t xml:space="preserve"> From their elusive nature to their potential role in shaping the universe, black holes have inspired both awe and speculation, propelling humankind's fascination with the cosmos</w:t>
      </w:r>
      <w:r w:rsidR="00F92468">
        <w:rPr>
          <w:rFonts w:ascii="Calibri" w:hAnsi="Calibri"/>
          <w:color w:val="000000"/>
          <w:sz w:val="24"/>
        </w:rPr>
        <w:t>.</w:t>
      </w:r>
      <w:r>
        <w:rPr>
          <w:rFonts w:ascii="Calibri" w:hAnsi="Calibri"/>
          <w:color w:val="000000"/>
          <w:sz w:val="24"/>
        </w:rPr>
        <w:br/>
      </w:r>
      <w:r>
        <w:rPr>
          <w:rFonts w:ascii="Calibri" w:hAnsi="Calibri"/>
          <w:color w:val="000000"/>
          <w:sz w:val="24"/>
        </w:rPr>
        <w:br/>
        <w:t>Journey into the depths of a black hole, and you'll find a singularity--a point of infinite density where space and time become distorted beyond recognition</w:t>
      </w:r>
      <w:r w:rsidR="00F92468">
        <w:rPr>
          <w:rFonts w:ascii="Calibri" w:hAnsi="Calibri"/>
          <w:color w:val="000000"/>
          <w:sz w:val="24"/>
        </w:rPr>
        <w:t>.</w:t>
      </w:r>
      <w:r>
        <w:rPr>
          <w:rFonts w:ascii="Calibri" w:hAnsi="Calibri"/>
          <w:color w:val="000000"/>
          <w:sz w:val="24"/>
        </w:rPr>
        <w:t xml:space="preserve"> Beyond the event horizon, the boundary beyond which nothing, not even light, can escape, lies a realm of mystery and paradox</w:t>
      </w:r>
      <w:r w:rsidR="00F92468">
        <w:rPr>
          <w:rFonts w:ascii="Calibri" w:hAnsi="Calibri"/>
          <w:color w:val="000000"/>
          <w:sz w:val="24"/>
        </w:rPr>
        <w:t>.</w:t>
      </w:r>
      <w:r>
        <w:rPr>
          <w:rFonts w:ascii="Calibri" w:hAnsi="Calibri"/>
          <w:color w:val="000000"/>
          <w:sz w:val="24"/>
        </w:rPr>
        <w:t xml:space="preserve"> Here, the laws of physics, as we know them, break down, leaving us with more questions than answers</w:t>
      </w:r>
      <w:r w:rsidR="00F92468">
        <w:rPr>
          <w:rFonts w:ascii="Calibri" w:hAnsi="Calibri"/>
          <w:color w:val="000000"/>
          <w:sz w:val="24"/>
        </w:rPr>
        <w:t>.</w:t>
      </w:r>
      <w:r>
        <w:rPr>
          <w:rFonts w:ascii="Calibri" w:hAnsi="Calibri"/>
          <w:color w:val="000000"/>
          <w:sz w:val="24"/>
        </w:rPr>
        <w:t xml:space="preserve"> Theoreticians have proposed theories and hypotheses to explain the phenomena associated with black holes, including the concept of Hawking radiation, which suggests that black holes emit particles over time, leading to their eventual evaporation</w:t>
      </w:r>
      <w:r w:rsidR="00F92468">
        <w:rPr>
          <w:rFonts w:ascii="Calibri" w:hAnsi="Calibri"/>
          <w:color w:val="000000"/>
          <w:sz w:val="24"/>
        </w:rPr>
        <w:t>.</w:t>
      </w:r>
      <w:r>
        <w:rPr>
          <w:rFonts w:ascii="Calibri" w:hAnsi="Calibri"/>
          <w:color w:val="000000"/>
          <w:sz w:val="24"/>
        </w:rPr>
        <w:br/>
      </w:r>
      <w:r>
        <w:rPr>
          <w:rFonts w:ascii="Calibri" w:hAnsi="Calibri"/>
          <w:color w:val="000000"/>
          <w:sz w:val="24"/>
        </w:rPr>
        <w:br/>
        <w:t>But the enigma of black holes extends beyond their theoretical implications</w:t>
      </w:r>
      <w:r w:rsidR="00F92468">
        <w:rPr>
          <w:rFonts w:ascii="Calibri" w:hAnsi="Calibri"/>
          <w:color w:val="000000"/>
          <w:sz w:val="24"/>
        </w:rPr>
        <w:t>.</w:t>
      </w:r>
      <w:r>
        <w:rPr>
          <w:rFonts w:ascii="Calibri" w:hAnsi="Calibri"/>
          <w:color w:val="000000"/>
          <w:sz w:val="24"/>
        </w:rPr>
        <w:t xml:space="preserve"> Their existence challenges our understanding of reality and forces us to confront fundamental questions about the nature of space, time, and gravity</w:t>
      </w:r>
      <w:r w:rsidR="00F92468">
        <w:rPr>
          <w:rFonts w:ascii="Calibri" w:hAnsi="Calibri"/>
          <w:color w:val="000000"/>
          <w:sz w:val="24"/>
        </w:rPr>
        <w:t>.</w:t>
      </w:r>
      <w:r>
        <w:rPr>
          <w:rFonts w:ascii="Calibri" w:hAnsi="Calibri"/>
          <w:color w:val="000000"/>
          <w:sz w:val="24"/>
        </w:rPr>
        <w:t xml:space="preserve"> Are black holes truly portals to other dimensions, as some physicists speculate? Do they hold the key to understanding the origin and fate of the universe? As we delve deeper into the mysteries surrounding black holes, we embark on a voyage of scientific exploration that pushes the boundaries of human knowledge and understanding</w:t>
      </w:r>
      <w:r w:rsidR="00F92468">
        <w:rPr>
          <w:rFonts w:ascii="Calibri" w:hAnsi="Calibri"/>
          <w:color w:val="000000"/>
          <w:sz w:val="24"/>
        </w:rPr>
        <w:t>.</w:t>
      </w:r>
    </w:p>
    <w:p w:rsidR="009F2F19" w:rsidRDefault="00272B12">
      <w:r>
        <w:rPr>
          <w:rFonts w:ascii="Calibri" w:hAnsi="Calibri"/>
          <w:color w:val="000000"/>
          <w:sz w:val="28"/>
        </w:rPr>
        <w:t>Summary</w:t>
      </w:r>
    </w:p>
    <w:p w:rsidR="009F2F19" w:rsidRDefault="00272B12">
      <w:r>
        <w:rPr>
          <w:rFonts w:ascii="Calibri" w:hAnsi="Calibri"/>
          <w:color w:val="000000"/>
        </w:rPr>
        <w:t>Black holes, enigmatic cosmic entities born from the collapse of massive stars, captivate scientists and ignite awe among humankind</w:t>
      </w:r>
      <w:r w:rsidR="00F92468">
        <w:rPr>
          <w:rFonts w:ascii="Calibri" w:hAnsi="Calibri"/>
          <w:color w:val="000000"/>
        </w:rPr>
        <w:t>.</w:t>
      </w:r>
      <w:r>
        <w:rPr>
          <w:rFonts w:ascii="Calibri" w:hAnsi="Calibri"/>
          <w:color w:val="000000"/>
        </w:rPr>
        <w:t xml:space="preserve"> Beyond their event horizon lies a realm of mystery and paradox, where space and time distort, and the laws of physics falter</w:t>
      </w:r>
      <w:r w:rsidR="00F92468">
        <w:rPr>
          <w:rFonts w:ascii="Calibri" w:hAnsi="Calibri"/>
          <w:color w:val="000000"/>
        </w:rPr>
        <w:t>.</w:t>
      </w:r>
      <w:r>
        <w:rPr>
          <w:rFonts w:ascii="Calibri" w:hAnsi="Calibri"/>
          <w:color w:val="000000"/>
        </w:rPr>
        <w:t xml:space="preserve"> The study of black holes offers a tantalizing glimpse into the deepest secrets of the universe, propelling us toward a </w:t>
      </w:r>
      <w:r>
        <w:rPr>
          <w:rFonts w:ascii="Calibri" w:hAnsi="Calibri"/>
          <w:color w:val="000000"/>
        </w:rPr>
        <w:lastRenderedPageBreak/>
        <w:t>greater comprehension of reality and our place within it</w:t>
      </w:r>
      <w:r w:rsidR="00F92468">
        <w:rPr>
          <w:rFonts w:ascii="Calibri" w:hAnsi="Calibri"/>
          <w:color w:val="000000"/>
        </w:rPr>
        <w:t>.</w:t>
      </w:r>
      <w:r>
        <w:rPr>
          <w:rFonts w:ascii="Calibri" w:hAnsi="Calibri"/>
          <w:color w:val="000000"/>
        </w:rPr>
        <w:t xml:space="preserve"> While black holes continue to puzzle and enthrall us, they serve as constant reminders of the infinite mysteries that await discovery in the vast cosmic tapestry</w:t>
      </w:r>
      <w:r w:rsidR="00F92468">
        <w:rPr>
          <w:rFonts w:ascii="Calibri" w:hAnsi="Calibri"/>
          <w:color w:val="000000"/>
        </w:rPr>
        <w:t>.</w:t>
      </w:r>
    </w:p>
    <w:sectPr w:rsidR="009F2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1108611">
    <w:abstractNumId w:val="8"/>
  </w:num>
  <w:num w:numId="2" w16cid:durableId="1574044450">
    <w:abstractNumId w:val="6"/>
  </w:num>
  <w:num w:numId="3" w16cid:durableId="1633635731">
    <w:abstractNumId w:val="5"/>
  </w:num>
  <w:num w:numId="4" w16cid:durableId="1579443224">
    <w:abstractNumId w:val="4"/>
  </w:num>
  <w:num w:numId="5" w16cid:durableId="1418286200">
    <w:abstractNumId w:val="7"/>
  </w:num>
  <w:num w:numId="6" w16cid:durableId="837503029">
    <w:abstractNumId w:val="3"/>
  </w:num>
  <w:num w:numId="7" w16cid:durableId="199100276">
    <w:abstractNumId w:val="2"/>
  </w:num>
  <w:num w:numId="8" w16cid:durableId="2128094">
    <w:abstractNumId w:val="1"/>
  </w:num>
  <w:num w:numId="9" w16cid:durableId="14767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B12"/>
    <w:rsid w:val="0029639D"/>
    <w:rsid w:val="00326F90"/>
    <w:rsid w:val="009F2F19"/>
    <w:rsid w:val="00AA1D8D"/>
    <w:rsid w:val="00B47730"/>
    <w:rsid w:val="00CB0664"/>
    <w:rsid w:val="00F924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
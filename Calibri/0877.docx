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BCC" w:rsidRDefault="00074B5C">
      <w:pPr>
        <w:jc w:val="center"/>
      </w:pPr>
      <w:r>
        <w:rPr>
          <w:rFonts w:ascii="Calibri" w:hAnsi="Calibri"/>
          <w:color w:val="000000"/>
          <w:sz w:val="44"/>
        </w:rPr>
        <w:t>Unveiling the Enigmatic Realm of Dark Matter</w:t>
      </w:r>
    </w:p>
    <w:p w:rsidR="00664BCC" w:rsidRDefault="00074B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0519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Barnett</w:t>
      </w:r>
    </w:p>
    <w:p w:rsidR="00664BCC" w:rsidRDefault="00074B5C">
      <w:pPr>
        <w:jc w:val="center"/>
      </w:pPr>
      <w:r>
        <w:rPr>
          <w:rFonts w:ascii="Calibri" w:hAnsi="Calibri"/>
          <w:color w:val="000000"/>
          <w:sz w:val="32"/>
        </w:rPr>
        <w:t>sophiab@darkmatterhub</w:t>
      </w:r>
      <w:r w:rsidR="00A051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64BCC" w:rsidRDefault="00664BCC"/>
    <w:p w:rsidR="00664BCC" w:rsidRDefault="00074B5C">
      <w:r>
        <w:rPr>
          <w:rFonts w:ascii="Calibri" w:hAnsi="Calibri"/>
          <w:color w:val="000000"/>
          <w:sz w:val="24"/>
        </w:rPr>
        <w:t>In the cosmic tapestry, there exists a mysterious substance known as dark matter, an enigmatic entity shrouding the universe in questions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presence, though unseen, is felt in its gravitational influence on visible matter, shaping the dynamics and structure of galaxies and clusters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believed to constitute approximately 27% of the universe's mass-energy, dwarfing the contribution of ordinary matter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 remains an enigma, a testament to human limitations in understanding the universe's fundamental nature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its existence has been extensively inferred through gravitational lensing, rotation curves of galaxies, and cosmic microwave background radiation, its composition and properties remain elusive, fueling fervent scientific inquiry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a comprehensive theory that unifies the enigmatic world of dark matter with the Standard Model of Physics is a major quest of modern cosmology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dark matter unravels like a thrilling detective story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Evidence, like clues scattered across the vast expanse of the universe, guides scientists in their relentless quest</w:t>
      </w:r>
      <w:r w:rsidR="00A0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our telescopes peer deeper into the cosmos, and particle accelerators probe the subatomic world with ever-increasing precision, the mystery of dark matter inches closer to resolution, promising a fundamental understanding of the universe's fabric</w:t>
      </w:r>
      <w:r w:rsidR="00A05199">
        <w:rPr>
          <w:rFonts w:ascii="Calibri" w:hAnsi="Calibri"/>
          <w:color w:val="000000"/>
          <w:sz w:val="24"/>
        </w:rPr>
        <w:t>.</w:t>
      </w:r>
    </w:p>
    <w:p w:rsidR="00664BCC" w:rsidRDefault="00074B5C">
      <w:r>
        <w:rPr>
          <w:rFonts w:ascii="Calibri" w:hAnsi="Calibri"/>
          <w:color w:val="000000"/>
          <w:sz w:val="28"/>
        </w:rPr>
        <w:t>Summary</w:t>
      </w:r>
    </w:p>
    <w:p w:rsidR="00664BCC" w:rsidRDefault="00074B5C">
      <w:r>
        <w:rPr>
          <w:rFonts w:ascii="Calibri" w:hAnsi="Calibri"/>
          <w:color w:val="000000"/>
        </w:rPr>
        <w:t>Dark matter, a cosmic puzzle cloaked in mystery, exerts its gravitational influence throughout the universe, influencing the behavior of visible matter</w:t>
      </w:r>
      <w:r w:rsidR="00A051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elusive nature, comprising approximately 27% of the universe's mass-energy, challenges our understanding of fundamental physics</w:t>
      </w:r>
      <w:r w:rsidR="00A051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observations, simulations, and experiments, scientists relentlessly pursue the truth behind dark matter, aiming to unravel its composition and properties</w:t>
      </w:r>
      <w:r w:rsidR="00A051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 secrets of dark matter promises a deeper comprehension of the universe's structure and evolution, opening new vistas in our perception of reality</w:t>
      </w:r>
      <w:r w:rsidR="00A05199">
        <w:rPr>
          <w:rFonts w:ascii="Calibri" w:hAnsi="Calibri"/>
          <w:color w:val="000000"/>
        </w:rPr>
        <w:t>.</w:t>
      </w:r>
    </w:p>
    <w:sectPr w:rsidR="00664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417813">
    <w:abstractNumId w:val="8"/>
  </w:num>
  <w:num w:numId="2" w16cid:durableId="592592914">
    <w:abstractNumId w:val="6"/>
  </w:num>
  <w:num w:numId="3" w16cid:durableId="639262835">
    <w:abstractNumId w:val="5"/>
  </w:num>
  <w:num w:numId="4" w16cid:durableId="948395148">
    <w:abstractNumId w:val="4"/>
  </w:num>
  <w:num w:numId="5" w16cid:durableId="51395075">
    <w:abstractNumId w:val="7"/>
  </w:num>
  <w:num w:numId="6" w16cid:durableId="185680794">
    <w:abstractNumId w:val="3"/>
  </w:num>
  <w:num w:numId="7" w16cid:durableId="1417946432">
    <w:abstractNumId w:val="2"/>
  </w:num>
  <w:num w:numId="8" w16cid:durableId="1596208953">
    <w:abstractNumId w:val="1"/>
  </w:num>
  <w:num w:numId="9" w16cid:durableId="5823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B5C"/>
    <w:rsid w:val="0015074B"/>
    <w:rsid w:val="0029639D"/>
    <w:rsid w:val="00326F90"/>
    <w:rsid w:val="00664BCC"/>
    <w:rsid w:val="00A051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
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433" w:rsidRDefault="00376451">
      <w:pPr>
        <w:jc w:val="center"/>
      </w:pPr>
      <w:r>
        <w:rPr>
          <w:rFonts w:ascii="Calibri" w:hAnsi="Calibri"/>
          <w:sz w:val="44"/>
        </w:rPr>
        <w:t>Unveiling the Secrets of the Quantum World</w:t>
      </w:r>
    </w:p>
    <w:p w:rsidR="00D52433" w:rsidRDefault="00376451">
      <w:pPr>
        <w:pStyle w:val="NoSpacing"/>
        <w:jc w:val="center"/>
      </w:pPr>
      <w:r>
        <w:rPr>
          <w:rFonts w:ascii="Calibri" w:hAnsi="Calibri"/>
          <w:sz w:val="36"/>
        </w:rPr>
        <w:t>Helen Robinson</w:t>
      </w:r>
    </w:p>
    <w:p w:rsidR="00D52433" w:rsidRDefault="00376451">
      <w:pPr>
        <w:jc w:val="center"/>
      </w:pPr>
      <w:r>
        <w:rPr>
          <w:rFonts w:ascii="Calibri" w:hAnsi="Calibri"/>
          <w:sz w:val="32"/>
        </w:rPr>
        <w:t>hxr7043@herman</w:t>
      </w:r>
      <w:r w:rsidR="00114C7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52433" w:rsidRDefault="00D52433"/>
    <w:p w:rsidR="00D52433" w:rsidRDefault="00376451">
      <w:r>
        <w:rPr>
          <w:rFonts w:ascii="Calibri" w:hAnsi="Calibri"/>
          <w:sz w:val="24"/>
        </w:rPr>
        <w:t>In the realm of physics, the quantum world beckons us with its profound mysteries, vast possibilities, and implications that ripple across countless disciplines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domain where particles behave in enigmatic ways, defying our intuitive understanding of reality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quantum realm holds the key to unraveling fundamental questions about the universe's origins, the nature of matter and energy, and the very fabric of spacetime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captivating journey, we shall delve into the quantum realm, exploring the bizarre phenomena that govern its intricacies, and unveil the secrets that lie hidden within its ethereal embrace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We begin our odyssey by delving into the perplexing world of quantum mechanics, a theoretical framework that seeks to decipher the behavior of particles at the atomic and subatomic levels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realm, particles exhibit wave-like properties, demonstrating both particle and wave characteristics simultaneously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known as wave-particle duality, confounds our classical notions of distinct states of matter and challenges our fundamental understanding of reality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along our path, we encounter a peculiar phenomenon called quantum superposition, where particles exist in multiple states simultaneously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concept, which lies at the heart of quantum mechanics, defies our everyday experiences and forces us to reconsider the very meaning of existence and identity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traverse this enigmatic landscape, we encounter the Heisenberg uncertainty principle, a fundamental limitation in our ability to know both the position and momentum of a particle with absolute precision</w:t>
      </w:r>
      <w:r w:rsidR="00114C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principle, a cornerstone of quantum physics, illustrates the inherent uncertainty and indeterminism inherent in the subatomic world</w:t>
      </w:r>
      <w:r w:rsidR="00114C7A">
        <w:rPr>
          <w:rFonts w:ascii="Calibri" w:hAnsi="Calibri"/>
          <w:sz w:val="24"/>
        </w:rPr>
        <w:t>.</w:t>
      </w:r>
    </w:p>
    <w:p w:rsidR="00D52433" w:rsidRDefault="00376451">
      <w:r>
        <w:rPr>
          <w:rFonts w:ascii="Calibri" w:hAnsi="Calibri"/>
          <w:sz w:val="28"/>
        </w:rPr>
        <w:t>Summary</w:t>
      </w:r>
    </w:p>
    <w:p w:rsidR="00D52433" w:rsidRDefault="00376451">
      <w:r>
        <w:rPr>
          <w:rFonts w:ascii="Calibri" w:hAnsi="Calibri"/>
        </w:rPr>
        <w:t>Our exploration of the quantum realm has revealed profound truths about the fundamental nature of our universe</w:t>
      </w:r>
      <w:r w:rsidR="00114C7A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 unveils a realm governed by unpredictable probabilities and interconnected particles, challenging our conventional understanding of reality</w:t>
      </w:r>
      <w:r w:rsidR="00114C7A">
        <w:rPr>
          <w:rFonts w:ascii="Calibri" w:hAnsi="Calibri"/>
        </w:rPr>
        <w:t>.</w:t>
      </w:r>
      <w:r>
        <w:rPr>
          <w:rFonts w:ascii="Calibri" w:hAnsi="Calibri"/>
        </w:rPr>
        <w:t xml:space="preserve"> The secrets of the quantum world hold immense significance for our understanding of the universe, the very essence of matter and energy, and the mysterious forces that shape our </w:t>
      </w:r>
      <w:r>
        <w:rPr>
          <w:rFonts w:ascii="Calibri" w:hAnsi="Calibri"/>
        </w:rPr>
        <w:lastRenderedPageBreak/>
        <w:t>existence</w:t>
      </w:r>
      <w:r w:rsidR="00114C7A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this realm, we unlock new avenues for scientific advancement and potentially transformative technologies, promising to reshape our world in ways we can scarcely imagine</w:t>
      </w:r>
      <w:r w:rsidR="00114C7A">
        <w:rPr>
          <w:rFonts w:ascii="Calibri" w:hAnsi="Calibri"/>
        </w:rPr>
        <w:t>.</w:t>
      </w:r>
    </w:p>
    <w:sectPr w:rsidR="00D524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975117">
    <w:abstractNumId w:val="8"/>
  </w:num>
  <w:num w:numId="2" w16cid:durableId="180515500">
    <w:abstractNumId w:val="6"/>
  </w:num>
  <w:num w:numId="3" w16cid:durableId="1139763483">
    <w:abstractNumId w:val="5"/>
  </w:num>
  <w:num w:numId="4" w16cid:durableId="1816481551">
    <w:abstractNumId w:val="4"/>
  </w:num>
  <w:num w:numId="5" w16cid:durableId="1238321143">
    <w:abstractNumId w:val="7"/>
  </w:num>
  <w:num w:numId="6" w16cid:durableId="1891577561">
    <w:abstractNumId w:val="3"/>
  </w:num>
  <w:num w:numId="7" w16cid:durableId="1466662030">
    <w:abstractNumId w:val="2"/>
  </w:num>
  <w:num w:numId="8" w16cid:durableId="2087263347">
    <w:abstractNumId w:val="1"/>
  </w:num>
  <w:num w:numId="9" w16cid:durableId="138629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C7A"/>
    <w:rsid w:val="0015074B"/>
    <w:rsid w:val="0029639D"/>
    <w:rsid w:val="00326F90"/>
    <w:rsid w:val="00376451"/>
    <w:rsid w:val="00AA1D8D"/>
    <w:rsid w:val="00B47730"/>
    <w:rsid w:val="00CB0664"/>
    <w:rsid w:val="00D524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
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03C" w:rsidRDefault="009D6EE9">
      <w:pPr>
        <w:jc w:val="center"/>
      </w:pPr>
      <w:r>
        <w:rPr>
          <w:rFonts w:ascii="Calibri" w:hAnsi="Calibri"/>
          <w:sz w:val="44"/>
        </w:rPr>
        <w:t>Glimmers of Hope: Nanotechnology's Promise in Healthcare</w:t>
      </w:r>
    </w:p>
    <w:p w:rsidR="0072503C" w:rsidRDefault="009D6EE9">
      <w:pPr>
        <w:pStyle w:val="NoSpacing"/>
        <w:jc w:val="center"/>
      </w:pPr>
      <w:r>
        <w:rPr>
          <w:rFonts w:ascii="Calibri" w:hAnsi="Calibri"/>
          <w:sz w:val="36"/>
        </w:rPr>
        <w:t>Alex Martinez</w:t>
      </w:r>
    </w:p>
    <w:p w:rsidR="0072503C" w:rsidRDefault="009D6EE9">
      <w:pPr>
        <w:jc w:val="center"/>
      </w:pPr>
      <w:r>
        <w:rPr>
          <w:rFonts w:ascii="Calibri" w:hAnsi="Calibri"/>
          <w:sz w:val="32"/>
        </w:rPr>
        <w:t>alex</w:t>
      </w:r>
      <w:r w:rsidR="00A83C44">
        <w:rPr>
          <w:rFonts w:ascii="Calibri" w:hAnsi="Calibri"/>
          <w:sz w:val="32"/>
        </w:rPr>
        <w:t>.</w:t>
      </w:r>
      <w:r>
        <w:rPr>
          <w:rFonts w:ascii="Calibri" w:hAnsi="Calibri"/>
          <w:sz w:val="32"/>
        </w:rPr>
        <w:t>martinez80@smithsonian</w:t>
      </w:r>
      <w:r w:rsidR="00A83C44">
        <w:rPr>
          <w:rFonts w:ascii="Calibri" w:hAnsi="Calibri"/>
          <w:sz w:val="32"/>
        </w:rPr>
        <w:t>.</w:t>
      </w:r>
      <w:r>
        <w:rPr>
          <w:rFonts w:ascii="Calibri" w:hAnsi="Calibri"/>
          <w:sz w:val="32"/>
        </w:rPr>
        <w:t>edu</w:t>
      </w:r>
    </w:p>
    <w:p w:rsidR="0072503C" w:rsidRDefault="0072503C"/>
    <w:p w:rsidR="0072503C" w:rsidRDefault="009D6EE9">
      <w:r>
        <w:rPr>
          <w:rFonts w:ascii="Calibri" w:hAnsi="Calibri"/>
          <w:sz w:val="24"/>
        </w:rPr>
        <w:t>In the realm of modern medicine, nanotechnology emerges as a beacon of hope, offering groundbreaking advancements that have the potential to revolutionize healthcare</w:t>
      </w:r>
      <w:r w:rsidR="00A83C44">
        <w:rPr>
          <w:rFonts w:ascii="Calibri" w:hAnsi="Calibri"/>
          <w:sz w:val="24"/>
        </w:rPr>
        <w:t>.</w:t>
      </w:r>
      <w:r>
        <w:rPr>
          <w:rFonts w:ascii="Calibri" w:hAnsi="Calibri"/>
          <w:sz w:val="24"/>
        </w:rPr>
        <w:t xml:space="preserve"> This transformative field holds immense promise, with its ability to manipulate matter at the atomic and molecular levels, creating innovative materials and devices that can diagnose, treat, and prevent diseases with remarkable precision</w:t>
      </w:r>
      <w:r w:rsidR="00A83C44">
        <w:rPr>
          <w:rFonts w:ascii="Calibri" w:hAnsi="Calibri"/>
          <w:sz w:val="24"/>
        </w:rPr>
        <w:t>.</w:t>
      </w:r>
      <w:r>
        <w:rPr>
          <w:rFonts w:ascii="Calibri" w:hAnsi="Calibri"/>
          <w:sz w:val="24"/>
        </w:rPr>
        <w:br/>
      </w:r>
      <w:r>
        <w:rPr>
          <w:rFonts w:ascii="Calibri" w:hAnsi="Calibri"/>
          <w:sz w:val="24"/>
        </w:rPr>
        <w:br/>
        <w:t>Nanotechnology's potential to revolutionize healthcare is multifaceted</w:t>
      </w:r>
      <w:r w:rsidR="00A83C44">
        <w:rPr>
          <w:rFonts w:ascii="Calibri" w:hAnsi="Calibri"/>
          <w:sz w:val="24"/>
        </w:rPr>
        <w:t>.</w:t>
      </w:r>
      <w:r>
        <w:rPr>
          <w:rFonts w:ascii="Calibri" w:hAnsi="Calibri"/>
          <w:sz w:val="24"/>
        </w:rPr>
        <w:t xml:space="preserve"> It enables the creation of targeted drug delivery systems that can deliver drugs directly to diseased cells, minimizing side effects and maximizing therapeutic efficacy</w:t>
      </w:r>
      <w:r w:rsidR="00A83C44">
        <w:rPr>
          <w:rFonts w:ascii="Calibri" w:hAnsi="Calibri"/>
          <w:sz w:val="24"/>
        </w:rPr>
        <w:t>.</w:t>
      </w:r>
      <w:r>
        <w:rPr>
          <w:rFonts w:ascii="Calibri" w:hAnsi="Calibri"/>
          <w:sz w:val="24"/>
        </w:rPr>
        <w:t xml:space="preserve"> Moreover, nanobots, tiny robots operating at the nanoscale, can be equipped with sensors and actuators, enabling them to navigate the human body, perform targeted interventions, and collect vital information for diagnosis and monitoring purposes</w:t>
      </w:r>
      <w:r w:rsidR="00A83C44">
        <w:rPr>
          <w:rFonts w:ascii="Calibri" w:hAnsi="Calibri"/>
          <w:sz w:val="24"/>
        </w:rPr>
        <w:t>.</w:t>
      </w:r>
      <w:r>
        <w:rPr>
          <w:rFonts w:ascii="Calibri" w:hAnsi="Calibri"/>
          <w:sz w:val="24"/>
        </w:rPr>
        <w:br/>
      </w:r>
      <w:r>
        <w:rPr>
          <w:rFonts w:ascii="Calibri" w:hAnsi="Calibri"/>
          <w:sz w:val="24"/>
        </w:rPr>
        <w:br/>
        <w:t>Furthermore, nanotechnology enables the development of biosensors with unparalleled sensitivity and specificity, allowing for early detection of diseases, monitoring of vital parameters, and personalized medicine tailored to individual genetic profiles and health conditions</w:t>
      </w:r>
      <w:r w:rsidR="00A83C44">
        <w:rPr>
          <w:rFonts w:ascii="Calibri" w:hAnsi="Calibri"/>
          <w:sz w:val="24"/>
        </w:rPr>
        <w:t>.</w:t>
      </w:r>
      <w:r>
        <w:rPr>
          <w:rFonts w:ascii="Calibri" w:hAnsi="Calibri"/>
          <w:sz w:val="24"/>
        </w:rPr>
        <w:t xml:space="preserve"> This leads to more effective and efficient healthcare interventions, improving patient outcomes and reducing healthcare costs</w:t>
      </w:r>
      <w:r w:rsidR="00A83C44">
        <w:rPr>
          <w:rFonts w:ascii="Calibri" w:hAnsi="Calibri"/>
          <w:sz w:val="24"/>
        </w:rPr>
        <w:t>.</w:t>
      </w:r>
    </w:p>
    <w:p w:rsidR="0072503C" w:rsidRDefault="009D6EE9">
      <w:r>
        <w:rPr>
          <w:rFonts w:ascii="Calibri" w:hAnsi="Calibri"/>
          <w:sz w:val="28"/>
        </w:rPr>
        <w:t>Summary</w:t>
      </w:r>
    </w:p>
    <w:p w:rsidR="0072503C" w:rsidRDefault="009D6EE9">
      <w:r>
        <w:rPr>
          <w:rFonts w:ascii="Calibri" w:hAnsi="Calibri"/>
        </w:rPr>
        <w:t>Nanotechnology's promise in healthcare is immense, offering a plethora of opportunities for disease diagnosis, treatment, and prevention</w:t>
      </w:r>
      <w:r w:rsidR="00A83C44">
        <w:rPr>
          <w:rFonts w:ascii="Calibri" w:hAnsi="Calibri"/>
        </w:rPr>
        <w:t>.</w:t>
      </w:r>
      <w:r>
        <w:rPr>
          <w:rFonts w:ascii="Calibri" w:hAnsi="Calibri"/>
        </w:rPr>
        <w:t xml:space="preserve"> Targeted drug delivery systems, nanobots, and biosensors represent just a glimpse of the potential applications of nanotechnology in medicine</w:t>
      </w:r>
      <w:r w:rsidR="00A83C44">
        <w:rPr>
          <w:rFonts w:ascii="Calibri" w:hAnsi="Calibri"/>
        </w:rPr>
        <w:t>.</w:t>
      </w:r>
      <w:r>
        <w:rPr>
          <w:rFonts w:ascii="Calibri" w:hAnsi="Calibri"/>
        </w:rPr>
        <w:t xml:space="preserve"> As research and development continue to advance, nanotechnology holds the key to shaping the future of healthcare, transforming the fight against diseases, and improving the quality of life for millions</w:t>
      </w:r>
      <w:r w:rsidR="00A83C44">
        <w:rPr>
          <w:rFonts w:ascii="Calibri" w:hAnsi="Calibri"/>
        </w:rPr>
        <w:t>.</w:t>
      </w:r>
    </w:p>
    <w:sectPr w:rsidR="007250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2200412">
    <w:abstractNumId w:val="8"/>
  </w:num>
  <w:num w:numId="2" w16cid:durableId="1005591169">
    <w:abstractNumId w:val="6"/>
  </w:num>
  <w:num w:numId="3" w16cid:durableId="351883585">
    <w:abstractNumId w:val="5"/>
  </w:num>
  <w:num w:numId="4" w16cid:durableId="1924219936">
    <w:abstractNumId w:val="4"/>
  </w:num>
  <w:num w:numId="5" w16cid:durableId="988632405">
    <w:abstractNumId w:val="7"/>
  </w:num>
  <w:num w:numId="6" w16cid:durableId="1680767509">
    <w:abstractNumId w:val="3"/>
  </w:num>
  <w:num w:numId="7" w16cid:durableId="172649715">
    <w:abstractNumId w:val="2"/>
  </w:num>
  <w:num w:numId="8" w16cid:durableId="1588462190">
    <w:abstractNumId w:val="1"/>
  </w:num>
  <w:num w:numId="9" w16cid:durableId="55485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503C"/>
    <w:rsid w:val="009D6EE9"/>
    <w:rsid w:val="00A83C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2024-01-12T17:01:00Z</dcterms:modified>
  <cp:category/>
</cp:coreProperties>
</file>
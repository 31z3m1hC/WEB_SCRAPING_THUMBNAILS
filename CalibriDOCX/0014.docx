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108" w:rsidRDefault="005678FD">
      <w:pPr>
        <w:jc w:val="center"/>
      </w:pPr>
      <w:r>
        <w:rPr>
          <w:rFonts w:ascii="Calibri" w:hAnsi="Calibri"/>
          <w:sz w:val="44"/>
        </w:rPr>
        <w:t>Sentinels of Life: The Microscopic Guardians</w:t>
      </w:r>
    </w:p>
    <w:p w:rsidR="00AD7108" w:rsidRDefault="005678F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5327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Jones</w:t>
      </w:r>
    </w:p>
    <w:p w:rsidR="00AD7108" w:rsidRDefault="005678FD">
      <w:pPr>
        <w:jc w:val="center"/>
      </w:pPr>
      <w:r>
        <w:rPr>
          <w:rFonts w:ascii="Calibri" w:hAnsi="Calibri"/>
          <w:sz w:val="32"/>
        </w:rPr>
        <w:t>Sarah</w:t>
      </w:r>
      <w:r w:rsidR="0055327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Jones@Biotechresearch</w:t>
      </w:r>
      <w:r w:rsidR="0055327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AD7108" w:rsidRDefault="00AD7108"/>
    <w:p w:rsidR="00AD7108" w:rsidRDefault="005678FD">
      <w:r>
        <w:rPr>
          <w:rFonts w:ascii="Calibri" w:hAnsi="Calibri"/>
          <w:sz w:val="24"/>
        </w:rPr>
        <w:t>In the vast cosmos of existence, where microscopic marvels hold sway, there lives an army of silent warriors known as bacteriophages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entities, devoid of independent life, embark on a solitary mission to combat the insidious forces that threaten our world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role as sentinels of life, meticulously eliminating infectious agents, plays a pivotal part in maintaining a delicate equilibrium within the intricate web of ecosystems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air we breathe, the sustenance that nourishes us, and the lifeforms that inhabit our planet depend on the relentless efforts of these microscopic guardians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their minuscule size, bacteriophages wield immense power in their ability to infiltrate host bacteria, hijacking their cellular machinery to orchestrate a deadly counteroffensive against their foes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replicate with relentless precision, generating countless copies of their genetic material to launch an all-out assault on their bacterial targets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relentless and targeted nature of their attacks has earned them recognition as promising candidates for alternative therapies, offering hope in an era where antibiotic resistance is gaining ground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Their function extends far beyond the personal, encompassing the collective well-being of ecosystems and entire food chains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Bacteriophages serve as nature's sentinels, tirelessly guarding against the onslaught of disease outbreaks that would otherwise wreak havoc on our planet</w:t>
      </w:r>
      <w:r w:rsidR="005532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targeting and eliminating harmful bacteria, they play a pivotal role in maintaining the health and stability of agricultural ecosystems, ensuring a sustainable food supply for a growing population</w:t>
      </w:r>
      <w:r w:rsidR="0055327C">
        <w:rPr>
          <w:rFonts w:ascii="Calibri" w:hAnsi="Calibri"/>
          <w:sz w:val="24"/>
        </w:rPr>
        <w:t>.</w:t>
      </w:r>
    </w:p>
    <w:p w:rsidR="00AD7108" w:rsidRDefault="005678FD">
      <w:r>
        <w:rPr>
          <w:rFonts w:ascii="Calibri" w:hAnsi="Calibri"/>
          <w:sz w:val="28"/>
        </w:rPr>
        <w:t>Summary</w:t>
      </w:r>
    </w:p>
    <w:p w:rsidR="00AD7108" w:rsidRDefault="005678FD">
      <w:r>
        <w:rPr>
          <w:rFonts w:ascii="Calibri" w:hAnsi="Calibri"/>
        </w:rPr>
        <w:t>Bacteriophages, the guardians of microscopic life, are nature's sentinels in the fight against infectious agents</w:t>
      </w:r>
      <w:r w:rsidR="0055327C">
        <w:rPr>
          <w:rFonts w:ascii="Calibri" w:hAnsi="Calibri"/>
        </w:rPr>
        <w:t>.</w:t>
      </w:r>
      <w:r>
        <w:rPr>
          <w:rFonts w:ascii="Calibri" w:hAnsi="Calibri"/>
        </w:rPr>
        <w:t xml:space="preserve"> Through their ability to counter infectious threats and maintain ecological balance, these minuscule entities hold the key to preserving the health of our planet and the sustenance it provides</w:t>
      </w:r>
      <w:r w:rsidR="0055327C">
        <w:rPr>
          <w:rFonts w:ascii="Calibri" w:hAnsi="Calibri"/>
        </w:rPr>
        <w:t>.</w:t>
      </w:r>
      <w:r>
        <w:rPr>
          <w:rFonts w:ascii="Calibri" w:hAnsi="Calibri"/>
        </w:rPr>
        <w:t xml:space="preserve"> The realm of bacteriophages, with its enigmatic nature and boundless potential, stands as a testament to the intricate wonders that unfold at the heart of life's grand tapestry</w:t>
      </w:r>
      <w:r w:rsidR="0055327C">
        <w:rPr>
          <w:rFonts w:ascii="Calibri" w:hAnsi="Calibri"/>
        </w:rPr>
        <w:t>.</w:t>
      </w:r>
    </w:p>
    <w:sectPr w:rsidR="00AD7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415371">
    <w:abstractNumId w:val="8"/>
  </w:num>
  <w:num w:numId="2" w16cid:durableId="794253786">
    <w:abstractNumId w:val="6"/>
  </w:num>
  <w:num w:numId="3" w16cid:durableId="145360571">
    <w:abstractNumId w:val="5"/>
  </w:num>
  <w:num w:numId="4" w16cid:durableId="897283340">
    <w:abstractNumId w:val="4"/>
  </w:num>
  <w:num w:numId="5" w16cid:durableId="226384081">
    <w:abstractNumId w:val="7"/>
  </w:num>
  <w:num w:numId="6" w16cid:durableId="838884151">
    <w:abstractNumId w:val="3"/>
  </w:num>
  <w:num w:numId="7" w16cid:durableId="1053193447">
    <w:abstractNumId w:val="2"/>
  </w:num>
  <w:num w:numId="8" w16cid:durableId="1130856122">
    <w:abstractNumId w:val="1"/>
  </w:num>
  <w:num w:numId="9" w16cid:durableId="77097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27C"/>
    <w:rsid w:val="005678FD"/>
    <w:rsid w:val="00AA1D8D"/>
    <w:rsid w:val="00AD71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
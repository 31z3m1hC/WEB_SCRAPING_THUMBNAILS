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23C" w:rsidRDefault="00050351">
      <w:pPr>
        <w:jc w:val="center"/>
      </w:pPr>
      <w:r>
        <w:rPr>
          <w:rFonts w:ascii="Calibri" w:hAnsi="Calibri"/>
          <w:sz w:val="44"/>
        </w:rPr>
        <w:t>Quantum Realm: Unraveling Nature's Quantum Secrets</w:t>
      </w:r>
    </w:p>
    <w:p w:rsidR="0047023C" w:rsidRDefault="00050351">
      <w:pPr>
        <w:pStyle w:val="NoSpacing"/>
        <w:jc w:val="center"/>
      </w:pPr>
      <w:r>
        <w:rPr>
          <w:rFonts w:ascii="Calibri" w:hAnsi="Calibri"/>
          <w:sz w:val="36"/>
        </w:rPr>
        <w:t>Alethea Delaney</w:t>
      </w:r>
    </w:p>
    <w:p w:rsidR="0047023C" w:rsidRDefault="00050351">
      <w:pPr>
        <w:jc w:val="center"/>
      </w:pPr>
      <w:r>
        <w:rPr>
          <w:rFonts w:ascii="Calibri" w:hAnsi="Calibri"/>
          <w:sz w:val="32"/>
        </w:rPr>
        <w:t>aletheadelaney@bestmail</w:t>
      </w:r>
      <w:r w:rsidR="000B6CD2">
        <w:rPr>
          <w:rFonts w:ascii="Calibri" w:hAnsi="Calibri"/>
          <w:sz w:val="32"/>
        </w:rPr>
        <w:t>.</w:t>
      </w:r>
      <w:r>
        <w:rPr>
          <w:rFonts w:ascii="Calibri" w:hAnsi="Calibri"/>
          <w:sz w:val="32"/>
        </w:rPr>
        <w:t>co</w:t>
      </w:r>
    </w:p>
    <w:p w:rsidR="0047023C" w:rsidRDefault="0047023C"/>
    <w:p w:rsidR="0047023C" w:rsidRDefault="00050351">
      <w:r>
        <w:rPr>
          <w:rFonts w:ascii="Calibri" w:hAnsi="Calibri"/>
          <w:sz w:val="24"/>
        </w:rPr>
        <w:t>In the realm of subatomic particles, where the laws of classical physics crumble and mysteries abound, lies the enchanting world of quantum mechanics</w:t>
      </w:r>
      <w:r w:rsidR="000B6CD2">
        <w:rPr>
          <w:rFonts w:ascii="Calibri" w:hAnsi="Calibri"/>
          <w:sz w:val="24"/>
        </w:rPr>
        <w:t>.</w:t>
      </w:r>
      <w:r>
        <w:rPr>
          <w:rFonts w:ascii="Calibri" w:hAnsi="Calibri"/>
          <w:sz w:val="24"/>
        </w:rPr>
        <w:t xml:space="preserve"> Its concepts, both profound and perplexing, have captivated the minds of scientists for decades, sparking revolutions in our understanding of the universe's fundamental building blocks</w:t>
      </w:r>
      <w:r w:rsidR="000B6CD2">
        <w:rPr>
          <w:rFonts w:ascii="Calibri" w:hAnsi="Calibri"/>
          <w:sz w:val="24"/>
        </w:rPr>
        <w:t>.</w:t>
      </w:r>
      <w:r>
        <w:rPr>
          <w:rFonts w:ascii="Calibri" w:hAnsi="Calibri"/>
          <w:sz w:val="24"/>
        </w:rPr>
        <w:t xml:space="preserve"> From the enigmatic behavior of particles to the mesmerizing phenomena of superposition and entanglement, the quantum realm unveils a universe of infinite possibilities and challenges our notions of reality</w:t>
      </w:r>
      <w:r w:rsidR="000B6CD2">
        <w:rPr>
          <w:rFonts w:ascii="Calibri" w:hAnsi="Calibri"/>
          <w:sz w:val="24"/>
        </w:rPr>
        <w:t>.</w:t>
      </w:r>
      <w:r>
        <w:rPr>
          <w:rFonts w:ascii="Calibri" w:hAnsi="Calibri"/>
          <w:sz w:val="24"/>
        </w:rPr>
        <w:br/>
      </w:r>
      <w:r>
        <w:rPr>
          <w:rFonts w:ascii="Calibri" w:hAnsi="Calibri"/>
          <w:sz w:val="24"/>
        </w:rPr>
        <w:br/>
        <w:t>As we delve into the intricate complexities of quantum mechanics, we discover a world governed by probabilities and uncertainties</w:t>
      </w:r>
      <w:r w:rsidR="000B6CD2">
        <w:rPr>
          <w:rFonts w:ascii="Calibri" w:hAnsi="Calibri"/>
          <w:sz w:val="24"/>
        </w:rPr>
        <w:t>.</w:t>
      </w:r>
      <w:r>
        <w:rPr>
          <w:rFonts w:ascii="Calibri" w:hAnsi="Calibri"/>
          <w:sz w:val="24"/>
        </w:rPr>
        <w:t xml:space="preserve"> Particles can exist in multiple states simultaneously, defying classical logic and opening up a realm of quantum superposition</w:t>
      </w:r>
      <w:r w:rsidR="000B6CD2">
        <w:rPr>
          <w:rFonts w:ascii="Calibri" w:hAnsi="Calibri"/>
          <w:sz w:val="24"/>
        </w:rPr>
        <w:t>.</w:t>
      </w:r>
      <w:r>
        <w:rPr>
          <w:rFonts w:ascii="Calibri" w:hAnsi="Calibri"/>
          <w:sz w:val="24"/>
        </w:rPr>
        <w:t xml:space="preserve"> Entangled particles, separated by vast distances, exhibit an astonishing correlation, their destinies intertwined in a dance of interconnectedness that transcends space and time</w:t>
      </w:r>
      <w:r w:rsidR="000B6CD2">
        <w:rPr>
          <w:rFonts w:ascii="Calibri" w:hAnsi="Calibri"/>
          <w:sz w:val="24"/>
        </w:rPr>
        <w:t>.</w:t>
      </w:r>
      <w:r>
        <w:rPr>
          <w:rFonts w:ascii="Calibri" w:hAnsi="Calibri"/>
          <w:sz w:val="24"/>
        </w:rPr>
        <w:t xml:space="preserve"> These paradoxical phenomena, defying intuition and challenging classical paradigms, lie at the heart of quantum mechanics' enduring fascination</w:t>
      </w:r>
      <w:r w:rsidR="000B6CD2">
        <w:rPr>
          <w:rFonts w:ascii="Calibri" w:hAnsi="Calibri"/>
          <w:sz w:val="24"/>
        </w:rPr>
        <w:t>.</w:t>
      </w:r>
      <w:r>
        <w:rPr>
          <w:rFonts w:ascii="Calibri" w:hAnsi="Calibri"/>
          <w:sz w:val="24"/>
        </w:rPr>
        <w:br/>
      </w:r>
      <w:r>
        <w:rPr>
          <w:rFonts w:ascii="Calibri" w:hAnsi="Calibri"/>
          <w:sz w:val="24"/>
        </w:rPr>
        <w:br/>
        <w:t>The practical applications of quantum mechanics are also beginning to emerge, promising transformative technologies</w:t>
      </w:r>
      <w:r w:rsidR="000B6CD2">
        <w:rPr>
          <w:rFonts w:ascii="Calibri" w:hAnsi="Calibri"/>
          <w:sz w:val="24"/>
        </w:rPr>
        <w:t>.</w:t>
      </w:r>
      <w:r>
        <w:rPr>
          <w:rFonts w:ascii="Calibri" w:hAnsi="Calibri"/>
          <w:sz w:val="24"/>
        </w:rPr>
        <w:t xml:space="preserve"> Quantum computing, harnessing the unique properties of quantum bits or "qubits," holds the potential to revolutionize computation, enabling unprecedented levels of processing power and unlocking the secrets of complex systems</w:t>
      </w:r>
      <w:r w:rsidR="000B6CD2">
        <w:rPr>
          <w:rFonts w:ascii="Calibri" w:hAnsi="Calibri"/>
          <w:sz w:val="24"/>
        </w:rPr>
        <w:t>.</w:t>
      </w:r>
      <w:r>
        <w:rPr>
          <w:rFonts w:ascii="Calibri" w:hAnsi="Calibri"/>
          <w:sz w:val="24"/>
        </w:rPr>
        <w:t xml:space="preserve"> Quantum cryptography, utilizing the inherent randomness of quantum phenomena, offers unbreakable encryption, safeguarding sensitive information in an era of ubiquitous digital communication</w:t>
      </w:r>
      <w:r w:rsidR="000B6CD2">
        <w:rPr>
          <w:rFonts w:ascii="Calibri" w:hAnsi="Calibri"/>
          <w:sz w:val="24"/>
        </w:rPr>
        <w:t>.</w:t>
      </w:r>
      <w:r>
        <w:rPr>
          <w:rFonts w:ascii="Calibri" w:hAnsi="Calibri"/>
          <w:sz w:val="24"/>
        </w:rPr>
        <w:t xml:space="preserve"> These advancements, still in their infancy, hint at the immense possibilities waiting to be unearthed in the quantum realm</w:t>
      </w:r>
      <w:r w:rsidR="000B6CD2">
        <w:rPr>
          <w:rFonts w:ascii="Calibri" w:hAnsi="Calibri"/>
          <w:sz w:val="24"/>
        </w:rPr>
        <w:t>.</w:t>
      </w:r>
    </w:p>
    <w:p w:rsidR="0047023C" w:rsidRDefault="00050351">
      <w:r>
        <w:rPr>
          <w:rFonts w:ascii="Calibri" w:hAnsi="Calibri"/>
          <w:sz w:val="28"/>
        </w:rPr>
        <w:t>Summary</w:t>
      </w:r>
    </w:p>
    <w:p w:rsidR="0047023C" w:rsidRDefault="00050351">
      <w:r>
        <w:rPr>
          <w:rFonts w:ascii="Calibri" w:hAnsi="Calibri"/>
        </w:rPr>
        <w:t xml:space="preserve">In the realm of quantum mechanics, we encounter a universe governed by probabilities and uncertainties, where particles can exist in multiple states simultaneously and entangled particles </w:t>
      </w:r>
      <w:r>
        <w:rPr>
          <w:rFonts w:ascii="Calibri" w:hAnsi="Calibri"/>
        </w:rPr>
        <w:lastRenderedPageBreak/>
        <w:t>exhibit a profound interconnectedness</w:t>
      </w:r>
      <w:r w:rsidR="000B6CD2">
        <w:rPr>
          <w:rFonts w:ascii="Calibri" w:hAnsi="Calibri"/>
        </w:rPr>
        <w:t>.</w:t>
      </w:r>
      <w:r>
        <w:rPr>
          <w:rFonts w:ascii="Calibri" w:hAnsi="Calibri"/>
        </w:rPr>
        <w:t xml:space="preserve"> Practical applications of quantum mechanics, such as quantum computing and cryptography, are emerging, promising revolutionary advancements in computation and secure communication</w:t>
      </w:r>
      <w:r w:rsidR="000B6CD2">
        <w:rPr>
          <w:rFonts w:ascii="Calibri" w:hAnsi="Calibri"/>
        </w:rPr>
        <w:t>.</w:t>
      </w:r>
      <w:r>
        <w:rPr>
          <w:rFonts w:ascii="Calibri" w:hAnsi="Calibri"/>
        </w:rPr>
        <w:t xml:space="preserve"> As we continue to unravel the mysteries of the quantum realm, we stand at the threshold of profound discoveries that may reshape our understanding of reality and lead to transformative technologies that will shape the future</w:t>
      </w:r>
      <w:r w:rsidR="000B6CD2">
        <w:rPr>
          <w:rFonts w:ascii="Calibri" w:hAnsi="Calibri"/>
        </w:rPr>
        <w:t>.</w:t>
      </w:r>
    </w:p>
    <w:sectPr w:rsidR="004702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252753">
    <w:abstractNumId w:val="8"/>
  </w:num>
  <w:num w:numId="2" w16cid:durableId="703941500">
    <w:abstractNumId w:val="6"/>
  </w:num>
  <w:num w:numId="3" w16cid:durableId="736977730">
    <w:abstractNumId w:val="5"/>
  </w:num>
  <w:num w:numId="4" w16cid:durableId="2142729605">
    <w:abstractNumId w:val="4"/>
  </w:num>
  <w:num w:numId="5" w16cid:durableId="1589657196">
    <w:abstractNumId w:val="7"/>
  </w:num>
  <w:num w:numId="6" w16cid:durableId="219564243">
    <w:abstractNumId w:val="3"/>
  </w:num>
  <w:num w:numId="7" w16cid:durableId="1619339806">
    <w:abstractNumId w:val="2"/>
  </w:num>
  <w:num w:numId="8" w16cid:durableId="1557745137">
    <w:abstractNumId w:val="1"/>
  </w:num>
  <w:num w:numId="9" w16cid:durableId="188082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351"/>
    <w:rsid w:val="0006063C"/>
    <w:rsid w:val="000B6CD2"/>
    <w:rsid w:val="0015074B"/>
    <w:rsid w:val="0029639D"/>
    <w:rsid w:val="00326F90"/>
    <w:rsid w:val="004702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
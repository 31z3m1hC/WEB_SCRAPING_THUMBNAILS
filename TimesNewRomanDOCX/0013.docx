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A0A" w:rsidRDefault="00BE1CFF">
      <w:pPr>
        <w:jc w:val="center"/>
      </w:pPr>
      <w:r>
        <w:rPr>
          <w:rFonts w:ascii="Times New Roman" w:hAnsi="Times New Roman"/>
          <w:sz w:val="44"/>
        </w:rPr>
        <w:t>Unveiling the Secrets of the Quantum World</w:t>
      </w:r>
    </w:p>
    <w:p w:rsidR="00277A0A" w:rsidRDefault="00BE1CFF">
      <w:pPr>
        <w:pStyle w:val="NoSpacing"/>
        <w:jc w:val="center"/>
      </w:pPr>
      <w:r>
        <w:rPr>
          <w:rFonts w:ascii="Times New Roman" w:hAnsi="Times New Roman"/>
          <w:sz w:val="36"/>
        </w:rPr>
        <w:t>Helen Robinson</w:t>
      </w:r>
    </w:p>
    <w:p w:rsidR="00277A0A" w:rsidRDefault="00BE1CFF">
      <w:pPr>
        <w:jc w:val="center"/>
      </w:pPr>
      <w:r>
        <w:rPr>
          <w:rFonts w:ascii="Times New Roman" w:hAnsi="Times New Roman"/>
          <w:sz w:val="32"/>
        </w:rPr>
        <w:t>hxr7043@herman</w:t>
      </w:r>
      <w:r w:rsidR="000678E2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org</w:t>
      </w:r>
    </w:p>
    <w:p w:rsidR="00277A0A" w:rsidRDefault="00277A0A"/>
    <w:p w:rsidR="00277A0A" w:rsidRDefault="00BE1CFF">
      <w:r>
        <w:rPr>
          <w:rFonts w:ascii="Times New Roman" w:hAnsi="Times New Roman"/>
          <w:sz w:val="24"/>
        </w:rPr>
        <w:t>In the realm of physics, the quantum world beckons us with its profound mysteries, vast possibilities, and implications that ripple across countless disciplines</w:t>
      </w:r>
      <w:r w:rsidR="000678E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It is a domain where particles behave in enigmatic ways, defying our intuitive understanding of reality</w:t>
      </w:r>
      <w:r w:rsidR="000678E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 quantum realm holds the key to unraveling fundamental questions about the universe's origins, the nature of matter and energy, and the very fabric of spacetime</w:t>
      </w:r>
      <w:r w:rsidR="000678E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In this captivating journey, we shall delve into the quantum realm, exploring the bizarre phenomena that govern its intricacies, and unveil the secrets that lie hidden within its ethereal embrace</w:t>
      </w:r>
      <w:r w:rsidR="000678E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We begin our odyssey by delving into the perplexing world of quantum mechanics, a theoretical framework that seeks to decipher the behavior of particles at the atomic and subatomic levels</w:t>
      </w:r>
      <w:r w:rsidR="000678E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Within this realm, particles exhibit wave-like properties, demonstrating both particle and wave characteristics simultaneously</w:t>
      </w:r>
      <w:r w:rsidR="000678E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phenomenon, known as wave-particle duality, confounds our classical notions of distinct states of matter and challenges our fundamental understanding of reality</w:t>
      </w:r>
      <w:r w:rsidR="000678E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Further along our path, we encounter a peculiar phenomenon called quantum superposition, where particles exist in multiple states simultaneously</w:t>
      </w:r>
      <w:r w:rsidR="000678E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concept, which lies at the heart of quantum mechanics, defies our everyday experiences and forces us to reconsider the very meaning of existence and identity</w:t>
      </w:r>
      <w:r w:rsidR="000678E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As we traverse this enigmatic landscape, we encounter the Heisenberg uncertainty principle, a fundamental limitation in our ability to know both the position and momentum of a particle with absolute precision</w:t>
      </w:r>
      <w:r w:rsidR="000678E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principle, a cornerstone of quantum physics, illustrates the inherent uncertainty and indeterminism inherent in the subatomic world</w:t>
      </w:r>
      <w:r w:rsidR="000678E2">
        <w:rPr>
          <w:rFonts w:ascii="Times New Roman" w:hAnsi="Times New Roman"/>
          <w:sz w:val="24"/>
        </w:rPr>
        <w:t>.</w:t>
      </w:r>
    </w:p>
    <w:p w:rsidR="00277A0A" w:rsidRDefault="00BE1CFF">
      <w:r>
        <w:rPr>
          <w:rFonts w:ascii="Times New Roman" w:hAnsi="Times New Roman"/>
          <w:sz w:val="28"/>
        </w:rPr>
        <w:t>Summary</w:t>
      </w:r>
    </w:p>
    <w:p w:rsidR="00277A0A" w:rsidRDefault="00BE1CFF">
      <w:r>
        <w:rPr>
          <w:rFonts w:ascii="Times New Roman" w:hAnsi="Times New Roman"/>
        </w:rPr>
        <w:t>Our exploration of the quantum realm has revealed profound truths about the fundamental nature of our universe</w:t>
      </w:r>
      <w:r w:rsidR="000678E2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Quantum mechanics unveils a realm governed by unpredictable probabilities and interconnected particles, challenging our conventional understanding of reality</w:t>
      </w:r>
      <w:r w:rsidR="000678E2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The secrets of the quantum world hold immense significance for our understanding of the universe, the very essence of matter and energy, and the mysterious forces that shape our existence</w:t>
      </w:r>
      <w:r w:rsidR="000678E2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As we continue to unravel the mysteries of this realm, we unlock new avenues for scientific advancement and </w:t>
      </w:r>
      <w:r>
        <w:rPr>
          <w:rFonts w:ascii="Times New Roman" w:hAnsi="Times New Roman"/>
        </w:rPr>
        <w:lastRenderedPageBreak/>
        <w:t>potentially transformative technologies, promising to reshape our world in ways we can scarcely imagine</w:t>
      </w:r>
      <w:r w:rsidR="000678E2">
        <w:rPr>
          <w:rFonts w:ascii="Times New Roman" w:hAnsi="Times New Roman"/>
        </w:rPr>
        <w:t>.</w:t>
      </w:r>
    </w:p>
    <w:sectPr w:rsidR="00277A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1831038">
    <w:abstractNumId w:val="8"/>
  </w:num>
  <w:num w:numId="2" w16cid:durableId="1527256659">
    <w:abstractNumId w:val="6"/>
  </w:num>
  <w:num w:numId="3" w16cid:durableId="1896963704">
    <w:abstractNumId w:val="5"/>
  </w:num>
  <w:num w:numId="4" w16cid:durableId="328214538">
    <w:abstractNumId w:val="4"/>
  </w:num>
  <w:num w:numId="5" w16cid:durableId="1953857311">
    <w:abstractNumId w:val="7"/>
  </w:num>
  <w:num w:numId="6" w16cid:durableId="439839417">
    <w:abstractNumId w:val="3"/>
  </w:num>
  <w:num w:numId="7" w16cid:durableId="1340767921">
    <w:abstractNumId w:val="2"/>
  </w:num>
  <w:num w:numId="8" w16cid:durableId="666060502">
    <w:abstractNumId w:val="1"/>
  </w:num>
  <w:num w:numId="9" w16cid:durableId="22237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8E2"/>
    <w:rsid w:val="0015074B"/>
    <w:rsid w:val="00277A0A"/>
    <w:rsid w:val="0029639D"/>
    <w:rsid w:val="00326F90"/>
    <w:rsid w:val="00AA1D8D"/>
    <w:rsid w:val="00B47730"/>
    <w:rsid w:val="00BE1C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2024-01-12T16:53:00Z</dcterms:modified>
  <cp:category/>
</cp:coreProperties>
</file>
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16F" w:rsidRDefault="00145FC7">
      <w:pPr>
        <w:jc w:val="center"/>
      </w:pPr>
      <w:r>
        <w:rPr>
          <w:rFonts w:ascii="Times New Roman" w:hAnsi="Times New Roman"/>
          <w:sz w:val="44"/>
        </w:rPr>
        <w:t>Quantum Realm: Unraveling Nature's Quantum Secrets</w:t>
      </w:r>
    </w:p>
    <w:p w:rsidR="006F316F" w:rsidRDefault="00145FC7">
      <w:pPr>
        <w:pStyle w:val="NoSpacing"/>
        <w:jc w:val="center"/>
      </w:pPr>
      <w:r>
        <w:rPr>
          <w:rFonts w:ascii="Times New Roman" w:hAnsi="Times New Roman"/>
          <w:sz w:val="36"/>
        </w:rPr>
        <w:t>Alethea Delaney</w:t>
      </w:r>
    </w:p>
    <w:p w:rsidR="006F316F" w:rsidRDefault="00145FC7">
      <w:pPr>
        <w:jc w:val="center"/>
      </w:pPr>
      <w:r>
        <w:rPr>
          <w:rFonts w:ascii="Times New Roman" w:hAnsi="Times New Roman"/>
          <w:sz w:val="32"/>
        </w:rPr>
        <w:t>aletheadelaney@bestmail</w:t>
      </w:r>
      <w:r w:rsidR="00E72868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co</w:t>
      </w:r>
    </w:p>
    <w:p w:rsidR="006F316F" w:rsidRDefault="006F316F"/>
    <w:p w:rsidR="006F316F" w:rsidRDefault="00145FC7">
      <w:r>
        <w:rPr>
          <w:rFonts w:ascii="Times New Roman" w:hAnsi="Times New Roman"/>
          <w:sz w:val="24"/>
        </w:rPr>
        <w:t>In the realm of subatomic particles, where the laws of classical physics crumble and mysteries abound, lies the enchanting world of quantum mechanics</w:t>
      </w:r>
      <w:r w:rsidR="00E7286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Its concepts, both profound and perplexing, have captivated the minds of scientists for decades, sparking revolutions in our understanding of the universe's fundamental building blocks</w:t>
      </w:r>
      <w:r w:rsidR="00E7286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From the enigmatic behavior of particles to the mesmerizing phenomena of superposition and entanglement, the quantum realm unveils a universe of infinite possibilities and challenges our notions of reality</w:t>
      </w:r>
      <w:r w:rsidR="00E7286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As we delve into the intricate complexities of quantum mechanics, we discover a world governed by probabilities and uncertainties</w:t>
      </w:r>
      <w:r w:rsidR="00E7286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Particles can exist in multiple states simultaneously, defying classical logic and opening up a realm of quantum superposition</w:t>
      </w:r>
      <w:r w:rsidR="00E7286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Entangled particles, separated by vast distances, exhibit an astonishing correlation, their destinies intertwined in a dance of interconnectedness that transcends space and time</w:t>
      </w:r>
      <w:r w:rsidR="00E7286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These paradoxical phenomena, defying intuition and challenging classical paradigms, lie at the heart of quantum mechanics' enduring fascination</w:t>
      </w:r>
      <w:r w:rsidR="00E7286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The practical applications of quantum mechanics are also beginning to emerge, promising transformative technologies</w:t>
      </w:r>
      <w:r w:rsidR="00E7286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Quantum computing, harnessing the unique properties of quantum bits or "qubits," holds the potential to revolutionize computation, enabling unprecedented levels of processing power and unlocking the secrets of complex systems</w:t>
      </w:r>
      <w:r w:rsidR="00E7286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Quantum cryptography, utilizing the inherent randomness of quantum phenomena, offers unbreakable encryption, safeguarding sensitive information in an era of ubiquitous digital communication</w:t>
      </w:r>
      <w:r w:rsidR="00E7286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These advancements, still in their infancy, hint at the immense possibilities waiting to be unearthed in the quantum realm</w:t>
      </w:r>
      <w:r w:rsidR="00E72868">
        <w:rPr>
          <w:rFonts w:ascii="Times New Roman" w:hAnsi="Times New Roman"/>
          <w:sz w:val="24"/>
        </w:rPr>
        <w:t>.</w:t>
      </w:r>
    </w:p>
    <w:p w:rsidR="006F316F" w:rsidRDefault="00145FC7">
      <w:r>
        <w:rPr>
          <w:rFonts w:ascii="Times New Roman" w:hAnsi="Times New Roman"/>
          <w:sz w:val="28"/>
        </w:rPr>
        <w:t>Summary</w:t>
      </w:r>
    </w:p>
    <w:p w:rsidR="006F316F" w:rsidRDefault="00145FC7">
      <w:r>
        <w:rPr>
          <w:rFonts w:ascii="Times New Roman" w:hAnsi="Times New Roman"/>
        </w:rPr>
        <w:t>In the realm of quantum mechanics, we encounter a universe governed by probabilities and uncertainties, where particles can exist in multiple states simultaneously and entangled particles exhibit a profound interconnectedness</w:t>
      </w:r>
      <w:r w:rsidR="00E72868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Practical applications of quantum mechanics, such as quantum computing and cryptography, are emerging, promising revolutionary advancements in computation and secure communication</w:t>
      </w:r>
      <w:r w:rsidR="00E72868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As we continue to unravel the mysteries of the quantum </w:t>
      </w:r>
      <w:r>
        <w:rPr>
          <w:rFonts w:ascii="Times New Roman" w:hAnsi="Times New Roman"/>
        </w:rPr>
        <w:lastRenderedPageBreak/>
        <w:t>realm, we stand at the threshold of profound discoveries that may reshape our understanding of reality and lead to transformative technologies that will shape the future</w:t>
      </w:r>
      <w:r w:rsidR="00E72868">
        <w:rPr>
          <w:rFonts w:ascii="Times New Roman" w:hAnsi="Times New Roman"/>
        </w:rPr>
        <w:t>.</w:t>
      </w:r>
    </w:p>
    <w:sectPr w:rsidR="006F31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4481732">
    <w:abstractNumId w:val="8"/>
  </w:num>
  <w:num w:numId="2" w16cid:durableId="1159270229">
    <w:abstractNumId w:val="6"/>
  </w:num>
  <w:num w:numId="3" w16cid:durableId="24411658">
    <w:abstractNumId w:val="5"/>
  </w:num>
  <w:num w:numId="4" w16cid:durableId="298459847">
    <w:abstractNumId w:val="4"/>
  </w:num>
  <w:num w:numId="5" w16cid:durableId="711927209">
    <w:abstractNumId w:val="7"/>
  </w:num>
  <w:num w:numId="6" w16cid:durableId="167642923">
    <w:abstractNumId w:val="3"/>
  </w:num>
  <w:num w:numId="7" w16cid:durableId="329219359">
    <w:abstractNumId w:val="2"/>
  </w:num>
  <w:num w:numId="8" w16cid:durableId="1137451163">
    <w:abstractNumId w:val="1"/>
  </w:num>
  <w:num w:numId="9" w16cid:durableId="172328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FC7"/>
    <w:rsid w:val="0015074B"/>
    <w:rsid w:val="0029639D"/>
    <w:rsid w:val="00326F90"/>
    <w:rsid w:val="006F316F"/>
    <w:rsid w:val="00AA1D8D"/>
    <w:rsid w:val="00B47730"/>
    <w:rsid w:val="00CB0664"/>
    <w:rsid w:val="00E728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2024-01-12T16:53:00Z</dcterms:modified>
  <cp:category/>
</cp:coreProperties>
</file>
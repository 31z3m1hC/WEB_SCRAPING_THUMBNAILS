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01E4" w:rsidRDefault="00BF513A">
      <w:pPr>
        <w:jc w:val="center"/>
      </w:pPr>
      <w:r>
        <w:rPr>
          <w:rFonts w:ascii="Aptos" w:hAnsi="Aptos"/>
          <w:color w:val="000000"/>
          <w:sz w:val="44"/>
        </w:rPr>
        <w:t>Cosmic Queries: Unveiling Life's Mysteries</w:t>
      </w:r>
    </w:p>
    <w:p w:rsidR="003C01E4" w:rsidRDefault="00BF513A">
      <w:pPr>
        <w:pStyle w:val="NoSpacing"/>
        <w:jc w:val="center"/>
      </w:pPr>
      <w:r>
        <w:rPr>
          <w:rFonts w:ascii="Aptos" w:hAnsi="Aptos"/>
          <w:color w:val="000000"/>
          <w:sz w:val="36"/>
        </w:rPr>
        <w:t>Dr</w:t>
      </w:r>
      <w:r w:rsidR="00545BB7">
        <w:rPr>
          <w:rFonts w:ascii="Aptos" w:hAnsi="Aptos"/>
          <w:color w:val="000000"/>
          <w:sz w:val="36"/>
        </w:rPr>
        <w:t>.</w:t>
      </w:r>
      <w:r>
        <w:rPr>
          <w:rFonts w:ascii="Aptos" w:hAnsi="Aptos"/>
          <w:color w:val="000000"/>
          <w:sz w:val="36"/>
        </w:rPr>
        <w:t xml:space="preserve"> Maggie Havens</w:t>
      </w:r>
    </w:p>
    <w:p w:rsidR="003C01E4" w:rsidRDefault="00BF513A">
      <w:pPr>
        <w:jc w:val="center"/>
      </w:pPr>
      <w:r>
        <w:rPr>
          <w:rFonts w:ascii="Aptos" w:hAnsi="Aptos"/>
          <w:color w:val="000000"/>
          <w:sz w:val="32"/>
        </w:rPr>
        <w:t>maggie</w:t>
      </w:r>
      <w:r w:rsidR="00545BB7">
        <w:rPr>
          <w:rFonts w:ascii="Aptos" w:hAnsi="Aptos"/>
          <w:color w:val="000000"/>
          <w:sz w:val="32"/>
        </w:rPr>
        <w:t>.</w:t>
      </w:r>
      <w:r>
        <w:rPr>
          <w:rFonts w:ascii="Aptos" w:hAnsi="Aptos"/>
          <w:color w:val="000000"/>
          <w:sz w:val="32"/>
        </w:rPr>
        <w:t>havens@luminaryastronomy</w:t>
      </w:r>
      <w:r w:rsidR="00545BB7">
        <w:rPr>
          <w:rFonts w:ascii="Aptos" w:hAnsi="Aptos"/>
          <w:color w:val="000000"/>
          <w:sz w:val="32"/>
        </w:rPr>
        <w:t>.</w:t>
      </w:r>
      <w:r>
        <w:rPr>
          <w:rFonts w:ascii="Aptos" w:hAnsi="Aptos"/>
          <w:color w:val="000000"/>
          <w:sz w:val="32"/>
        </w:rPr>
        <w:t>org</w:t>
      </w:r>
    </w:p>
    <w:p w:rsidR="003C01E4" w:rsidRDefault="003C01E4"/>
    <w:p w:rsidR="003C01E4" w:rsidRDefault="00BF513A">
      <w:r>
        <w:rPr>
          <w:rFonts w:ascii="Aptos" w:hAnsi="Aptos"/>
          <w:color w:val="000000"/>
          <w:sz w:val="24"/>
        </w:rPr>
        <w:t>In the grand tapestry of the cosmos, humans, like celestial detectives, embark on an impassioned quest to unravel the cryptic script scrawled across the cosmic canvas</w:t>
      </w:r>
      <w:r w:rsidR="00545BB7">
        <w:rPr>
          <w:rFonts w:ascii="Aptos" w:hAnsi="Aptos"/>
          <w:color w:val="000000"/>
          <w:sz w:val="24"/>
        </w:rPr>
        <w:t>.</w:t>
      </w:r>
      <w:r>
        <w:rPr>
          <w:rFonts w:ascii="Aptos" w:hAnsi="Aptos"/>
          <w:color w:val="000000"/>
          <w:sz w:val="24"/>
        </w:rPr>
        <w:t xml:space="preserve"> Our telescopes, microscopes, and analytical minds are our tools, etching inroads into the enigma of existence</w:t>
      </w:r>
      <w:r w:rsidR="00545BB7">
        <w:rPr>
          <w:rFonts w:ascii="Aptos" w:hAnsi="Aptos"/>
          <w:color w:val="000000"/>
          <w:sz w:val="24"/>
        </w:rPr>
        <w:t>.</w:t>
      </w:r>
      <w:r>
        <w:rPr>
          <w:rFonts w:ascii="Aptos" w:hAnsi="Aptos"/>
          <w:color w:val="000000"/>
          <w:sz w:val="24"/>
        </w:rPr>
        <w:t xml:space="preserve"> We parse cosmic hieroglyphs, transcending terrestrial boundaries to explore an arena where stars venture into their final chapters, vast nebulae unfurl their spectral mantles, and distant planets whisper tales of celestial odysseys</w:t>
      </w:r>
      <w:r w:rsidR="00545BB7">
        <w:rPr>
          <w:rFonts w:ascii="Aptos" w:hAnsi="Aptos"/>
          <w:color w:val="000000"/>
          <w:sz w:val="24"/>
        </w:rPr>
        <w:t>.</w:t>
      </w:r>
      <w:r>
        <w:rPr>
          <w:rFonts w:ascii="Aptos" w:hAnsi="Aptos"/>
          <w:color w:val="000000"/>
          <w:sz w:val="24"/>
        </w:rPr>
        <w:t xml:space="preserve"> With each discovery, we unearth clues to our origins, our evolution, and the ultimate jigsaw of the universe</w:t>
      </w:r>
      <w:r w:rsidR="00545BB7">
        <w:rPr>
          <w:rFonts w:ascii="Aptos" w:hAnsi="Aptos"/>
          <w:color w:val="000000"/>
          <w:sz w:val="24"/>
        </w:rPr>
        <w:t>.</w:t>
      </w:r>
      <w:r>
        <w:rPr>
          <w:rFonts w:ascii="Aptos" w:hAnsi="Aptos"/>
          <w:color w:val="000000"/>
          <w:sz w:val="24"/>
        </w:rPr>
        <w:br/>
      </w:r>
      <w:r>
        <w:rPr>
          <w:rFonts w:ascii="Aptos" w:hAnsi="Aptos"/>
          <w:color w:val="000000"/>
          <w:sz w:val="24"/>
        </w:rPr>
        <w:br/>
        <w:t>As we traverse the labyrinthine pathways of astronomy, we confront questions as profound as they are enigmatic: Do our cosmic origins bear the whispers of ancient alchemy, forged in celestial cauldrons? Are there other life-bearing planets circling distant stars, holding the promise of extraterrestrial encounters? Why does the universe reveal itself in its kaleidoscope of colors and patterns, urging us to decipher its cryptic composition? These enigmas, like threads of a cosmic tapestry, bind our species together in a pursuit of knowledge that transcends time, cultures, and boundaries</w:t>
      </w:r>
      <w:r w:rsidR="00545BB7">
        <w:rPr>
          <w:rFonts w:ascii="Aptos" w:hAnsi="Aptos"/>
          <w:color w:val="000000"/>
          <w:sz w:val="24"/>
        </w:rPr>
        <w:t>.</w:t>
      </w:r>
      <w:r>
        <w:rPr>
          <w:rFonts w:ascii="Aptos" w:hAnsi="Aptos"/>
          <w:color w:val="000000"/>
          <w:sz w:val="24"/>
        </w:rPr>
        <w:br/>
      </w:r>
      <w:r>
        <w:rPr>
          <w:rFonts w:ascii="Aptos" w:hAnsi="Aptos"/>
          <w:color w:val="000000"/>
          <w:sz w:val="24"/>
        </w:rPr>
        <w:br/>
        <w:t>Our pursuit of cosmic understanding is inextricably intertwined with our introspections upon ourselves, terrestrial life, and the intricate web that connects animate and inanimate matter</w:t>
      </w:r>
      <w:r w:rsidR="00545BB7">
        <w:rPr>
          <w:rFonts w:ascii="Aptos" w:hAnsi="Aptos"/>
          <w:color w:val="000000"/>
          <w:sz w:val="24"/>
        </w:rPr>
        <w:t>.</w:t>
      </w:r>
      <w:r>
        <w:rPr>
          <w:rFonts w:ascii="Aptos" w:hAnsi="Aptos"/>
          <w:color w:val="000000"/>
          <w:sz w:val="24"/>
        </w:rPr>
        <w:t xml:space="preserve"> As we peer into the abyssal depths of space, we necessarily embark upon an equally formidable journey into our own consciousness, unraveling the secrets hidden within the enigmatic chambers of our minds</w:t>
      </w:r>
      <w:r w:rsidR="00545BB7">
        <w:rPr>
          <w:rFonts w:ascii="Aptos" w:hAnsi="Aptos"/>
          <w:color w:val="000000"/>
          <w:sz w:val="24"/>
        </w:rPr>
        <w:t>.</w:t>
      </w:r>
      <w:r>
        <w:rPr>
          <w:rFonts w:ascii="Aptos" w:hAnsi="Aptos"/>
          <w:color w:val="000000"/>
          <w:sz w:val="24"/>
        </w:rPr>
        <w:t xml:space="preserve"> In this celestial expedition, we are not merely spectators; we are active participants, forging a new chapter in the grand narrative of the universe, etching our indelible mark upon the cosmos itself</w:t>
      </w:r>
      <w:r w:rsidR="00545BB7">
        <w:rPr>
          <w:rFonts w:ascii="Aptos" w:hAnsi="Aptos"/>
          <w:color w:val="000000"/>
          <w:sz w:val="24"/>
        </w:rPr>
        <w:t>.</w:t>
      </w:r>
    </w:p>
    <w:p w:rsidR="003C01E4" w:rsidRDefault="00BF513A">
      <w:r>
        <w:rPr>
          <w:rFonts w:ascii="Aptos" w:hAnsi="Aptos"/>
          <w:color w:val="000000"/>
          <w:sz w:val="28"/>
        </w:rPr>
        <w:t>Summary</w:t>
      </w:r>
    </w:p>
    <w:p w:rsidR="003C01E4" w:rsidRDefault="00BF513A">
      <w:r>
        <w:rPr>
          <w:rFonts w:ascii="Aptos" w:hAnsi="Aptos"/>
          <w:color w:val="000000"/>
        </w:rPr>
        <w:t>The cosmos beckons us to embark on an epoch-making expedition of exploration, inviting us to unravel the enigmatic threads of our cosmic tapestry</w:t>
      </w:r>
      <w:r w:rsidR="00545BB7">
        <w:rPr>
          <w:rFonts w:ascii="Aptos" w:hAnsi="Aptos"/>
          <w:color w:val="000000"/>
        </w:rPr>
        <w:t>.</w:t>
      </w:r>
      <w:r>
        <w:rPr>
          <w:rFonts w:ascii="Aptos" w:hAnsi="Aptos"/>
          <w:color w:val="000000"/>
        </w:rPr>
        <w:t xml:space="preserve"> With fervent zeal, we seek answers to questions as profound as our own existence, simultaneously gazing outward </w:t>
      </w:r>
      <w:r>
        <w:rPr>
          <w:rFonts w:ascii="Aptos" w:hAnsi="Aptos"/>
          <w:color w:val="000000"/>
        </w:rPr>
        <w:lastRenderedPageBreak/>
        <w:t>into the enigmatic expanse of the universe and inward into the depths of our own lives</w:t>
      </w:r>
      <w:r w:rsidR="00545BB7">
        <w:rPr>
          <w:rFonts w:ascii="Aptos" w:hAnsi="Aptos"/>
          <w:color w:val="000000"/>
        </w:rPr>
        <w:t>.</w:t>
      </w:r>
      <w:r>
        <w:rPr>
          <w:rFonts w:ascii="Aptos" w:hAnsi="Aptos"/>
          <w:color w:val="000000"/>
        </w:rPr>
        <w:t xml:space="preserve"> Every celestial revelation unveils a new chapter in the tome of our shared narrative, binding us eternally to the cosmos that cradles our planetary home</w:t>
      </w:r>
      <w:r w:rsidR="00545BB7">
        <w:rPr>
          <w:rFonts w:ascii="Aptos" w:hAnsi="Aptos"/>
          <w:color w:val="000000"/>
        </w:rPr>
        <w:t>.</w:t>
      </w:r>
    </w:p>
    <w:sectPr w:rsidR="003C01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989017">
    <w:abstractNumId w:val="8"/>
  </w:num>
  <w:num w:numId="2" w16cid:durableId="1644651575">
    <w:abstractNumId w:val="6"/>
  </w:num>
  <w:num w:numId="3" w16cid:durableId="2093887812">
    <w:abstractNumId w:val="5"/>
  </w:num>
  <w:num w:numId="4" w16cid:durableId="893001711">
    <w:abstractNumId w:val="4"/>
  </w:num>
  <w:num w:numId="5" w16cid:durableId="1596208573">
    <w:abstractNumId w:val="7"/>
  </w:num>
  <w:num w:numId="6" w16cid:durableId="393504202">
    <w:abstractNumId w:val="3"/>
  </w:num>
  <w:num w:numId="7" w16cid:durableId="1072461800">
    <w:abstractNumId w:val="2"/>
  </w:num>
  <w:num w:numId="8" w16cid:durableId="1205101432">
    <w:abstractNumId w:val="1"/>
  </w:num>
  <w:num w:numId="9" w16cid:durableId="955451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01E4"/>
    <w:rsid w:val="00545BB7"/>
    <w:rsid w:val="00AA1D8D"/>
    <w:rsid w:val="00B47730"/>
    <w:rsid w:val="00BF513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
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087" w:rsidRDefault="002F06A8">
      <w:pPr>
        <w:jc w:val="center"/>
      </w:pPr>
      <w:r>
        <w:rPr>
          <w:rFonts w:ascii="Aptos" w:hAnsi="Aptos"/>
          <w:color w:val="000000"/>
          <w:sz w:val="44"/>
        </w:rPr>
        <w:t>The Enigma of Consciousness: Unveiling the Mystery</w:t>
      </w:r>
    </w:p>
    <w:p w:rsidR="006E1087" w:rsidRDefault="002F06A8">
      <w:pPr>
        <w:pStyle w:val="NoSpacing"/>
        <w:jc w:val="center"/>
      </w:pPr>
      <w:r>
        <w:rPr>
          <w:rFonts w:ascii="Aptos" w:hAnsi="Aptos"/>
          <w:color w:val="000000"/>
          <w:sz w:val="36"/>
        </w:rPr>
        <w:t>Dr</w:t>
      </w:r>
      <w:r w:rsidR="00B112CB">
        <w:rPr>
          <w:rFonts w:ascii="Aptos" w:hAnsi="Aptos"/>
          <w:color w:val="000000"/>
          <w:sz w:val="36"/>
        </w:rPr>
        <w:t>.</w:t>
      </w:r>
      <w:r>
        <w:rPr>
          <w:rFonts w:ascii="Aptos" w:hAnsi="Aptos"/>
          <w:color w:val="000000"/>
          <w:sz w:val="36"/>
        </w:rPr>
        <w:t xml:space="preserve"> Emily Grant</w:t>
      </w:r>
    </w:p>
    <w:p w:rsidR="006E1087" w:rsidRDefault="002F06A8">
      <w:pPr>
        <w:jc w:val="center"/>
      </w:pPr>
      <w:r>
        <w:rPr>
          <w:rFonts w:ascii="Aptos" w:hAnsi="Aptos"/>
          <w:color w:val="000000"/>
          <w:sz w:val="32"/>
        </w:rPr>
        <w:t>emilygrant@cognitox</w:t>
      </w:r>
      <w:r w:rsidR="00B112CB">
        <w:rPr>
          <w:rFonts w:ascii="Aptos" w:hAnsi="Aptos"/>
          <w:color w:val="000000"/>
          <w:sz w:val="32"/>
        </w:rPr>
        <w:t>.</w:t>
      </w:r>
      <w:r>
        <w:rPr>
          <w:rFonts w:ascii="Aptos" w:hAnsi="Aptos"/>
          <w:color w:val="000000"/>
          <w:sz w:val="32"/>
        </w:rPr>
        <w:t>net</w:t>
      </w:r>
    </w:p>
    <w:p w:rsidR="006E1087" w:rsidRDefault="006E1087"/>
    <w:p w:rsidR="006E1087" w:rsidRDefault="002F06A8">
      <w:r>
        <w:rPr>
          <w:rFonts w:ascii="Aptos" w:hAnsi="Aptos"/>
          <w:color w:val="000000"/>
          <w:sz w:val="24"/>
        </w:rPr>
        <w:t>Ever since humanity's inception, the enigma of consciousness has been an intricate tapestry of mysteries, a profound enigma that has captivated the hearts and minds of philosophers, scientists, and artists alike</w:t>
      </w:r>
      <w:r w:rsidR="00B112CB">
        <w:rPr>
          <w:rFonts w:ascii="Aptos" w:hAnsi="Aptos"/>
          <w:color w:val="000000"/>
          <w:sz w:val="24"/>
        </w:rPr>
        <w:t>.</w:t>
      </w:r>
      <w:r>
        <w:rPr>
          <w:rFonts w:ascii="Aptos" w:hAnsi="Aptos"/>
          <w:color w:val="000000"/>
          <w:sz w:val="24"/>
        </w:rPr>
        <w:t xml:space="preserve"> It's an elusive phenomenon that remains unraveled, a riddle that we're yet to solve</w:t>
      </w:r>
      <w:r w:rsidR="00B112CB">
        <w:rPr>
          <w:rFonts w:ascii="Aptos" w:hAnsi="Aptos"/>
          <w:color w:val="000000"/>
          <w:sz w:val="24"/>
        </w:rPr>
        <w:t>.</w:t>
      </w:r>
      <w:r>
        <w:rPr>
          <w:rFonts w:ascii="Aptos" w:hAnsi="Aptos"/>
          <w:color w:val="000000"/>
          <w:sz w:val="24"/>
        </w:rPr>
        <w:t xml:space="preserve"> What is this essence, this self-awareness that sets us apart from the vast matrix of existence? Where does it arise from, and how does it function? In our quest to comprehend consciousness, we stand on the precipice of a grand odyssey, an exhilarating voyage into the depths of our own being</w:t>
      </w:r>
      <w:r w:rsidR="00B112CB">
        <w:rPr>
          <w:rFonts w:ascii="Aptos" w:hAnsi="Aptos"/>
          <w:color w:val="000000"/>
          <w:sz w:val="24"/>
        </w:rPr>
        <w:t>.</w:t>
      </w:r>
      <w:r>
        <w:rPr>
          <w:rFonts w:ascii="Aptos" w:hAnsi="Aptos"/>
          <w:color w:val="000000"/>
          <w:sz w:val="24"/>
        </w:rPr>
        <w:br/>
      </w:r>
      <w:r>
        <w:rPr>
          <w:rFonts w:ascii="Aptos" w:hAnsi="Aptos"/>
          <w:color w:val="000000"/>
          <w:sz w:val="24"/>
        </w:rPr>
        <w:br/>
        <w:t>Our journey takes us through the corridors of neuroscience, where researchers labor to decipher the neural mechanisms underpinning consciousness</w:t>
      </w:r>
      <w:r w:rsidR="00B112CB">
        <w:rPr>
          <w:rFonts w:ascii="Aptos" w:hAnsi="Aptos"/>
          <w:color w:val="000000"/>
          <w:sz w:val="24"/>
        </w:rPr>
        <w:t>.</w:t>
      </w:r>
      <w:r>
        <w:rPr>
          <w:rFonts w:ascii="Aptos" w:hAnsi="Aptos"/>
          <w:color w:val="000000"/>
          <w:sz w:val="24"/>
        </w:rPr>
        <w:t xml:space="preserve"> We venture into the realm of philosophy, where abstract ponderings weave intricate tapestries of thought</w:t>
      </w:r>
      <w:r w:rsidR="00B112CB">
        <w:rPr>
          <w:rFonts w:ascii="Aptos" w:hAnsi="Aptos"/>
          <w:color w:val="000000"/>
          <w:sz w:val="24"/>
        </w:rPr>
        <w:t>.</w:t>
      </w:r>
      <w:r>
        <w:rPr>
          <w:rFonts w:ascii="Aptos" w:hAnsi="Aptos"/>
          <w:color w:val="000000"/>
          <w:sz w:val="24"/>
        </w:rPr>
        <w:t xml:space="preserve"> We traverse the avenues of psychology, seeking insights into the nature of perception and subjective experiences</w:t>
      </w:r>
      <w:r w:rsidR="00B112CB">
        <w:rPr>
          <w:rFonts w:ascii="Aptos" w:hAnsi="Aptos"/>
          <w:color w:val="000000"/>
          <w:sz w:val="24"/>
        </w:rPr>
        <w:t>.</w:t>
      </w:r>
      <w:r>
        <w:rPr>
          <w:rFonts w:ascii="Aptos" w:hAnsi="Aptos"/>
          <w:color w:val="000000"/>
          <w:sz w:val="24"/>
        </w:rPr>
        <w:t xml:space="preserve"> And as we voyage further, we explore the frontiers of artificial intelligence, where scientists endeavor to create machines capable of replicating this enigmatic phenomenon</w:t>
      </w:r>
      <w:r w:rsidR="00B112CB">
        <w:rPr>
          <w:rFonts w:ascii="Aptos" w:hAnsi="Aptos"/>
          <w:color w:val="000000"/>
          <w:sz w:val="24"/>
        </w:rPr>
        <w:t>.</w:t>
      </w:r>
      <w:r>
        <w:rPr>
          <w:rFonts w:ascii="Aptos" w:hAnsi="Aptos"/>
          <w:color w:val="000000"/>
          <w:sz w:val="24"/>
        </w:rPr>
        <w:br/>
      </w:r>
      <w:r>
        <w:rPr>
          <w:rFonts w:ascii="Aptos" w:hAnsi="Aptos"/>
          <w:color w:val="000000"/>
          <w:sz w:val="24"/>
        </w:rPr>
        <w:br/>
        <w:t>Our odyssey delves into the heart of reality, questioning the fundamental nature of existence</w:t>
      </w:r>
      <w:r w:rsidR="00B112CB">
        <w:rPr>
          <w:rFonts w:ascii="Aptos" w:hAnsi="Aptos"/>
          <w:color w:val="000000"/>
          <w:sz w:val="24"/>
        </w:rPr>
        <w:t>.</w:t>
      </w:r>
      <w:r>
        <w:rPr>
          <w:rFonts w:ascii="Aptos" w:hAnsi="Aptos"/>
          <w:color w:val="000000"/>
          <w:sz w:val="24"/>
        </w:rPr>
        <w:t xml:space="preserve"> Is consciousness an intrinsic property of the universe, an inherent aspect of being? Or is it a transient illusion, a temporary state that arises under specific conditions? Through our relentless pursuit of answers, we seek not merely to unravel the secrets of consciousness but to illuminate our own lives, to fathom the essence of our existence, and to forge a deeper connection with the vast cosmic symphony</w:t>
      </w:r>
      <w:r w:rsidR="00B112CB">
        <w:rPr>
          <w:rFonts w:ascii="Aptos" w:hAnsi="Aptos"/>
          <w:color w:val="000000"/>
          <w:sz w:val="24"/>
        </w:rPr>
        <w:t>.</w:t>
      </w:r>
    </w:p>
    <w:p w:rsidR="006E1087" w:rsidRDefault="002F06A8">
      <w:r>
        <w:rPr>
          <w:rFonts w:ascii="Aptos" w:hAnsi="Aptos"/>
          <w:color w:val="000000"/>
          <w:sz w:val="28"/>
        </w:rPr>
        <w:t>Summary</w:t>
      </w:r>
    </w:p>
    <w:p w:rsidR="006E1087" w:rsidRDefault="002F06A8">
      <w:r>
        <w:rPr>
          <w:rFonts w:ascii="Aptos" w:hAnsi="Aptos"/>
          <w:color w:val="000000"/>
        </w:rPr>
        <w:t>Our quest to comprehend consciousness is a voyage of discovery, an expedition to the heart of our being</w:t>
      </w:r>
      <w:r w:rsidR="00B112CB">
        <w:rPr>
          <w:rFonts w:ascii="Aptos" w:hAnsi="Aptos"/>
          <w:color w:val="000000"/>
        </w:rPr>
        <w:t>.</w:t>
      </w:r>
      <w:r>
        <w:rPr>
          <w:rFonts w:ascii="Aptos" w:hAnsi="Aptos"/>
          <w:color w:val="000000"/>
        </w:rPr>
        <w:t xml:space="preserve"> By traversing the realms of science, philosophy, psychology, and artificial intelligence, we endeavor to unravel the enigmas of this phenomenon</w:t>
      </w:r>
      <w:r w:rsidR="00B112CB">
        <w:rPr>
          <w:rFonts w:ascii="Aptos" w:hAnsi="Aptos"/>
          <w:color w:val="000000"/>
        </w:rPr>
        <w:t>.</w:t>
      </w:r>
      <w:r>
        <w:rPr>
          <w:rFonts w:ascii="Aptos" w:hAnsi="Aptos"/>
          <w:color w:val="000000"/>
        </w:rPr>
        <w:t xml:space="preserve"> Our </w:t>
      </w:r>
      <w:r>
        <w:rPr>
          <w:rFonts w:ascii="Aptos" w:hAnsi="Aptos"/>
          <w:color w:val="000000"/>
        </w:rPr>
        <w:lastRenderedPageBreak/>
        <w:t>exploration delves into the nature of reality, probing the fundamental essence of existence</w:t>
      </w:r>
      <w:r w:rsidR="00B112CB">
        <w:rPr>
          <w:rFonts w:ascii="Aptos" w:hAnsi="Aptos"/>
          <w:color w:val="000000"/>
        </w:rPr>
        <w:t>.</w:t>
      </w:r>
      <w:r>
        <w:rPr>
          <w:rFonts w:ascii="Aptos" w:hAnsi="Aptos"/>
          <w:color w:val="000000"/>
        </w:rPr>
        <w:t xml:space="preserve"> Through this odyssey, we aspire not only to solve the riddles of consciousness but also to fathom the depths of our own existence and forge a deeper bond with the magnificent tapestry of the universe</w:t>
      </w:r>
      <w:r w:rsidR="00B112CB">
        <w:rPr>
          <w:rFonts w:ascii="Aptos" w:hAnsi="Aptos"/>
          <w:color w:val="000000"/>
        </w:rPr>
        <w:t>.</w:t>
      </w:r>
    </w:p>
    <w:sectPr w:rsidR="006E10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6491497">
    <w:abstractNumId w:val="8"/>
  </w:num>
  <w:num w:numId="2" w16cid:durableId="1351876809">
    <w:abstractNumId w:val="6"/>
  </w:num>
  <w:num w:numId="3" w16cid:durableId="612446724">
    <w:abstractNumId w:val="5"/>
  </w:num>
  <w:num w:numId="4" w16cid:durableId="368147824">
    <w:abstractNumId w:val="4"/>
  </w:num>
  <w:num w:numId="5" w16cid:durableId="1915116799">
    <w:abstractNumId w:val="7"/>
  </w:num>
  <w:num w:numId="6" w16cid:durableId="859204174">
    <w:abstractNumId w:val="3"/>
  </w:num>
  <w:num w:numId="7" w16cid:durableId="1490292039">
    <w:abstractNumId w:val="2"/>
  </w:num>
  <w:num w:numId="8" w16cid:durableId="1843620131">
    <w:abstractNumId w:val="1"/>
  </w:num>
  <w:num w:numId="9" w16cid:durableId="1623800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06A8"/>
    <w:rsid w:val="00326F90"/>
    <w:rsid w:val="006E1087"/>
    <w:rsid w:val="00AA1D8D"/>
    <w:rsid w:val="00B112C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2024-01-14T13:22:00Z</dcterms:modified>
  <cp:category/>
</cp:coreProperties>
</file>
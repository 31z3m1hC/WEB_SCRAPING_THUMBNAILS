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460" w:rsidRDefault="006769C6">
      <w:pPr>
        <w:jc w:val="center"/>
      </w:pPr>
      <w:r>
        <w:rPr>
          <w:rFonts w:ascii="Aptos" w:hAnsi="Aptos"/>
          <w:color w:val="000000"/>
          <w:sz w:val="44"/>
        </w:rPr>
        <w:t>Unraveling the Mysteries of the Quantum Realm</w:t>
      </w:r>
    </w:p>
    <w:p w:rsidR="00935460" w:rsidRDefault="006769C6">
      <w:pPr>
        <w:pStyle w:val="NoSpacing"/>
        <w:jc w:val="center"/>
      </w:pPr>
      <w:r>
        <w:rPr>
          <w:rFonts w:ascii="Aptos" w:hAnsi="Aptos"/>
          <w:color w:val="000000"/>
          <w:sz w:val="36"/>
        </w:rPr>
        <w:t>Isaac Newton</w:t>
      </w:r>
    </w:p>
    <w:p w:rsidR="00935460" w:rsidRDefault="006769C6">
      <w:pPr>
        <w:jc w:val="center"/>
      </w:pPr>
      <w:r>
        <w:rPr>
          <w:rFonts w:ascii="Aptos" w:hAnsi="Aptos"/>
          <w:color w:val="000000"/>
          <w:sz w:val="32"/>
        </w:rPr>
        <w:t>isaac</w:t>
      </w:r>
      <w:r w:rsidR="0079244B">
        <w:rPr>
          <w:rFonts w:ascii="Aptos" w:hAnsi="Aptos"/>
          <w:color w:val="000000"/>
          <w:sz w:val="32"/>
        </w:rPr>
        <w:t>.</w:t>
      </w:r>
      <w:r>
        <w:rPr>
          <w:rFonts w:ascii="Aptos" w:hAnsi="Aptos"/>
          <w:color w:val="000000"/>
          <w:sz w:val="32"/>
        </w:rPr>
        <w:t>newton@scientificrevolution</w:t>
      </w:r>
      <w:r w:rsidR="0079244B">
        <w:rPr>
          <w:rFonts w:ascii="Aptos" w:hAnsi="Aptos"/>
          <w:color w:val="000000"/>
          <w:sz w:val="32"/>
        </w:rPr>
        <w:t>.</w:t>
      </w:r>
      <w:r>
        <w:rPr>
          <w:rFonts w:ascii="Aptos" w:hAnsi="Aptos"/>
          <w:color w:val="000000"/>
          <w:sz w:val="32"/>
        </w:rPr>
        <w:t>com</w:t>
      </w:r>
    </w:p>
    <w:p w:rsidR="00935460" w:rsidRDefault="00935460"/>
    <w:p w:rsidR="00935460" w:rsidRDefault="006769C6">
      <w:r>
        <w:rPr>
          <w:rFonts w:ascii="Aptos" w:hAnsi="Aptos"/>
          <w:color w:val="000000"/>
          <w:sz w:val="24"/>
        </w:rPr>
        <w:t>Within the vast tapestry of scientific inquiry, the realm of quantum mechanics stands as a realm of enigma and allure, beckoning the curious minds to embark on an intellectual odyssey</w:t>
      </w:r>
      <w:r w:rsidR="0079244B">
        <w:rPr>
          <w:rFonts w:ascii="Aptos" w:hAnsi="Aptos"/>
          <w:color w:val="000000"/>
          <w:sz w:val="24"/>
        </w:rPr>
        <w:t>.</w:t>
      </w:r>
      <w:r>
        <w:rPr>
          <w:rFonts w:ascii="Aptos" w:hAnsi="Aptos"/>
          <w:color w:val="000000"/>
          <w:sz w:val="24"/>
        </w:rPr>
        <w:t xml:space="preserve"> As we delve into this uncharted territory, we encounter a paradoxical world that confounds our classical intuition, a realm where the laws of physics seem to unravel and give way to a symphony of uncertainty</w:t>
      </w:r>
      <w:r w:rsidR="0079244B">
        <w:rPr>
          <w:rFonts w:ascii="Aptos" w:hAnsi="Aptos"/>
          <w:color w:val="000000"/>
          <w:sz w:val="24"/>
        </w:rPr>
        <w:t>.</w:t>
      </w:r>
      <w:r>
        <w:rPr>
          <w:rFonts w:ascii="Aptos" w:hAnsi="Aptos"/>
          <w:color w:val="000000"/>
          <w:sz w:val="24"/>
        </w:rPr>
        <w:t xml:space="preserve"> This journey into the quantum realm promises to be an introspective exploration of the fundamental principles that govern the universe, challenging our understanding of reality and unveiling a hidden layer of existence</w:t>
      </w:r>
      <w:r w:rsidR="0079244B">
        <w:rPr>
          <w:rFonts w:ascii="Aptos" w:hAnsi="Aptos"/>
          <w:color w:val="000000"/>
          <w:sz w:val="24"/>
        </w:rPr>
        <w:t>.</w:t>
      </w:r>
      <w:r>
        <w:rPr>
          <w:rFonts w:ascii="Aptos" w:hAnsi="Aptos"/>
          <w:color w:val="000000"/>
          <w:sz w:val="24"/>
        </w:rPr>
        <w:br/>
      </w:r>
      <w:r>
        <w:rPr>
          <w:rFonts w:ascii="Aptos" w:hAnsi="Aptos"/>
          <w:color w:val="000000"/>
          <w:sz w:val="24"/>
        </w:rPr>
        <w:br/>
        <w:t>In this enigmatic realm, particles defy the constraints of classical physics, exhibiting behaviors that defy our intuition and challenge our conventional notions of space, time, and causality</w:t>
      </w:r>
      <w:r w:rsidR="0079244B">
        <w:rPr>
          <w:rFonts w:ascii="Aptos" w:hAnsi="Aptos"/>
          <w:color w:val="000000"/>
          <w:sz w:val="24"/>
        </w:rPr>
        <w:t>.</w:t>
      </w:r>
      <w:r>
        <w:rPr>
          <w:rFonts w:ascii="Aptos" w:hAnsi="Aptos"/>
          <w:color w:val="000000"/>
          <w:sz w:val="24"/>
        </w:rPr>
        <w:t xml:space="preserve"> Quantum entanglement, a phenomenon that defies explanation, allows particles to share a common fate, regardless of the distance separating them, entangled in a dance of non-locality that defies the speed of light</w:t>
      </w:r>
      <w:r w:rsidR="0079244B">
        <w:rPr>
          <w:rFonts w:ascii="Aptos" w:hAnsi="Aptos"/>
          <w:color w:val="000000"/>
          <w:sz w:val="24"/>
        </w:rPr>
        <w:t>.</w:t>
      </w:r>
      <w:r>
        <w:rPr>
          <w:rFonts w:ascii="Aptos" w:hAnsi="Aptos"/>
          <w:color w:val="000000"/>
          <w:sz w:val="24"/>
        </w:rPr>
        <w:t xml:space="preserve"> The concept of superposition, equally perplexing, suggests that particles can exist in multiple states simultaneously, defying the principle of determinism and introducing an element of randomness into the heart of the universe</w:t>
      </w:r>
      <w:r w:rsidR="0079244B">
        <w:rPr>
          <w:rFonts w:ascii="Aptos" w:hAnsi="Aptos"/>
          <w:color w:val="000000"/>
          <w:sz w:val="24"/>
        </w:rPr>
        <w:t>.</w:t>
      </w:r>
      <w:r>
        <w:rPr>
          <w:rFonts w:ascii="Aptos" w:hAnsi="Aptos"/>
          <w:color w:val="000000"/>
          <w:sz w:val="24"/>
        </w:rPr>
        <w:br/>
      </w:r>
      <w:r>
        <w:rPr>
          <w:rFonts w:ascii="Aptos" w:hAnsi="Aptos"/>
          <w:color w:val="000000"/>
          <w:sz w:val="24"/>
        </w:rPr>
        <w:br/>
        <w:t>As we navigate the labyrinthine corridors of the quantum realm, we encounter a tapestry of paradoxes, cryptic phenomena that defy our understanding</w:t>
      </w:r>
      <w:r w:rsidR="0079244B">
        <w:rPr>
          <w:rFonts w:ascii="Aptos" w:hAnsi="Aptos"/>
          <w:color w:val="000000"/>
          <w:sz w:val="24"/>
        </w:rPr>
        <w:t>.</w:t>
      </w:r>
      <w:r>
        <w:rPr>
          <w:rFonts w:ascii="Aptos" w:hAnsi="Aptos"/>
          <w:color w:val="000000"/>
          <w:sz w:val="24"/>
        </w:rPr>
        <w:t xml:space="preserve"> The uncertainty principle, a cornerstone of quantum mechanics, posits that the more precisely we know one property of a particle, such as its position, the less precisely we can know its conjugate property, such as its momentum</w:t>
      </w:r>
      <w:r w:rsidR="0079244B">
        <w:rPr>
          <w:rFonts w:ascii="Aptos" w:hAnsi="Aptos"/>
          <w:color w:val="000000"/>
          <w:sz w:val="24"/>
        </w:rPr>
        <w:t>.</w:t>
      </w:r>
      <w:r>
        <w:rPr>
          <w:rFonts w:ascii="Aptos" w:hAnsi="Aptos"/>
          <w:color w:val="000000"/>
          <w:sz w:val="24"/>
        </w:rPr>
        <w:t xml:space="preserve"> This fundamental limitation, rooted in the fabric of the universe, renders the world inherently probabilistic and introduces an element of unknowability into the heart of reality</w:t>
      </w:r>
      <w:r w:rsidR="0079244B">
        <w:rPr>
          <w:rFonts w:ascii="Aptos" w:hAnsi="Aptos"/>
          <w:color w:val="000000"/>
          <w:sz w:val="24"/>
        </w:rPr>
        <w:t>.</w:t>
      </w:r>
    </w:p>
    <w:p w:rsidR="00935460" w:rsidRDefault="006769C6">
      <w:r>
        <w:rPr>
          <w:rFonts w:ascii="Aptos" w:hAnsi="Aptos"/>
          <w:color w:val="000000"/>
          <w:sz w:val="28"/>
        </w:rPr>
        <w:t>Summary</w:t>
      </w:r>
    </w:p>
    <w:p w:rsidR="00935460" w:rsidRDefault="006769C6">
      <w:r>
        <w:rPr>
          <w:rFonts w:ascii="Aptos" w:hAnsi="Aptos"/>
          <w:color w:val="000000"/>
        </w:rPr>
        <w:t xml:space="preserve">Our exploration of the quantum realm has taken us on a profound journey into the very heart of reality, revealing a universe governed by principles that transcend our classical </w:t>
      </w:r>
      <w:r>
        <w:rPr>
          <w:rFonts w:ascii="Aptos" w:hAnsi="Aptos"/>
          <w:color w:val="000000"/>
        </w:rPr>
        <w:lastRenderedPageBreak/>
        <w:t>intuition</w:t>
      </w:r>
      <w:r w:rsidR="0079244B">
        <w:rPr>
          <w:rFonts w:ascii="Aptos" w:hAnsi="Aptos"/>
          <w:color w:val="000000"/>
        </w:rPr>
        <w:t>.</w:t>
      </w:r>
      <w:r>
        <w:rPr>
          <w:rFonts w:ascii="Aptos" w:hAnsi="Aptos"/>
          <w:color w:val="000000"/>
        </w:rPr>
        <w:t xml:space="preserve"> Quantum mechanics has unveiled a hidden layer of existence, where particles dance in a symphony of uncertainty, defying the constraints of time, space, and causality</w:t>
      </w:r>
      <w:r w:rsidR="0079244B">
        <w:rPr>
          <w:rFonts w:ascii="Aptos" w:hAnsi="Aptos"/>
          <w:color w:val="000000"/>
        </w:rPr>
        <w:t>.</w:t>
      </w:r>
      <w:r>
        <w:rPr>
          <w:rFonts w:ascii="Aptos" w:hAnsi="Aptos"/>
          <w:color w:val="000000"/>
        </w:rPr>
        <w:t xml:space="preserve"> As we continue to unravel the mysteries of this enigmatic realm, we stand on the precipice of uncharted territory, poised to reshape our understanding of the cosmos and our place within it</w:t>
      </w:r>
      <w:r w:rsidR="0079244B">
        <w:rPr>
          <w:rFonts w:ascii="Aptos" w:hAnsi="Aptos"/>
          <w:color w:val="000000"/>
        </w:rPr>
        <w:t>.</w:t>
      </w:r>
    </w:p>
    <w:sectPr w:rsidR="00935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342069">
    <w:abstractNumId w:val="8"/>
  </w:num>
  <w:num w:numId="2" w16cid:durableId="351808361">
    <w:abstractNumId w:val="6"/>
  </w:num>
  <w:num w:numId="3" w16cid:durableId="661079676">
    <w:abstractNumId w:val="5"/>
  </w:num>
  <w:num w:numId="4" w16cid:durableId="1413774471">
    <w:abstractNumId w:val="4"/>
  </w:num>
  <w:num w:numId="5" w16cid:durableId="617876391">
    <w:abstractNumId w:val="7"/>
  </w:num>
  <w:num w:numId="6" w16cid:durableId="592711566">
    <w:abstractNumId w:val="3"/>
  </w:num>
  <w:num w:numId="7" w16cid:durableId="1474516708">
    <w:abstractNumId w:val="2"/>
  </w:num>
  <w:num w:numId="8" w16cid:durableId="1476755038">
    <w:abstractNumId w:val="1"/>
  </w:num>
  <w:num w:numId="9" w16cid:durableId="15172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9C6"/>
    <w:rsid w:val="0079244B"/>
    <w:rsid w:val="009354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
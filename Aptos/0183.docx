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219" w:rsidRDefault="005C77FE">
      <w:pPr>
        <w:jc w:val="center"/>
      </w:pPr>
      <w:r>
        <w:rPr>
          <w:rFonts w:ascii="Aptos" w:hAnsi="Aptos"/>
          <w:color w:val="000000"/>
          <w:sz w:val="44"/>
        </w:rPr>
        <w:t>Unraveling the Enigmatic Quantum World</w:t>
      </w:r>
    </w:p>
    <w:p w:rsidR="00F84219" w:rsidRDefault="005C77FE">
      <w:pPr>
        <w:pStyle w:val="NoSpacing"/>
        <w:jc w:val="center"/>
      </w:pPr>
      <w:r>
        <w:rPr>
          <w:rFonts w:ascii="Aptos" w:hAnsi="Aptos"/>
          <w:color w:val="000000"/>
          <w:sz w:val="36"/>
        </w:rPr>
        <w:t>Felix Adler</w:t>
      </w:r>
    </w:p>
    <w:p w:rsidR="00F84219" w:rsidRDefault="005C77FE">
      <w:pPr>
        <w:jc w:val="center"/>
      </w:pPr>
      <w:r>
        <w:rPr>
          <w:rFonts w:ascii="Aptos" w:hAnsi="Aptos"/>
          <w:color w:val="000000"/>
          <w:sz w:val="32"/>
        </w:rPr>
        <w:t>adler</w:t>
      </w:r>
      <w:r w:rsidR="00934A89">
        <w:rPr>
          <w:rFonts w:ascii="Aptos" w:hAnsi="Aptos"/>
          <w:color w:val="000000"/>
          <w:sz w:val="32"/>
        </w:rPr>
        <w:t>.</w:t>
      </w:r>
      <w:r>
        <w:rPr>
          <w:rFonts w:ascii="Aptos" w:hAnsi="Aptos"/>
          <w:color w:val="000000"/>
          <w:sz w:val="32"/>
        </w:rPr>
        <w:t>felix@qrimail</w:t>
      </w:r>
      <w:r w:rsidR="00934A89">
        <w:rPr>
          <w:rFonts w:ascii="Aptos" w:hAnsi="Aptos"/>
          <w:color w:val="000000"/>
          <w:sz w:val="32"/>
        </w:rPr>
        <w:t>.</w:t>
      </w:r>
      <w:r>
        <w:rPr>
          <w:rFonts w:ascii="Aptos" w:hAnsi="Aptos"/>
          <w:color w:val="000000"/>
          <w:sz w:val="32"/>
        </w:rPr>
        <w:t>com</w:t>
      </w:r>
    </w:p>
    <w:p w:rsidR="00F84219" w:rsidRDefault="00F84219"/>
    <w:p w:rsidR="00F84219" w:rsidRDefault="005C77FE">
      <w:r>
        <w:rPr>
          <w:rFonts w:ascii="Aptos" w:hAnsi="Aptos"/>
          <w:color w:val="000000"/>
          <w:sz w:val="24"/>
        </w:rPr>
        <w:t>Quantum mechanics, a mystifying realm of subatomic particles, has unveiled a universe governed by principles that defy classical intuition</w:t>
      </w:r>
      <w:r w:rsidR="00934A89">
        <w:rPr>
          <w:rFonts w:ascii="Aptos" w:hAnsi="Aptos"/>
          <w:color w:val="000000"/>
          <w:sz w:val="24"/>
        </w:rPr>
        <w:t>.</w:t>
      </w:r>
      <w:r>
        <w:rPr>
          <w:rFonts w:ascii="Aptos" w:hAnsi="Aptos"/>
          <w:color w:val="000000"/>
          <w:sz w:val="24"/>
        </w:rPr>
        <w:t xml:space="preserve"> Its enigmatic nature has perplexed scientists for over a century, compelling them to embark on an arduous journey to decipher its secrets</w:t>
      </w:r>
      <w:r w:rsidR="00934A89">
        <w:rPr>
          <w:rFonts w:ascii="Aptos" w:hAnsi="Aptos"/>
          <w:color w:val="000000"/>
          <w:sz w:val="24"/>
        </w:rPr>
        <w:t>.</w:t>
      </w:r>
      <w:r>
        <w:rPr>
          <w:rFonts w:ascii="Aptos" w:hAnsi="Aptos"/>
          <w:color w:val="000000"/>
          <w:sz w:val="24"/>
        </w:rPr>
        <w:t xml:space="preserve"> From the uncertainty principle to the wave-particle duality of light, the quantum world challenges our understanding of reality and opens up unprecedented possibilities for technological advancements</w:t>
      </w:r>
      <w:r w:rsidR="00934A89">
        <w:rPr>
          <w:rFonts w:ascii="Aptos" w:hAnsi="Aptos"/>
          <w:color w:val="000000"/>
          <w:sz w:val="24"/>
        </w:rPr>
        <w:t>.</w:t>
      </w:r>
      <w:r>
        <w:rPr>
          <w:rFonts w:ascii="Aptos" w:hAnsi="Aptos"/>
          <w:color w:val="000000"/>
          <w:sz w:val="24"/>
        </w:rPr>
        <w:br/>
      </w:r>
      <w:r>
        <w:rPr>
          <w:rFonts w:ascii="Aptos" w:hAnsi="Aptos"/>
          <w:color w:val="000000"/>
          <w:sz w:val="24"/>
        </w:rPr>
        <w:br/>
        <w:t>The uncertainty principle, proposed by Werner Heisenberg, posits that the more precisely one property of a particle, such as its position, is known, the less precisely its complementary property, such as its momentum, can be determined</w:t>
      </w:r>
      <w:r w:rsidR="00934A89">
        <w:rPr>
          <w:rFonts w:ascii="Aptos" w:hAnsi="Aptos"/>
          <w:color w:val="000000"/>
          <w:sz w:val="24"/>
        </w:rPr>
        <w:t>.</w:t>
      </w:r>
      <w:r>
        <w:rPr>
          <w:rFonts w:ascii="Aptos" w:hAnsi="Aptos"/>
          <w:color w:val="000000"/>
          <w:sz w:val="24"/>
        </w:rPr>
        <w:t xml:space="preserve"> This fundamental limit on our ability to simultaneously measure certain pairs of physical properties has profound implications for our understanding of the universe</w:t>
      </w:r>
      <w:r w:rsidR="00934A89">
        <w:rPr>
          <w:rFonts w:ascii="Aptos" w:hAnsi="Aptos"/>
          <w:color w:val="000000"/>
          <w:sz w:val="24"/>
        </w:rPr>
        <w:t>.</w:t>
      </w:r>
      <w:r>
        <w:rPr>
          <w:rFonts w:ascii="Aptos" w:hAnsi="Aptos"/>
          <w:color w:val="000000"/>
          <w:sz w:val="24"/>
        </w:rPr>
        <w:t xml:space="preserve"> It suggests that the world is inherently probabilistic, and that the act of measurement itself influences the outcome</w:t>
      </w:r>
      <w:r w:rsidR="00934A89">
        <w:rPr>
          <w:rFonts w:ascii="Aptos" w:hAnsi="Aptos"/>
          <w:color w:val="000000"/>
          <w:sz w:val="24"/>
        </w:rPr>
        <w:t>.</w:t>
      </w:r>
      <w:r>
        <w:rPr>
          <w:rFonts w:ascii="Aptos" w:hAnsi="Aptos"/>
          <w:color w:val="000000"/>
          <w:sz w:val="24"/>
        </w:rPr>
        <w:br/>
      </w:r>
      <w:r>
        <w:rPr>
          <w:rFonts w:ascii="Aptos" w:hAnsi="Aptos"/>
          <w:color w:val="000000"/>
          <w:sz w:val="24"/>
        </w:rPr>
        <w:br/>
        <w:t>Another perplexing aspect of quantum mechanics is the wave-particle duality of light and matter</w:t>
      </w:r>
      <w:r w:rsidR="00934A89">
        <w:rPr>
          <w:rFonts w:ascii="Aptos" w:hAnsi="Aptos"/>
          <w:color w:val="000000"/>
          <w:sz w:val="24"/>
        </w:rPr>
        <w:t>.</w:t>
      </w:r>
      <w:r>
        <w:rPr>
          <w:rFonts w:ascii="Aptos" w:hAnsi="Aptos"/>
          <w:color w:val="000000"/>
          <w:sz w:val="24"/>
        </w:rPr>
        <w:t xml:space="preserve"> Experiments have demonstrated that light, traditionally perceived as a wave, can also exhibit particle-like behavior, such as the photoelectric effect</w:t>
      </w:r>
      <w:r w:rsidR="00934A89">
        <w:rPr>
          <w:rFonts w:ascii="Aptos" w:hAnsi="Aptos"/>
          <w:color w:val="000000"/>
          <w:sz w:val="24"/>
        </w:rPr>
        <w:t>.</w:t>
      </w:r>
      <w:r>
        <w:rPr>
          <w:rFonts w:ascii="Aptos" w:hAnsi="Aptos"/>
          <w:color w:val="000000"/>
          <w:sz w:val="24"/>
        </w:rPr>
        <w:t xml:space="preserve"> Conversely, electrons, traditionally viewed as particles, can also exhibit wave-like characteristics, such as interference and diffraction</w:t>
      </w:r>
      <w:r w:rsidR="00934A89">
        <w:rPr>
          <w:rFonts w:ascii="Aptos" w:hAnsi="Aptos"/>
          <w:color w:val="000000"/>
          <w:sz w:val="24"/>
        </w:rPr>
        <w:t>.</w:t>
      </w:r>
      <w:r>
        <w:rPr>
          <w:rFonts w:ascii="Aptos" w:hAnsi="Aptos"/>
          <w:color w:val="000000"/>
          <w:sz w:val="24"/>
        </w:rPr>
        <w:t xml:space="preserve"> This mind-boggling duality challenges our classical notion of distinct categories of particles and waves, and hints at a deeper underlying reality</w:t>
      </w:r>
      <w:r w:rsidR="00934A89">
        <w:rPr>
          <w:rFonts w:ascii="Aptos" w:hAnsi="Aptos"/>
          <w:color w:val="000000"/>
          <w:sz w:val="24"/>
        </w:rPr>
        <w:t>.</w:t>
      </w:r>
    </w:p>
    <w:p w:rsidR="00F84219" w:rsidRDefault="005C77FE">
      <w:r>
        <w:rPr>
          <w:rFonts w:ascii="Aptos" w:hAnsi="Aptos"/>
          <w:color w:val="000000"/>
          <w:sz w:val="28"/>
        </w:rPr>
        <w:t>Summary</w:t>
      </w:r>
    </w:p>
    <w:p w:rsidR="00F84219" w:rsidRDefault="005C77FE">
      <w:r>
        <w:rPr>
          <w:rFonts w:ascii="Aptos" w:hAnsi="Aptos"/>
          <w:color w:val="000000"/>
        </w:rPr>
        <w:t>Unraveling the enigmatic quantum world requires delving into the realm of subatomic particles and confronting the intricate interplay of uncertainty and wave-particle duality</w:t>
      </w:r>
      <w:r w:rsidR="00934A89">
        <w:rPr>
          <w:rFonts w:ascii="Aptos" w:hAnsi="Aptos"/>
          <w:color w:val="000000"/>
        </w:rPr>
        <w:t>.</w:t>
      </w:r>
      <w:r>
        <w:rPr>
          <w:rFonts w:ascii="Aptos" w:hAnsi="Aptos"/>
          <w:color w:val="000000"/>
        </w:rPr>
        <w:t xml:space="preserve"> Quantum mechanics, with its mystifying principles, has revolutionized our understanding of reality and ignited a quest for technological marvels</w:t>
      </w:r>
      <w:r w:rsidR="00934A89">
        <w:rPr>
          <w:rFonts w:ascii="Aptos" w:hAnsi="Aptos"/>
          <w:color w:val="000000"/>
        </w:rPr>
        <w:t>.</w:t>
      </w:r>
      <w:r>
        <w:rPr>
          <w:rFonts w:ascii="Aptos" w:hAnsi="Aptos"/>
          <w:color w:val="000000"/>
        </w:rPr>
        <w:t xml:space="preserve"> From the development of quantum computers to the exploration of quantum teleportation, the implications of this captivating field are vast and hold the potential to reshape industries, revolutionize communication, and redefine our perception of the universe</w:t>
      </w:r>
      <w:r w:rsidR="00934A89">
        <w:rPr>
          <w:rFonts w:ascii="Aptos" w:hAnsi="Aptos"/>
          <w:color w:val="000000"/>
        </w:rPr>
        <w:t>.</w:t>
      </w:r>
    </w:p>
    <w:sectPr w:rsidR="00F84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092066">
    <w:abstractNumId w:val="8"/>
  </w:num>
  <w:num w:numId="2" w16cid:durableId="315451106">
    <w:abstractNumId w:val="6"/>
  </w:num>
  <w:num w:numId="3" w16cid:durableId="943732014">
    <w:abstractNumId w:val="5"/>
  </w:num>
  <w:num w:numId="4" w16cid:durableId="1656226367">
    <w:abstractNumId w:val="4"/>
  </w:num>
  <w:num w:numId="5" w16cid:durableId="1745104465">
    <w:abstractNumId w:val="7"/>
  </w:num>
  <w:num w:numId="6" w16cid:durableId="1799375857">
    <w:abstractNumId w:val="3"/>
  </w:num>
  <w:num w:numId="7" w16cid:durableId="948660734">
    <w:abstractNumId w:val="2"/>
  </w:num>
  <w:num w:numId="8" w16cid:durableId="356397634">
    <w:abstractNumId w:val="1"/>
  </w:num>
  <w:num w:numId="9" w16cid:durableId="137272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7FE"/>
    <w:rsid w:val="00934A89"/>
    <w:rsid w:val="00AA1D8D"/>
    <w:rsid w:val="00B47730"/>
    <w:rsid w:val="00CB0664"/>
    <w:rsid w:val="00F842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
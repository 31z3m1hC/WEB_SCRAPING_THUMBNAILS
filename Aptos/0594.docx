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4F56" w:rsidRDefault="00952B34">
      <w:pPr>
        <w:jc w:val="center"/>
      </w:pPr>
      <w:r>
        <w:rPr>
          <w:rFonts w:ascii="Aptos" w:hAnsi="Aptos"/>
          <w:color w:val="000000"/>
          <w:sz w:val="44"/>
        </w:rPr>
        <w:t>Unveiling the Cosmos: Hubble's Enduring Legacy</w:t>
      </w:r>
    </w:p>
    <w:p w:rsidR="00F84F56" w:rsidRDefault="00952B34">
      <w:pPr>
        <w:pStyle w:val="NoSpacing"/>
        <w:jc w:val="center"/>
      </w:pPr>
      <w:r>
        <w:rPr>
          <w:rFonts w:ascii="Aptos" w:hAnsi="Aptos"/>
          <w:color w:val="000000"/>
          <w:sz w:val="36"/>
        </w:rPr>
        <w:t>Nicola Swan</w:t>
      </w:r>
    </w:p>
    <w:p w:rsidR="00F84F56" w:rsidRDefault="00952B34">
      <w:pPr>
        <w:jc w:val="center"/>
      </w:pPr>
      <w:r>
        <w:rPr>
          <w:rFonts w:ascii="Aptos" w:hAnsi="Aptos"/>
          <w:color w:val="000000"/>
          <w:sz w:val="32"/>
        </w:rPr>
        <w:t>nicola</w:t>
      </w:r>
      <w:r w:rsidR="00BD784D">
        <w:rPr>
          <w:rFonts w:ascii="Aptos" w:hAnsi="Aptos"/>
          <w:color w:val="000000"/>
          <w:sz w:val="32"/>
        </w:rPr>
        <w:t>.</w:t>
      </w:r>
      <w:r>
        <w:rPr>
          <w:rFonts w:ascii="Aptos" w:hAnsi="Aptos"/>
          <w:color w:val="000000"/>
          <w:sz w:val="32"/>
        </w:rPr>
        <w:t>swan@astroscience</w:t>
      </w:r>
      <w:r w:rsidR="00BD784D">
        <w:rPr>
          <w:rFonts w:ascii="Aptos" w:hAnsi="Aptos"/>
          <w:color w:val="000000"/>
          <w:sz w:val="32"/>
        </w:rPr>
        <w:t>.</w:t>
      </w:r>
      <w:r>
        <w:rPr>
          <w:rFonts w:ascii="Aptos" w:hAnsi="Aptos"/>
          <w:color w:val="000000"/>
          <w:sz w:val="32"/>
        </w:rPr>
        <w:t>edu</w:t>
      </w:r>
    </w:p>
    <w:p w:rsidR="00F84F56" w:rsidRDefault="00F84F56"/>
    <w:p w:rsidR="00F84F56" w:rsidRDefault="00952B34">
      <w:r>
        <w:rPr>
          <w:rFonts w:ascii="Aptos" w:hAnsi="Aptos"/>
          <w:color w:val="000000"/>
          <w:sz w:val="24"/>
        </w:rPr>
        <w:t>In the vast expanse of our universe, the Hubble Space Telescope has served as an awe-inspiring beacon of scientific exploration and discovery</w:t>
      </w:r>
      <w:r w:rsidR="00BD784D">
        <w:rPr>
          <w:rFonts w:ascii="Aptos" w:hAnsi="Aptos"/>
          <w:color w:val="000000"/>
          <w:sz w:val="24"/>
        </w:rPr>
        <w:t>.</w:t>
      </w:r>
      <w:r>
        <w:rPr>
          <w:rFonts w:ascii="Aptos" w:hAnsi="Aptos"/>
          <w:color w:val="000000"/>
          <w:sz w:val="24"/>
        </w:rPr>
        <w:t xml:space="preserve"> Since its launch in 1990, Hubble has revolutionized our understanding of the cosmos, transforming our perception of the universe's grandeur and complexity</w:t>
      </w:r>
      <w:r w:rsidR="00BD784D">
        <w:rPr>
          <w:rFonts w:ascii="Aptos" w:hAnsi="Aptos"/>
          <w:color w:val="000000"/>
          <w:sz w:val="24"/>
        </w:rPr>
        <w:t>.</w:t>
      </w:r>
      <w:r>
        <w:rPr>
          <w:rFonts w:ascii="Aptos" w:hAnsi="Aptos"/>
          <w:color w:val="000000"/>
          <w:sz w:val="24"/>
        </w:rPr>
        <w:t xml:space="preserve"> This essay delves into the enduring legacy of the Hubble Space Telescope, illuminating its profound impact on diverse fields of study, including astronomy, astrophysics, and cosmology</w:t>
      </w:r>
      <w:r w:rsidR="00BD784D">
        <w:rPr>
          <w:rFonts w:ascii="Aptos" w:hAnsi="Aptos"/>
          <w:color w:val="000000"/>
          <w:sz w:val="24"/>
        </w:rPr>
        <w:t>.</w:t>
      </w:r>
      <w:r>
        <w:rPr>
          <w:rFonts w:ascii="Aptos" w:hAnsi="Aptos"/>
          <w:color w:val="000000"/>
          <w:sz w:val="24"/>
        </w:rPr>
        <w:br/>
      </w:r>
      <w:r>
        <w:rPr>
          <w:rFonts w:ascii="Aptos" w:hAnsi="Aptos"/>
          <w:color w:val="000000"/>
          <w:sz w:val="24"/>
        </w:rPr>
        <w:br/>
        <w:t>The Hubble Space Telescope has revolutionized our understanding of the universe by providing stunningly detailed images and unprecedented data</w:t>
      </w:r>
      <w:r w:rsidR="00BD784D">
        <w:rPr>
          <w:rFonts w:ascii="Aptos" w:hAnsi="Aptos"/>
          <w:color w:val="000000"/>
          <w:sz w:val="24"/>
        </w:rPr>
        <w:t>.</w:t>
      </w:r>
      <w:r>
        <w:rPr>
          <w:rFonts w:ascii="Aptos" w:hAnsi="Aptos"/>
          <w:color w:val="000000"/>
          <w:sz w:val="24"/>
        </w:rPr>
        <w:t xml:space="preserve"> Its observations have challenged our previous assumptions about the age and composition of the universe, unraveling the mysteries of distant galaxies, and providing valuable insights into the formation and evolution of stars and planets</w:t>
      </w:r>
      <w:r w:rsidR="00BD784D">
        <w:rPr>
          <w:rFonts w:ascii="Aptos" w:hAnsi="Aptos"/>
          <w:color w:val="000000"/>
          <w:sz w:val="24"/>
        </w:rPr>
        <w:t>.</w:t>
      </w:r>
      <w:r>
        <w:rPr>
          <w:rFonts w:ascii="Aptos" w:hAnsi="Aptos"/>
          <w:color w:val="000000"/>
          <w:sz w:val="24"/>
        </w:rPr>
        <w:t xml:space="preserve"> These discoveries have reshaped our knowledge of the cosmos, forever changing our perspective on our place in the universe</w:t>
      </w:r>
      <w:r w:rsidR="00BD784D">
        <w:rPr>
          <w:rFonts w:ascii="Aptos" w:hAnsi="Aptos"/>
          <w:color w:val="000000"/>
          <w:sz w:val="24"/>
        </w:rPr>
        <w:t>.</w:t>
      </w:r>
      <w:r>
        <w:rPr>
          <w:rFonts w:ascii="Aptos" w:hAnsi="Aptos"/>
          <w:color w:val="000000"/>
          <w:sz w:val="24"/>
        </w:rPr>
        <w:br/>
      </w:r>
      <w:r>
        <w:rPr>
          <w:rFonts w:ascii="Aptos" w:hAnsi="Aptos"/>
          <w:color w:val="000000"/>
          <w:sz w:val="24"/>
        </w:rPr>
        <w:br/>
        <w:t>Moreover, Hubble's groundbreaking observations have paved the way for numerous scientific advancements, driving the discovery of numerous exoplanets, black holes, and other celestial wonders</w:t>
      </w:r>
      <w:r w:rsidR="00BD784D">
        <w:rPr>
          <w:rFonts w:ascii="Aptos" w:hAnsi="Aptos"/>
          <w:color w:val="000000"/>
          <w:sz w:val="24"/>
        </w:rPr>
        <w:t>.</w:t>
      </w:r>
      <w:r>
        <w:rPr>
          <w:rFonts w:ascii="Aptos" w:hAnsi="Aptos"/>
          <w:color w:val="000000"/>
          <w:sz w:val="24"/>
        </w:rPr>
        <w:t xml:space="preserve"> It has revealed hidden secrets of celestial bodies within our solar system, allowing us to gain deeper insights into the dynamic processes unfolding on distant worlds</w:t>
      </w:r>
      <w:r w:rsidR="00BD784D">
        <w:rPr>
          <w:rFonts w:ascii="Aptos" w:hAnsi="Aptos"/>
          <w:color w:val="000000"/>
          <w:sz w:val="24"/>
        </w:rPr>
        <w:t>.</w:t>
      </w:r>
      <w:r>
        <w:rPr>
          <w:rFonts w:ascii="Aptos" w:hAnsi="Aptos"/>
          <w:color w:val="000000"/>
          <w:sz w:val="24"/>
        </w:rPr>
        <w:t xml:space="preserve"> Hubble's contributions to scientific exploration have extended to the depths of space, unraveling the mysteries of supernovae, providing clues to the nature of dark matter and dark energy, and probing the cosmic microwave background radiation, remnants of the Big Bang</w:t>
      </w:r>
      <w:r w:rsidR="00BD784D">
        <w:rPr>
          <w:rFonts w:ascii="Aptos" w:hAnsi="Aptos"/>
          <w:color w:val="000000"/>
          <w:sz w:val="24"/>
        </w:rPr>
        <w:t>.</w:t>
      </w:r>
    </w:p>
    <w:p w:rsidR="00F84F56" w:rsidRDefault="00952B34">
      <w:r>
        <w:rPr>
          <w:rFonts w:ascii="Aptos" w:hAnsi="Aptos"/>
          <w:color w:val="000000"/>
          <w:sz w:val="28"/>
        </w:rPr>
        <w:t>Summary</w:t>
      </w:r>
    </w:p>
    <w:p w:rsidR="00F84F56" w:rsidRDefault="00952B34">
      <w:r>
        <w:rPr>
          <w:rFonts w:ascii="Aptos" w:hAnsi="Aptos"/>
          <w:color w:val="000000"/>
        </w:rPr>
        <w:t>The Hubble Space Telescope has left an indelible mark on the annals of scientific endeavor</w:t>
      </w:r>
      <w:r w:rsidR="00BD784D">
        <w:rPr>
          <w:rFonts w:ascii="Aptos" w:hAnsi="Aptos"/>
          <w:color w:val="000000"/>
        </w:rPr>
        <w:t>.</w:t>
      </w:r>
      <w:r>
        <w:rPr>
          <w:rFonts w:ascii="Aptos" w:hAnsi="Aptos"/>
          <w:color w:val="000000"/>
        </w:rPr>
        <w:t xml:space="preserve"> Its groundbreaking observations have transformed our comprehension of the universe, reshaped our perspective on our place within it, and fueled our enduring fascination with the cosmos</w:t>
      </w:r>
      <w:r w:rsidR="00BD784D">
        <w:rPr>
          <w:rFonts w:ascii="Aptos" w:hAnsi="Aptos"/>
          <w:color w:val="000000"/>
        </w:rPr>
        <w:t>.</w:t>
      </w:r>
      <w:r>
        <w:rPr>
          <w:rFonts w:ascii="Aptos" w:hAnsi="Aptos"/>
          <w:color w:val="000000"/>
        </w:rPr>
        <w:t xml:space="preserve"> Hubble's legacy will undoubtedly continue to inspire future generations of </w:t>
      </w:r>
      <w:r>
        <w:rPr>
          <w:rFonts w:ascii="Aptos" w:hAnsi="Aptos"/>
          <w:color w:val="000000"/>
        </w:rPr>
        <w:lastRenderedPageBreak/>
        <w:t>astronomers and astrophysicists, propelling us further into the uncharted depths of space and unlocking the mysteries that lie beyond</w:t>
      </w:r>
      <w:r w:rsidR="00BD784D">
        <w:rPr>
          <w:rFonts w:ascii="Aptos" w:hAnsi="Aptos"/>
          <w:color w:val="000000"/>
        </w:rPr>
        <w:t>.</w:t>
      </w:r>
    </w:p>
    <w:sectPr w:rsidR="00F84F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1779490">
    <w:abstractNumId w:val="8"/>
  </w:num>
  <w:num w:numId="2" w16cid:durableId="362023577">
    <w:abstractNumId w:val="6"/>
  </w:num>
  <w:num w:numId="3" w16cid:durableId="128983860">
    <w:abstractNumId w:val="5"/>
  </w:num>
  <w:num w:numId="4" w16cid:durableId="321543892">
    <w:abstractNumId w:val="4"/>
  </w:num>
  <w:num w:numId="5" w16cid:durableId="186334652">
    <w:abstractNumId w:val="7"/>
  </w:num>
  <w:num w:numId="6" w16cid:durableId="619532835">
    <w:abstractNumId w:val="3"/>
  </w:num>
  <w:num w:numId="7" w16cid:durableId="144788003">
    <w:abstractNumId w:val="2"/>
  </w:num>
  <w:num w:numId="8" w16cid:durableId="1586723899">
    <w:abstractNumId w:val="1"/>
  </w:num>
  <w:num w:numId="9" w16cid:durableId="148789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52B34"/>
    <w:rsid w:val="00AA1D8D"/>
    <w:rsid w:val="00B47730"/>
    <w:rsid w:val="00BD784D"/>
    <w:rsid w:val="00CB0664"/>
    <w:rsid w:val="00F84F5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2024-01-14T13:31:00Z</dcterms:modified>
  <cp:category/>
</cp:coreProperties>
</file>
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703" w:rsidRDefault="00D508B5">
      <w:pPr>
        <w:jc w:val="center"/>
      </w:pPr>
      <w:r>
        <w:rPr>
          <w:rFonts w:ascii="Aptos" w:hAnsi="Aptos"/>
          <w:color w:val="000000"/>
          <w:sz w:val="44"/>
        </w:rPr>
        <w:t>Stellar Luster: Illuminating the Cosmic Canvas</w:t>
      </w:r>
    </w:p>
    <w:p w:rsidR="00C93703" w:rsidRDefault="00D508B5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Riley Mackenzie</w:t>
      </w:r>
    </w:p>
    <w:p w:rsidR="00C93703" w:rsidRDefault="00D508B5">
      <w:pPr>
        <w:jc w:val="center"/>
      </w:pPr>
      <w:r>
        <w:rPr>
          <w:rFonts w:ascii="Aptos" w:hAnsi="Aptos"/>
          <w:color w:val="000000"/>
          <w:sz w:val="32"/>
        </w:rPr>
        <w:t>riley</w:t>
      </w:r>
      <w:r w:rsidR="002E14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mackenzie@luminaryworld</w:t>
      </w:r>
      <w:r w:rsidR="002E14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93703" w:rsidRDefault="00C93703"/>
    <w:p w:rsidR="00C93703" w:rsidRDefault="00D508B5">
      <w:r>
        <w:rPr>
          <w:rFonts w:ascii="Aptos" w:hAnsi="Aptos"/>
          <w:color w:val="000000"/>
          <w:sz w:val="24"/>
        </w:rPr>
        <w:t>In the cosmos, stars are the celestial lighthouses that guide us through the boundless expanse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incandescent brilliance captivates our imaginations and fuels our eternal quest to unravel the mysteries of the universe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astronomers who mapped the heavens to the modern-day astrophysicists probing the depths of space, the study of stars holds a profound significance in our pursuit of knowledge and understanding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These luminous celestial bodies are cosmic reactors, forging elements in their fiery cores and releasing them into the universe upon their demise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stellar nucleosynthesis, they create the building blocks of life, enriching the interstellar medium with the essential ingredients for the formation of planets, moons, and perhaps, life itself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tapestry of the cosmos, stars are the artists, painting vibrant hues across the canvas of the night sky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searing blue of Rigel to the ruby-red glow of Betelgeuse, each star's unique spectral signature tells a tale of its age, composition, and destiny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their aesthetic charm, stars are valuable scientific tools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analyzing their light, astronomers can decipher their history, structure, and motion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Doppler shift, they detect the subtle dance of stars in binary systems, unveiling their hidden companions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Spectroscopic observations reveal the chemical composition of stars, providing insights into their stellar evolution</w:t>
      </w:r>
      <w:r w:rsidR="002E14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by measuring the distance to stars, astronomers map the three-dimensional architecture of our galaxy, charting the spiral arms and unraveling the mysteries of its central black hole</w:t>
      </w:r>
      <w:r w:rsidR="002E14DB">
        <w:rPr>
          <w:rFonts w:ascii="Aptos" w:hAnsi="Aptos"/>
          <w:color w:val="000000"/>
          <w:sz w:val="24"/>
        </w:rPr>
        <w:t>.</w:t>
      </w:r>
    </w:p>
    <w:p w:rsidR="00C93703" w:rsidRDefault="00D508B5">
      <w:r>
        <w:rPr>
          <w:rFonts w:ascii="Aptos" w:hAnsi="Aptos"/>
          <w:color w:val="000000"/>
          <w:sz w:val="28"/>
        </w:rPr>
        <w:t>Summary</w:t>
      </w:r>
    </w:p>
    <w:p w:rsidR="00C93703" w:rsidRDefault="00D508B5">
      <w:r>
        <w:rPr>
          <w:rFonts w:ascii="Aptos" w:hAnsi="Aptos"/>
          <w:color w:val="000000"/>
        </w:rPr>
        <w:t>Stars, the incandescent beacons of the cosmos, captivate our imaginations and drive our pursuit of scientific knowledge</w:t>
      </w:r>
      <w:r w:rsidR="002E14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are cosmic furnaces that produce elements, enrich the universe, and illuminate the night sky</w:t>
      </w:r>
      <w:r w:rsidR="002E14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light, astronomers unravel the </w:t>
      </w:r>
      <w:r>
        <w:rPr>
          <w:rFonts w:ascii="Aptos" w:hAnsi="Aptos"/>
          <w:color w:val="000000"/>
        </w:rPr>
        <w:lastRenderedPageBreak/>
        <w:t>secrets of stellar evolution, composition, and motion</w:t>
      </w:r>
      <w:r w:rsidR="002E14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stars not only expands our understanding of the universe but also reminds us of our place within its vast cosmic tapestry</w:t>
      </w:r>
      <w:r w:rsidR="002E14DB">
        <w:rPr>
          <w:rFonts w:ascii="Aptos" w:hAnsi="Aptos"/>
          <w:color w:val="000000"/>
        </w:rPr>
        <w:t>.</w:t>
      </w:r>
    </w:p>
    <w:sectPr w:rsidR="00C93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85210">
    <w:abstractNumId w:val="8"/>
  </w:num>
  <w:num w:numId="2" w16cid:durableId="414203694">
    <w:abstractNumId w:val="6"/>
  </w:num>
  <w:num w:numId="3" w16cid:durableId="1718889633">
    <w:abstractNumId w:val="5"/>
  </w:num>
  <w:num w:numId="4" w16cid:durableId="1136950045">
    <w:abstractNumId w:val="4"/>
  </w:num>
  <w:num w:numId="5" w16cid:durableId="1195995668">
    <w:abstractNumId w:val="7"/>
  </w:num>
  <w:num w:numId="6" w16cid:durableId="931746986">
    <w:abstractNumId w:val="3"/>
  </w:num>
  <w:num w:numId="7" w16cid:durableId="113452527">
    <w:abstractNumId w:val="2"/>
  </w:num>
  <w:num w:numId="8" w16cid:durableId="2069839072">
    <w:abstractNumId w:val="1"/>
  </w:num>
  <w:num w:numId="9" w16cid:durableId="189546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4DB"/>
    <w:rsid w:val="00326F90"/>
    <w:rsid w:val="00AA1D8D"/>
    <w:rsid w:val="00B47730"/>
    <w:rsid w:val="00C93703"/>
    <w:rsid w:val="00CB0664"/>
    <w:rsid w:val="00D50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
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361" w:rsidRDefault="00085CA2">
      <w:pPr>
        <w:jc w:val="center"/>
      </w:pPr>
      <w:r>
        <w:rPr>
          <w:rFonts w:ascii="Aptos" w:hAnsi="Aptos"/>
          <w:color w:val="000000"/>
          <w:sz w:val="44"/>
        </w:rPr>
        <w:t>Unveiling Cosmic Mysteries: A Voyage Through Space-Time</w:t>
      </w:r>
    </w:p>
    <w:p w:rsidR="00570361" w:rsidRDefault="00085C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Neil deGrasse Tyson</w:t>
      </w:r>
    </w:p>
    <w:p w:rsidR="00570361" w:rsidRDefault="00085CA2">
      <w:pPr>
        <w:jc w:val="center"/>
      </w:pPr>
      <w:r>
        <w:rPr>
          <w:rFonts w:ascii="Aptos" w:hAnsi="Aptos"/>
          <w:color w:val="000000"/>
          <w:sz w:val="32"/>
        </w:rPr>
        <w:t>neil</w:t>
      </w:r>
      <w:r w:rsidR="00142B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tyson@cosmicexplorer</w:t>
      </w:r>
      <w:r w:rsidR="00142BB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70361" w:rsidRDefault="00570361"/>
    <w:p w:rsidR="00570361" w:rsidRDefault="00085CA2">
      <w:r>
        <w:rPr>
          <w:rFonts w:ascii="Aptos" w:hAnsi="Aptos"/>
          <w:color w:val="000000"/>
          <w:sz w:val="24"/>
        </w:rPr>
        <w:t>Gazing into the vast canvas of the night sky, humankind has always been captivated by the allure of celestial bodies and the endless expanse beyond our planet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Astronomy, the gateway to unraveling cosmic enigmas, invites us on an enthralling journey through space-time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odyssey transports us to distant galaxies, unveils the secrets of enigmatic black holes, and uncovers the intricate ballet of planetary motion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delve into the awe-inspiring realm of astronomy, tracing the footsteps of scientific pioneers who have illuminated our understanding of the universe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grandeur of cosmic phenomena, ranging from the birth and evolution of stars to the mind-bending mysteries of dark matter and energy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Feel the exhilaration of discovering extraterrestrial life forms, transcending the boundaries of our own existence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Astronomy is more than just a field of study; it's an invitation to contemplate the profound questions that have intrigued humanity for millennia: Where do we come from? Are we alone in this vast universe? The answers, elusive as they may seem, ignite our imagination and drive our insatiable thirst for knowledge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sophisticated technologies, the frontiers of astronomy continue to expand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Telescopes with unparalleled resolution peer into the farthest reaches of the cosmos, revealing hidden galaxies and unveiling the mesmerizing dance of celestial bodies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 probes, guided by human ingenuity, embark on ambitious missions to distant planets, returning invaluable data that enriches our comprehension of the solar system</w:t>
      </w:r>
      <w:r w:rsidR="00142BB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new discovery, each celestial marvel unveiled, brings us closer to unraveling the intricate workings of the universe</w:t>
      </w:r>
      <w:r w:rsidR="00142BB8">
        <w:rPr>
          <w:rFonts w:ascii="Aptos" w:hAnsi="Aptos"/>
          <w:color w:val="000000"/>
          <w:sz w:val="24"/>
        </w:rPr>
        <w:t>.</w:t>
      </w:r>
    </w:p>
    <w:p w:rsidR="00570361" w:rsidRDefault="00085CA2">
      <w:r>
        <w:rPr>
          <w:rFonts w:ascii="Aptos" w:hAnsi="Aptos"/>
          <w:color w:val="000000"/>
          <w:sz w:val="28"/>
        </w:rPr>
        <w:t>Summary</w:t>
      </w:r>
    </w:p>
    <w:p w:rsidR="00570361" w:rsidRDefault="00085CA2">
      <w:r>
        <w:rPr>
          <w:rFonts w:ascii="Aptos" w:hAnsi="Aptos"/>
          <w:color w:val="000000"/>
        </w:rPr>
        <w:t>Astronomy, as an interdisciplinary field, invites us to explore the grand tapestry of the cosmos through sophisticated instruments, unraveling the mysteries of the universe</w:t>
      </w:r>
      <w:r w:rsidR="00142B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</w:t>
      </w:r>
      <w:r>
        <w:rPr>
          <w:rFonts w:ascii="Aptos" w:hAnsi="Aptos"/>
          <w:color w:val="000000"/>
        </w:rPr>
        <w:lastRenderedPageBreak/>
        <w:t>captivated humankind for centuries, igniting our imagination and inspiring scientific advancements</w:t>
      </w:r>
      <w:r w:rsidR="00142B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new discovery, we deepen our understanding of the universe's grandeur, pushing the boundaries of human knowledge</w:t>
      </w:r>
      <w:r w:rsidR="00142BB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celestial bodies to extraterrestrial life forms, astronomy continues to enchant and intrigue, propelling us on an extraordinary voyage through space-time</w:t>
      </w:r>
      <w:r w:rsidR="00142BB8">
        <w:rPr>
          <w:rFonts w:ascii="Aptos" w:hAnsi="Aptos"/>
          <w:color w:val="000000"/>
        </w:rPr>
        <w:t>.</w:t>
      </w:r>
    </w:p>
    <w:sectPr w:rsidR="00570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609355">
    <w:abstractNumId w:val="8"/>
  </w:num>
  <w:num w:numId="2" w16cid:durableId="157503315">
    <w:abstractNumId w:val="6"/>
  </w:num>
  <w:num w:numId="3" w16cid:durableId="824661489">
    <w:abstractNumId w:val="5"/>
  </w:num>
  <w:num w:numId="4" w16cid:durableId="1410496272">
    <w:abstractNumId w:val="4"/>
  </w:num>
  <w:num w:numId="5" w16cid:durableId="331572056">
    <w:abstractNumId w:val="7"/>
  </w:num>
  <w:num w:numId="6" w16cid:durableId="223182285">
    <w:abstractNumId w:val="3"/>
  </w:num>
  <w:num w:numId="7" w16cid:durableId="698697625">
    <w:abstractNumId w:val="2"/>
  </w:num>
  <w:num w:numId="8" w16cid:durableId="1950038941">
    <w:abstractNumId w:val="1"/>
  </w:num>
  <w:num w:numId="9" w16cid:durableId="35766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CA2"/>
    <w:rsid w:val="00142BB8"/>
    <w:rsid w:val="0015074B"/>
    <w:rsid w:val="0029639D"/>
    <w:rsid w:val="00326F90"/>
    <w:rsid w:val="00570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
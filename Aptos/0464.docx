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C40" w:rsidRDefault="00896FD4">
      <w:pPr>
        <w:jc w:val="center"/>
      </w:pPr>
      <w:r>
        <w:rPr>
          <w:rFonts w:ascii="Aptos" w:hAnsi="Aptos"/>
          <w:color w:val="000000"/>
          <w:sz w:val="44"/>
        </w:rPr>
        <w:t>Unveiling the Enigmatic Universe</w:t>
      </w:r>
    </w:p>
    <w:p w:rsidR="00174C40" w:rsidRDefault="00896FD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Carter</w:t>
      </w:r>
    </w:p>
    <w:p w:rsidR="00174C40" w:rsidRDefault="00896FD4">
      <w:pPr>
        <w:jc w:val="center"/>
      </w:pPr>
      <w:r>
        <w:rPr>
          <w:rFonts w:ascii="Aptos" w:hAnsi="Aptos"/>
          <w:color w:val="000000"/>
          <w:sz w:val="32"/>
        </w:rPr>
        <w:t>ameliacarter@gmail</w:t>
      </w:r>
      <w:r w:rsidR="00D32FD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74C40" w:rsidRDefault="00174C40"/>
    <w:p w:rsidR="00174C40" w:rsidRDefault="00896FD4">
      <w:r>
        <w:rPr>
          <w:rFonts w:ascii="Aptos" w:hAnsi="Aptos"/>
          <w:color w:val="000000"/>
          <w:sz w:val="24"/>
        </w:rPr>
        <w:t>As we venture into the celestial tapestry above, our insatiable curiosity propels us to explore the enigmatic universe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vast expanse of galaxies, like shimmering jewels scattered across a boundless velvet canvas, beckons us to unravel their secrets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celestial ballet of stars to the cosmic choreography of planets, every celestial body holds a unique tale, waiting to be deciphered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gaze upon the stars, their twinkling radiance tantalizing our imaginations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star, a distant sun, pulsates with energy and life, serving as the celestial hearth of its planetary family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ponder the question of life beyond our terrestrial sphere, wondering if those twinkling orbs harbor worlds teeming with untold wonders, mirroring the fascinating tapestry of life on Earth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ceaseless dance of celestial bodies captivates our attention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marvel at the intricate clockwork of our solar system, governed by the gravitational symphony conducted by the Sun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Planets pirouette around this celestial maestro, each locked in its graceful orbital waltz</w:t>
      </w:r>
      <w:r w:rsidR="00D32FD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are captivated by the harmony of the cosmos, witnessing the cosmic drama unfold before our awestruck eyes</w:t>
      </w:r>
      <w:r w:rsidR="00D32FDA">
        <w:rPr>
          <w:rFonts w:ascii="Aptos" w:hAnsi="Aptos"/>
          <w:color w:val="000000"/>
          <w:sz w:val="24"/>
        </w:rPr>
        <w:t>.</w:t>
      </w:r>
    </w:p>
    <w:p w:rsidR="00174C40" w:rsidRDefault="00896FD4">
      <w:r>
        <w:rPr>
          <w:rFonts w:ascii="Aptos" w:hAnsi="Aptos"/>
          <w:color w:val="000000"/>
          <w:sz w:val="28"/>
        </w:rPr>
        <w:t>Summary</w:t>
      </w:r>
    </w:p>
    <w:p w:rsidR="00174C40" w:rsidRDefault="00896FD4">
      <w:r>
        <w:rPr>
          <w:rFonts w:ascii="Aptos" w:hAnsi="Aptos"/>
          <w:color w:val="000000"/>
        </w:rPr>
        <w:t>Our exploration of the universe is an ongoing quest, a voyage to unravel the mysteries that shroud the vast expanse beyond our earthly realm</w:t>
      </w:r>
      <w:r w:rsidR="00D32F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seek to understand the nature of stars, the formation and evolution of galaxies, and the possibility of life beyond our pale blue dot</w:t>
      </w:r>
      <w:r w:rsidR="00D32FD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our relentless pursuit of knowledge, we strive to comprehend the intricate mechanisms that govern the universe, guided by an insatiable curiosity that fuels our cosmic journey</w:t>
      </w:r>
      <w:r w:rsidR="00D32FDA">
        <w:rPr>
          <w:rFonts w:ascii="Aptos" w:hAnsi="Aptos"/>
          <w:color w:val="000000"/>
        </w:rPr>
        <w:t>.</w:t>
      </w:r>
    </w:p>
    <w:sectPr w:rsidR="00174C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9847645">
    <w:abstractNumId w:val="8"/>
  </w:num>
  <w:num w:numId="2" w16cid:durableId="1039206941">
    <w:abstractNumId w:val="6"/>
  </w:num>
  <w:num w:numId="3" w16cid:durableId="1658194611">
    <w:abstractNumId w:val="5"/>
  </w:num>
  <w:num w:numId="4" w16cid:durableId="584068297">
    <w:abstractNumId w:val="4"/>
  </w:num>
  <w:num w:numId="5" w16cid:durableId="633024203">
    <w:abstractNumId w:val="7"/>
  </w:num>
  <w:num w:numId="6" w16cid:durableId="939796884">
    <w:abstractNumId w:val="3"/>
  </w:num>
  <w:num w:numId="7" w16cid:durableId="817838803">
    <w:abstractNumId w:val="2"/>
  </w:num>
  <w:num w:numId="8" w16cid:durableId="633367636">
    <w:abstractNumId w:val="1"/>
  </w:num>
  <w:num w:numId="9" w16cid:durableId="15488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C40"/>
    <w:rsid w:val="0029639D"/>
    <w:rsid w:val="00326F90"/>
    <w:rsid w:val="00896FD4"/>
    <w:rsid w:val="00AA1D8D"/>
    <w:rsid w:val="00B47730"/>
    <w:rsid w:val="00CB0664"/>
    <w:rsid w:val="00D32F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
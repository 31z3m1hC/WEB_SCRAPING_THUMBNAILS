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94C" w:rsidRDefault="00407597">
      <w:pPr>
        <w:jc w:val="center"/>
      </w:pPr>
      <w:r>
        <w:rPr>
          <w:rFonts w:ascii="Aptos" w:hAnsi="Aptos"/>
          <w:color w:val="000000"/>
          <w:sz w:val="44"/>
        </w:rPr>
        <w:t>Quantum Entanglement: Unveiling the Enigmatic Connection</w:t>
      </w:r>
    </w:p>
    <w:p w:rsidR="008D594C" w:rsidRDefault="0040759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71570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Albert J</w:t>
      </w:r>
      <w:r w:rsidR="0071570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Einstein</w:t>
      </w:r>
    </w:p>
    <w:p w:rsidR="008D594C" w:rsidRDefault="00407597">
      <w:pPr>
        <w:jc w:val="center"/>
      </w:pPr>
      <w:r>
        <w:rPr>
          <w:rFonts w:ascii="Aptos" w:hAnsi="Aptos"/>
          <w:color w:val="000000"/>
          <w:sz w:val="32"/>
        </w:rPr>
        <w:t>einstein@relativitytheory</w:t>
      </w:r>
      <w:r w:rsidR="0071570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D594C" w:rsidRDefault="008D594C"/>
    <w:p w:rsidR="008D594C" w:rsidRDefault="00407597">
      <w:r>
        <w:rPr>
          <w:rFonts w:ascii="Aptos" w:hAnsi="Aptos"/>
          <w:color w:val="000000"/>
          <w:sz w:val="24"/>
        </w:rPr>
        <w:t>In the vast expanse of scientific mysteries, quantum entanglement stands as a paradoxical phenomenon, challenging our understanding of reality</w:t>
      </w:r>
      <w:r w:rsidR="007157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connection between particles, where the state of one instantaneously affects the state of another, regardless of the distance separating them, has captivated the minds of physicists for decades</w:t>
      </w:r>
      <w:r w:rsidR="007157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realm of quantum entanglement, we encounter a world governed by probabilities, where particles appear to communicate instantaneously, transcending the limitations of time and space</w:t>
      </w:r>
      <w:r w:rsidR="007157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Prepare to embark on an exploration of this mind-bending concept, where the boundaries of physics are pushed to their limits</w:t>
      </w:r>
      <w:r w:rsidR="007157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ghostly apparitions, entangled particles seem to possess an uncanny ability to share information instantaneously, even across vast cosmic distances</w:t>
      </w:r>
      <w:r w:rsidR="007157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phenomenon, known as non-locality, defies our classical intuition, which is rooted in the idea that no signal can travel faster than the speed of light</w:t>
      </w:r>
      <w:r w:rsidR="007157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implications of quantum entanglement are profound, challenging our conventional notions of space, time, and causality</w:t>
      </w:r>
      <w:r w:rsidR="007157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opens up a realm of possibilities that extend beyond our current understanding of the universe</w:t>
      </w:r>
      <w:r w:rsidR="007157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implications of quantum entanglement extend beyond the realm of theoretical physics, with potential applications in cryptography, computing, and communication</w:t>
      </w:r>
      <w:r w:rsidR="007157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ability to exploit the instantaneous connection between entangled particles could revolutionize these fields, enabling secure communication, ultra-fast computation, and the development of quantum computers</w:t>
      </w:r>
      <w:r w:rsidR="007157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quantum entanglement holds the key to unlocking the secrets of the universe and harnessing its immense power</w:t>
      </w:r>
      <w:r w:rsidR="00715705">
        <w:rPr>
          <w:rFonts w:ascii="Aptos" w:hAnsi="Aptos"/>
          <w:color w:val="000000"/>
          <w:sz w:val="24"/>
        </w:rPr>
        <w:t>.</w:t>
      </w:r>
    </w:p>
    <w:p w:rsidR="008D594C" w:rsidRDefault="00407597">
      <w:r>
        <w:rPr>
          <w:rFonts w:ascii="Aptos" w:hAnsi="Aptos"/>
          <w:color w:val="000000"/>
          <w:sz w:val="28"/>
        </w:rPr>
        <w:t>Summary</w:t>
      </w:r>
    </w:p>
    <w:p w:rsidR="008D594C" w:rsidRDefault="00407597">
      <w:r>
        <w:rPr>
          <w:rFonts w:ascii="Aptos" w:hAnsi="Aptos"/>
          <w:color w:val="000000"/>
        </w:rPr>
        <w:t>Quantum entanglement, a perplexing phenomenon in the realm of physics, challenges our understanding of reality</w:t>
      </w:r>
      <w:r w:rsidR="0071570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Entangled particles exhibit a non-local connection, where the </w:t>
      </w:r>
      <w:r>
        <w:rPr>
          <w:rFonts w:ascii="Aptos" w:hAnsi="Aptos"/>
          <w:color w:val="000000"/>
        </w:rPr>
        <w:lastRenderedPageBreak/>
        <w:t>state of one instantaneously affects the state of another, regardless of the distance between them</w:t>
      </w:r>
      <w:r w:rsidR="0071570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defies classical intuition and opens up new avenues of exploration in physics</w:t>
      </w:r>
      <w:r w:rsidR="0071570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the potential applications of quantum entanglement in cryptography, computing, and communication are vast, promising transformative technological advancements</w:t>
      </w:r>
      <w:r w:rsidR="0071570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Delving into the mysteries of quantum entanglement is an endeavor that holds the key to unlocking the secrets of the universe</w:t>
      </w:r>
      <w:r w:rsidR="00715705">
        <w:rPr>
          <w:rFonts w:ascii="Aptos" w:hAnsi="Aptos"/>
          <w:color w:val="000000"/>
        </w:rPr>
        <w:t>.</w:t>
      </w:r>
    </w:p>
    <w:sectPr w:rsidR="008D59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5294055">
    <w:abstractNumId w:val="8"/>
  </w:num>
  <w:num w:numId="2" w16cid:durableId="638342625">
    <w:abstractNumId w:val="6"/>
  </w:num>
  <w:num w:numId="3" w16cid:durableId="872307328">
    <w:abstractNumId w:val="5"/>
  </w:num>
  <w:num w:numId="4" w16cid:durableId="190652102">
    <w:abstractNumId w:val="4"/>
  </w:num>
  <w:num w:numId="5" w16cid:durableId="194077759">
    <w:abstractNumId w:val="7"/>
  </w:num>
  <w:num w:numId="6" w16cid:durableId="437724475">
    <w:abstractNumId w:val="3"/>
  </w:num>
  <w:num w:numId="7" w16cid:durableId="567613909">
    <w:abstractNumId w:val="2"/>
  </w:num>
  <w:num w:numId="8" w16cid:durableId="79258228">
    <w:abstractNumId w:val="1"/>
  </w:num>
  <w:num w:numId="9" w16cid:durableId="96300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597"/>
    <w:rsid w:val="00715705"/>
    <w:rsid w:val="008D59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
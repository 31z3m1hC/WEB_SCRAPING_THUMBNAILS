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304" w:rsidRDefault="00847872">
      <w:pPr>
        <w:jc w:val="center"/>
      </w:pPr>
      <w:r>
        <w:rPr>
          <w:rFonts w:ascii="Aptos" w:hAnsi="Aptos"/>
          <w:color w:val="000000"/>
          <w:sz w:val="44"/>
        </w:rPr>
        <w:t>Unveiling the Enigma of Dark Matter</w:t>
      </w:r>
    </w:p>
    <w:p w:rsidR="00512304" w:rsidRDefault="0084787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E720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Grayson</w:t>
      </w:r>
    </w:p>
    <w:p w:rsidR="00512304" w:rsidRDefault="00847872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EE720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grayson@stellarobservatory</w:t>
      </w:r>
      <w:r w:rsidR="00EE720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512304" w:rsidRDefault="00512304"/>
    <w:p w:rsidR="00512304" w:rsidRDefault="00847872">
      <w:r>
        <w:rPr>
          <w:rFonts w:ascii="Aptos" w:hAnsi="Aptos"/>
          <w:color w:val="000000"/>
          <w:sz w:val="24"/>
        </w:rPr>
        <w:t>In the cosmic tapestry of the universe, dark matter remains an enigmatic entity, an invisible force shaping the galaxies' structure and dynamics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gravitational influence orchestrates the motion of stars, while its shadowy nature eludes direct observation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secrets of dark matter is not merely an academic pursuit but a fundamental endeavor that holds the key to understanding the very fabric of space and time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quest that has captivated the scientific community, requiring innovative approaches and interdisciplinary collaborations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 makes up over 85% of the universe's mass, yet its true identity remains veiled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most prevalent hypothesis posits the existence of weakly interacting massive particles (WIMPs), elusive entities that evade detection due to their feeble interactions with ordinary matter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for WIMPs has encompassed a wide array of experiments, from underground laboratories to satellite-based missions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these efforts, the elusive particles continue to elude our grasp, prompting scientists to explore alternative candidates such as axions and sterile neutrinos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dark matter transcends the realm of mere scientific curiosity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implications ripple across various fields, promising breakthroughs in astrophysics, cosmology, and fundamental physics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Solving the dark matter puzzle could revolutionize our understanding of the universe's evolution, the nature of gravity, and the ultimate fate of our cosmos</w:t>
      </w:r>
      <w:r w:rsidR="00EE72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passing day, scientists inch closer to unveiling the enigma of dark matter, bringing us tantalizingly close to unraveling one of the greatest mysteries in the universe</w:t>
      </w:r>
      <w:r w:rsidR="00EE7205">
        <w:rPr>
          <w:rFonts w:ascii="Aptos" w:hAnsi="Aptos"/>
          <w:color w:val="000000"/>
          <w:sz w:val="24"/>
        </w:rPr>
        <w:t>.</w:t>
      </w:r>
    </w:p>
    <w:p w:rsidR="00512304" w:rsidRDefault="00847872">
      <w:r>
        <w:rPr>
          <w:rFonts w:ascii="Aptos" w:hAnsi="Aptos"/>
          <w:color w:val="000000"/>
          <w:sz w:val="28"/>
        </w:rPr>
        <w:t>Summary</w:t>
      </w:r>
    </w:p>
    <w:p w:rsidR="00512304" w:rsidRDefault="00847872">
      <w:r>
        <w:rPr>
          <w:rFonts w:ascii="Aptos" w:hAnsi="Aptos"/>
          <w:color w:val="000000"/>
        </w:rPr>
        <w:t>Dark matter, an enigmatic entity comprising over 85% of the universe's mass, continues to perplex scientists with its elusive nature</w:t>
      </w:r>
      <w:r w:rsidR="00EE72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extensive research and experimental efforts, its true identity remains shrouded in mystery</w:t>
      </w:r>
      <w:r w:rsidR="00EE72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Leading hypotheses propose weakly interacting massive particles (WIMPs), axions, and sterile neutrinos as potential candidates</w:t>
      </w:r>
      <w:r w:rsidR="00EE72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Unraveling the dark matter enigma holds profound implications for astrophysics, cosmology, and fundamental physics, promising breakthroughs in our </w:t>
      </w:r>
      <w:r>
        <w:rPr>
          <w:rFonts w:ascii="Aptos" w:hAnsi="Aptos"/>
          <w:color w:val="000000"/>
        </w:rPr>
        <w:lastRenderedPageBreak/>
        <w:t>understanding of the universe's evolution, the nature of gravity, and the ultimate fate of our cosmos</w:t>
      </w:r>
      <w:r w:rsidR="00EE7205">
        <w:rPr>
          <w:rFonts w:ascii="Aptos" w:hAnsi="Aptos"/>
          <w:color w:val="000000"/>
        </w:rPr>
        <w:t>.</w:t>
      </w:r>
    </w:p>
    <w:sectPr w:rsidR="00512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139728">
    <w:abstractNumId w:val="8"/>
  </w:num>
  <w:num w:numId="2" w16cid:durableId="1608075915">
    <w:abstractNumId w:val="6"/>
  </w:num>
  <w:num w:numId="3" w16cid:durableId="1459910802">
    <w:abstractNumId w:val="5"/>
  </w:num>
  <w:num w:numId="4" w16cid:durableId="1730689620">
    <w:abstractNumId w:val="4"/>
  </w:num>
  <w:num w:numId="5" w16cid:durableId="1438598139">
    <w:abstractNumId w:val="7"/>
  </w:num>
  <w:num w:numId="6" w16cid:durableId="578368405">
    <w:abstractNumId w:val="3"/>
  </w:num>
  <w:num w:numId="7" w16cid:durableId="775057447">
    <w:abstractNumId w:val="2"/>
  </w:num>
  <w:num w:numId="8" w16cid:durableId="350841295">
    <w:abstractNumId w:val="1"/>
  </w:num>
  <w:num w:numId="9" w16cid:durableId="36302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304"/>
    <w:rsid w:val="00847872"/>
    <w:rsid w:val="00AA1D8D"/>
    <w:rsid w:val="00B47730"/>
    <w:rsid w:val="00CB0664"/>
    <w:rsid w:val="00EE72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
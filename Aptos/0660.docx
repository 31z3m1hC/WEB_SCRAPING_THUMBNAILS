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049" w:rsidRDefault="00323731">
      <w:pPr>
        <w:jc w:val="center"/>
      </w:pPr>
      <w:r>
        <w:rPr>
          <w:rFonts w:ascii="Aptos" w:hAnsi="Aptos"/>
          <w:color w:val="000000"/>
          <w:sz w:val="44"/>
        </w:rPr>
        <w:t>Unveiling the Mysteries of Dark Matter</w:t>
      </w:r>
    </w:p>
    <w:p w:rsidR="002F2049" w:rsidRDefault="00323731">
      <w:pPr>
        <w:pStyle w:val="NoSpacing"/>
        <w:jc w:val="center"/>
      </w:pPr>
      <w:r>
        <w:rPr>
          <w:rFonts w:ascii="Aptos" w:hAnsi="Aptos"/>
          <w:color w:val="000000"/>
          <w:sz w:val="36"/>
        </w:rPr>
        <w:t>Sophia Wilson</w:t>
      </w:r>
    </w:p>
    <w:p w:rsidR="002F2049" w:rsidRDefault="00323731">
      <w:pPr>
        <w:jc w:val="center"/>
      </w:pPr>
      <w:r>
        <w:rPr>
          <w:rFonts w:ascii="Aptos" w:hAnsi="Aptos"/>
          <w:color w:val="000000"/>
          <w:sz w:val="32"/>
        </w:rPr>
        <w:t>sophiawilson@xyzmail</w:t>
      </w:r>
      <w:r w:rsidR="0048659E">
        <w:rPr>
          <w:rFonts w:ascii="Aptos" w:hAnsi="Aptos"/>
          <w:color w:val="000000"/>
          <w:sz w:val="32"/>
        </w:rPr>
        <w:t>.</w:t>
      </w:r>
      <w:r>
        <w:rPr>
          <w:rFonts w:ascii="Aptos" w:hAnsi="Aptos"/>
          <w:color w:val="000000"/>
          <w:sz w:val="32"/>
        </w:rPr>
        <w:t>com</w:t>
      </w:r>
    </w:p>
    <w:p w:rsidR="002F2049" w:rsidRDefault="002F2049"/>
    <w:p w:rsidR="002F2049" w:rsidRDefault="00323731">
      <w:r>
        <w:rPr>
          <w:rFonts w:ascii="Aptos" w:hAnsi="Aptos"/>
          <w:color w:val="000000"/>
          <w:sz w:val="24"/>
        </w:rPr>
        <w:t>In the vast expanse of the cosmos, an enigmatic shroud of mystery surrounds the uncharted territories of dark matter</w:t>
      </w:r>
      <w:r w:rsidR="0048659E">
        <w:rPr>
          <w:rFonts w:ascii="Aptos" w:hAnsi="Aptos"/>
          <w:color w:val="000000"/>
          <w:sz w:val="24"/>
        </w:rPr>
        <w:t>.</w:t>
      </w:r>
      <w:r>
        <w:rPr>
          <w:rFonts w:ascii="Aptos" w:hAnsi="Aptos"/>
          <w:color w:val="000000"/>
          <w:sz w:val="24"/>
        </w:rPr>
        <w:t xml:space="preserve"> This enigmatic substance, believed to constitute over 80% of the universe's matter, has captivated the minds of scientists and astronomers for decades, eluding our understanding and challenging our theories of physics</w:t>
      </w:r>
      <w:r w:rsidR="0048659E">
        <w:rPr>
          <w:rFonts w:ascii="Aptos" w:hAnsi="Aptos"/>
          <w:color w:val="000000"/>
          <w:sz w:val="24"/>
        </w:rPr>
        <w:t>.</w:t>
      </w:r>
      <w:r>
        <w:rPr>
          <w:rFonts w:ascii="Aptos" w:hAnsi="Aptos"/>
          <w:color w:val="000000"/>
          <w:sz w:val="24"/>
        </w:rPr>
        <w:t xml:space="preserve"> Its existence is inferred through its gravitational effects on visible matter, casting a subtle influence on the dynamics of galaxies, clusters, and the universe's expansion itself</w:t>
      </w:r>
      <w:r w:rsidR="0048659E">
        <w:rPr>
          <w:rFonts w:ascii="Aptos" w:hAnsi="Aptos"/>
          <w:color w:val="000000"/>
          <w:sz w:val="24"/>
        </w:rPr>
        <w:t>.</w:t>
      </w:r>
      <w:r>
        <w:rPr>
          <w:rFonts w:ascii="Aptos" w:hAnsi="Aptos"/>
          <w:color w:val="000000"/>
          <w:sz w:val="24"/>
        </w:rPr>
        <w:t xml:space="preserve"> Yet, the true nature of dark matter remains concealed, hidden within the shadows of our comprehension</w:t>
      </w:r>
      <w:r w:rsidR="0048659E">
        <w:rPr>
          <w:rFonts w:ascii="Aptos" w:hAnsi="Aptos"/>
          <w:color w:val="000000"/>
          <w:sz w:val="24"/>
        </w:rPr>
        <w:t>.</w:t>
      </w:r>
      <w:r>
        <w:rPr>
          <w:rFonts w:ascii="Aptos" w:hAnsi="Aptos"/>
          <w:color w:val="000000"/>
          <w:sz w:val="24"/>
        </w:rPr>
        <w:br/>
      </w:r>
      <w:r>
        <w:rPr>
          <w:rFonts w:ascii="Aptos" w:hAnsi="Aptos"/>
          <w:color w:val="000000"/>
          <w:sz w:val="24"/>
        </w:rPr>
        <w:br/>
        <w:t>As we embark on a quest to unravel the secrets of dark matter, we confront a labyrinth of unanswered questions</w:t>
      </w:r>
      <w:r w:rsidR="0048659E">
        <w:rPr>
          <w:rFonts w:ascii="Aptos" w:hAnsi="Aptos"/>
          <w:color w:val="000000"/>
          <w:sz w:val="24"/>
        </w:rPr>
        <w:t>.</w:t>
      </w:r>
      <w:r>
        <w:rPr>
          <w:rFonts w:ascii="Aptos" w:hAnsi="Aptos"/>
          <w:color w:val="000000"/>
          <w:sz w:val="24"/>
        </w:rPr>
        <w:t xml:space="preserve"> What is the fundamental composition of this elusive material? Is it comprised of WIMPs (Weakly Interacting Massive Particles), axions, sterile neutrinos, or some yet-to-be-discovered entity? What role does dark matter play in the intricate dance of cosmic structures, shaping the formation of galaxies, clusters, and voids? And what is its ultimate fate as the universe continues its relentless expansion?</w:t>
      </w:r>
      <w:r>
        <w:rPr>
          <w:rFonts w:ascii="Aptos" w:hAnsi="Aptos"/>
          <w:color w:val="000000"/>
          <w:sz w:val="24"/>
        </w:rPr>
        <w:br/>
      </w:r>
      <w:r>
        <w:rPr>
          <w:rFonts w:ascii="Aptos" w:hAnsi="Aptos"/>
          <w:color w:val="000000"/>
          <w:sz w:val="24"/>
        </w:rPr>
        <w:br/>
        <w:t>To penetrate the mysteries of dark matter, we must push the boundaries of our scientific knowledge and devise innovative experimental techniques</w:t>
      </w:r>
      <w:r w:rsidR="0048659E">
        <w:rPr>
          <w:rFonts w:ascii="Aptos" w:hAnsi="Aptos"/>
          <w:color w:val="000000"/>
          <w:sz w:val="24"/>
        </w:rPr>
        <w:t>.</w:t>
      </w:r>
      <w:r>
        <w:rPr>
          <w:rFonts w:ascii="Aptos" w:hAnsi="Aptos"/>
          <w:color w:val="000000"/>
          <w:sz w:val="24"/>
        </w:rPr>
        <w:t xml:space="preserve"> We must seek answers in the depths of underground laboratories, where sensitive detectors await the faintest glimmer of dark matter's presence</w:t>
      </w:r>
      <w:r w:rsidR="0048659E">
        <w:rPr>
          <w:rFonts w:ascii="Aptos" w:hAnsi="Aptos"/>
          <w:color w:val="000000"/>
          <w:sz w:val="24"/>
        </w:rPr>
        <w:t>.</w:t>
      </w:r>
      <w:r>
        <w:rPr>
          <w:rFonts w:ascii="Aptos" w:hAnsi="Aptos"/>
          <w:color w:val="000000"/>
          <w:sz w:val="24"/>
        </w:rPr>
        <w:t xml:space="preserve"> We must scrutinize the remnants of distant supernovae, searching for clues embedded in the fabric of spacetime</w:t>
      </w:r>
      <w:r w:rsidR="0048659E">
        <w:rPr>
          <w:rFonts w:ascii="Aptos" w:hAnsi="Aptos"/>
          <w:color w:val="000000"/>
          <w:sz w:val="24"/>
        </w:rPr>
        <w:t>.</w:t>
      </w:r>
      <w:r>
        <w:rPr>
          <w:rFonts w:ascii="Aptos" w:hAnsi="Aptos"/>
          <w:color w:val="000000"/>
          <w:sz w:val="24"/>
        </w:rPr>
        <w:t xml:space="preserve"> And we must cast our gaze towards the farthest reaches of the universe, seeking gravitational lenses that distort light from distant galaxies, revealing the subtle fingerprints of dark matter's gravitational pull</w:t>
      </w:r>
      <w:r w:rsidR="0048659E">
        <w:rPr>
          <w:rFonts w:ascii="Aptos" w:hAnsi="Aptos"/>
          <w:color w:val="000000"/>
          <w:sz w:val="24"/>
        </w:rPr>
        <w:t>.</w:t>
      </w:r>
    </w:p>
    <w:p w:rsidR="002F2049" w:rsidRDefault="00323731">
      <w:r>
        <w:rPr>
          <w:rFonts w:ascii="Aptos" w:hAnsi="Aptos"/>
          <w:color w:val="000000"/>
          <w:sz w:val="28"/>
        </w:rPr>
        <w:t>Summary</w:t>
      </w:r>
    </w:p>
    <w:p w:rsidR="002F2049" w:rsidRDefault="00323731">
      <w:r>
        <w:rPr>
          <w:rFonts w:ascii="Aptos" w:hAnsi="Aptos"/>
          <w:color w:val="000000"/>
        </w:rPr>
        <w:t>Our exploration into the enigmas surrounding dark matter has unveiled a glimpse of its profound influence on the cosmos</w:t>
      </w:r>
      <w:r w:rsidR="0048659E">
        <w:rPr>
          <w:rFonts w:ascii="Aptos" w:hAnsi="Aptos"/>
          <w:color w:val="000000"/>
        </w:rPr>
        <w:t>.</w:t>
      </w:r>
      <w:r>
        <w:rPr>
          <w:rFonts w:ascii="Aptos" w:hAnsi="Aptos"/>
          <w:color w:val="000000"/>
        </w:rPr>
        <w:t xml:space="preserve"> This mysterious substance, despite its elusive nature, exerts a gravitational grip on visible matter, shaping the dynamics of galaxies and clusters, and influencing the universe's expansion</w:t>
      </w:r>
      <w:r w:rsidR="0048659E">
        <w:rPr>
          <w:rFonts w:ascii="Aptos" w:hAnsi="Aptos"/>
          <w:color w:val="000000"/>
        </w:rPr>
        <w:t>.</w:t>
      </w:r>
      <w:r>
        <w:rPr>
          <w:rFonts w:ascii="Aptos" w:hAnsi="Aptos"/>
          <w:color w:val="000000"/>
        </w:rPr>
        <w:t xml:space="preserve"> As we continue our pursuit of understanding dark </w:t>
      </w:r>
      <w:r>
        <w:rPr>
          <w:rFonts w:ascii="Aptos" w:hAnsi="Aptos"/>
          <w:color w:val="000000"/>
        </w:rPr>
        <w:lastRenderedPageBreak/>
        <w:t>matter, we stand at the threshold of groundbreaking discoveries, poised to illuminate the hidden realms of the universe and unravel the fundamental mysteries that have long perplexed us</w:t>
      </w:r>
      <w:r w:rsidR="0048659E">
        <w:rPr>
          <w:rFonts w:ascii="Aptos" w:hAnsi="Aptos"/>
          <w:color w:val="000000"/>
        </w:rPr>
        <w:t>.</w:t>
      </w:r>
      <w:r>
        <w:rPr>
          <w:rFonts w:ascii="Aptos" w:hAnsi="Aptos"/>
          <w:color w:val="000000"/>
        </w:rPr>
        <w:t xml:space="preserve"> The quest to unveil the secrets of dark matter is a testament to humanity's enduring fascination with the unknown, our unwavering desire to push the boundaries of knowledge, and our relentless pursuit of cosmic enlightenment</w:t>
      </w:r>
      <w:r w:rsidR="0048659E">
        <w:rPr>
          <w:rFonts w:ascii="Aptos" w:hAnsi="Aptos"/>
          <w:color w:val="000000"/>
        </w:rPr>
        <w:t>.</w:t>
      </w:r>
    </w:p>
    <w:sectPr w:rsidR="002F20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4610320">
    <w:abstractNumId w:val="8"/>
  </w:num>
  <w:num w:numId="2" w16cid:durableId="1206529851">
    <w:abstractNumId w:val="6"/>
  </w:num>
  <w:num w:numId="3" w16cid:durableId="1312637261">
    <w:abstractNumId w:val="5"/>
  </w:num>
  <w:num w:numId="4" w16cid:durableId="722213856">
    <w:abstractNumId w:val="4"/>
  </w:num>
  <w:num w:numId="5" w16cid:durableId="152256391">
    <w:abstractNumId w:val="7"/>
  </w:num>
  <w:num w:numId="6" w16cid:durableId="142703302">
    <w:abstractNumId w:val="3"/>
  </w:num>
  <w:num w:numId="7" w16cid:durableId="1139541379">
    <w:abstractNumId w:val="2"/>
  </w:num>
  <w:num w:numId="8" w16cid:durableId="1720780258">
    <w:abstractNumId w:val="1"/>
  </w:num>
  <w:num w:numId="9" w16cid:durableId="53808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049"/>
    <w:rsid w:val="00323731"/>
    <w:rsid w:val="00326F90"/>
    <w:rsid w:val="004865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
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747E3" w:rsidRDefault="00DB365C">
      <w:pPr>
        <w:jc w:val="center"/>
      </w:pPr>
      <w:r>
        <w:rPr>
          <w:rFonts w:ascii="Aptos" w:hAnsi="Aptos"/>
          <w:color w:val="000000"/>
          <w:sz w:val="44"/>
        </w:rPr>
        <w:t>Contemporary Challenges in Cybersecurity: A Complex Landscape</w:t>
      </w:r>
    </w:p>
    <w:p w:rsidR="007747E3" w:rsidRDefault="00DB365C">
      <w:pPr>
        <w:pStyle w:val="NoSpacing"/>
        <w:jc w:val="center"/>
      </w:pPr>
      <w:r>
        <w:rPr>
          <w:rFonts w:ascii="Aptos" w:hAnsi="Aptos"/>
          <w:color w:val="000000"/>
          <w:sz w:val="36"/>
        </w:rPr>
        <w:t>John Smith</w:t>
      </w:r>
    </w:p>
    <w:p w:rsidR="007747E3" w:rsidRDefault="00DB365C">
      <w:pPr>
        <w:jc w:val="center"/>
      </w:pPr>
      <w:r>
        <w:rPr>
          <w:rFonts w:ascii="Aptos" w:hAnsi="Aptos"/>
          <w:color w:val="000000"/>
          <w:sz w:val="32"/>
        </w:rPr>
        <w:t>jsmith@cybersecurity</w:t>
      </w:r>
      <w:r w:rsidR="005A4177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com</w:t>
      </w:r>
    </w:p>
    <w:p w:rsidR="007747E3" w:rsidRDefault="007747E3"/>
    <w:p w:rsidR="007747E3" w:rsidRDefault="00DB365C">
      <w:r>
        <w:rPr>
          <w:rFonts w:ascii="Aptos" w:hAnsi="Aptos"/>
          <w:color w:val="000000"/>
          <w:sz w:val="24"/>
        </w:rPr>
        <w:t>In the digital era, where technology has become an intricate part of our lives, cybersecurity has emerged as a pressing global concern</w:t>
      </w:r>
      <w:r w:rsidR="005A417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rapid advancements and widespread adoption of the internet, cloud computing, and interconnected devices have dramatically expanded the attack surface, creating a fertile ground for malicious actors</w:t>
      </w:r>
      <w:r w:rsidR="005A417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evolving nature of cybersecurity threats in the contemporary landscape demands a comprehensive understanding of the challenges at hand</w:t>
      </w:r>
      <w:r w:rsidR="005A417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The rise of cybercrime, driven by sophisticated cybercriminals and organized crime groups, has resulted in increasingly sophisticated and targeted attacks</w:t>
      </w:r>
      <w:r w:rsidR="005A417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proliferation of ransomware, advanced persistent threats, and zero-day vulnerabilities poses significant risks to businesses, governments, and individuals alike</w:t>
      </w:r>
      <w:r w:rsidR="005A417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potential for large-scale data breaches, financial losses, and disruption of critical infrastructure poses grave threats to societal stability and economic prosperity</w:t>
      </w:r>
      <w:r w:rsidR="005A417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Cyberespionage, a clandestine form of digital infiltration, poses a formidable challenge to national security and corporate competitiveness</w:t>
      </w:r>
      <w:r w:rsidR="005A417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State-sponsored adversaries employ sophisticated techniques to steal sensitive information, intellectual property, and trade secrets</w:t>
      </w:r>
      <w:r w:rsidR="005A417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consequences of cyberespionage reach beyond the theft of data, as it can undermine national security, disrupt economic stability, and lead to political instability</w:t>
      </w:r>
      <w:r w:rsidR="005A4177">
        <w:rPr>
          <w:rFonts w:ascii="Aptos" w:hAnsi="Aptos"/>
          <w:color w:val="000000"/>
          <w:sz w:val="24"/>
        </w:rPr>
        <w:t>.</w:t>
      </w:r>
    </w:p>
    <w:p w:rsidR="007747E3" w:rsidRDefault="00DB365C">
      <w:r>
        <w:rPr>
          <w:rFonts w:ascii="Aptos" w:hAnsi="Aptos"/>
          <w:color w:val="000000"/>
          <w:sz w:val="28"/>
        </w:rPr>
        <w:t>Summary</w:t>
      </w:r>
    </w:p>
    <w:p w:rsidR="007747E3" w:rsidRDefault="00DB365C">
      <w:r>
        <w:rPr>
          <w:rFonts w:ascii="Aptos" w:hAnsi="Aptos"/>
          <w:color w:val="000000"/>
        </w:rPr>
        <w:t>Contemporary cybersecurity challenges comprise a complex tapestry of cybercrime, cyberespionage, and the rise of advanced persistent threats</w:t>
      </w:r>
      <w:r w:rsidR="005A4177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To effectively address these challenges, collaboration among stakeholders, including governments, industry, academia, and international organizations, is crucial</w:t>
      </w:r>
      <w:r w:rsidR="005A4177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Continuous investment in innovative cybersecurity technologies, awareness campaigns to educate users, and the implementation of comprehensive cybersecurity frameworks are essential</w:t>
      </w:r>
      <w:r w:rsidR="005A4177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A commitment </w:t>
      </w:r>
      <w:r>
        <w:rPr>
          <w:rFonts w:ascii="Aptos" w:hAnsi="Aptos"/>
          <w:color w:val="000000"/>
        </w:rPr>
        <w:lastRenderedPageBreak/>
        <w:t>to responsible and ethical behavior in cyberspace is paramount in fostering a safer and more secure digital environment for all</w:t>
      </w:r>
      <w:r w:rsidR="005A4177">
        <w:rPr>
          <w:rFonts w:ascii="Aptos" w:hAnsi="Aptos"/>
          <w:color w:val="000000"/>
        </w:rPr>
        <w:t>.</w:t>
      </w:r>
    </w:p>
    <w:sectPr w:rsidR="007747E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41217284">
    <w:abstractNumId w:val="8"/>
  </w:num>
  <w:num w:numId="2" w16cid:durableId="752512201">
    <w:abstractNumId w:val="6"/>
  </w:num>
  <w:num w:numId="3" w16cid:durableId="960651988">
    <w:abstractNumId w:val="5"/>
  </w:num>
  <w:num w:numId="4" w16cid:durableId="1743674303">
    <w:abstractNumId w:val="4"/>
  </w:num>
  <w:num w:numId="5" w16cid:durableId="1806005412">
    <w:abstractNumId w:val="7"/>
  </w:num>
  <w:num w:numId="6" w16cid:durableId="821972045">
    <w:abstractNumId w:val="3"/>
  </w:num>
  <w:num w:numId="7" w16cid:durableId="631640197">
    <w:abstractNumId w:val="2"/>
  </w:num>
  <w:num w:numId="8" w16cid:durableId="1299187808">
    <w:abstractNumId w:val="1"/>
  </w:num>
  <w:num w:numId="9" w16cid:durableId="14676197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A4177"/>
    <w:rsid w:val="007747E3"/>
    <w:rsid w:val="00AA1D8D"/>
    <w:rsid w:val="00B47730"/>
    <w:rsid w:val="00CB0664"/>
    <w:rsid w:val="00DB365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714F9AF-965F-4814-AFD5-A349C885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321</Words>
  <Characters>1834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2024-01-14T13:23:00Z</dcterms:modified>
  <cp:category/>
</cp:coreProperties>
</file>
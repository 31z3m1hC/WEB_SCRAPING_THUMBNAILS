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3ECD" w:rsidRDefault="002737B2">
      <w:pPr>
        <w:jc w:val="center"/>
      </w:pPr>
      <w:r>
        <w:rPr>
          <w:rFonts w:ascii="Aptos" w:hAnsi="Aptos"/>
          <w:color w:val="000000"/>
          <w:sz w:val="44"/>
        </w:rPr>
        <w:t>Unveiling the Cosmos: A Journey Through Space and Time</w:t>
      </w:r>
    </w:p>
    <w:p w:rsidR="00A73ECD" w:rsidRDefault="002737B2">
      <w:pPr>
        <w:pStyle w:val="NoSpacing"/>
        <w:jc w:val="center"/>
      </w:pPr>
      <w:r>
        <w:rPr>
          <w:rFonts w:ascii="Aptos" w:hAnsi="Aptos"/>
          <w:color w:val="000000"/>
          <w:sz w:val="36"/>
        </w:rPr>
        <w:t>Emily Carter</w:t>
      </w:r>
    </w:p>
    <w:p w:rsidR="00A73ECD" w:rsidRDefault="002737B2">
      <w:pPr>
        <w:jc w:val="center"/>
      </w:pPr>
      <w:r>
        <w:rPr>
          <w:rFonts w:ascii="Aptos" w:hAnsi="Aptos"/>
          <w:color w:val="000000"/>
          <w:sz w:val="32"/>
        </w:rPr>
        <w:t>emilycarter@astronomy</w:t>
      </w:r>
      <w:r w:rsidR="00BE5395">
        <w:rPr>
          <w:rFonts w:ascii="Aptos" w:hAnsi="Aptos"/>
          <w:color w:val="000000"/>
          <w:sz w:val="32"/>
        </w:rPr>
        <w:t>.</w:t>
      </w:r>
      <w:r>
        <w:rPr>
          <w:rFonts w:ascii="Aptos" w:hAnsi="Aptos"/>
          <w:color w:val="000000"/>
          <w:sz w:val="32"/>
        </w:rPr>
        <w:t>org</w:t>
      </w:r>
    </w:p>
    <w:p w:rsidR="00A73ECD" w:rsidRDefault="00A73ECD"/>
    <w:p w:rsidR="00A73ECD" w:rsidRDefault="002737B2">
      <w:r>
        <w:rPr>
          <w:rFonts w:ascii="Aptos" w:hAnsi="Aptos"/>
          <w:color w:val="000000"/>
          <w:sz w:val="24"/>
        </w:rPr>
        <w:t>We embark on a awe-inspiring voyage across the vastness of space and time, a cosmic tapestry woven with celestial wonders and profound mysteries</w:t>
      </w:r>
      <w:r w:rsidR="00BE5395">
        <w:rPr>
          <w:rFonts w:ascii="Aptos" w:hAnsi="Aptos"/>
          <w:color w:val="000000"/>
          <w:sz w:val="24"/>
        </w:rPr>
        <w:t>.</w:t>
      </w:r>
      <w:r>
        <w:rPr>
          <w:rFonts w:ascii="Aptos" w:hAnsi="Aptos"/>
          <w:color w:val="000000"/>
          <w:sz w:val="24"/>
        </w:rPr>
        <w:t xml:space="preserve"> From the depths of our solar system to the distant frontiers of the universe, the study of astronomy ignites our imagination and deepens our understanding of the fundamental workings of nature</w:t>
      </w:r>
      <w:r w:rsidR="00BE5395">
        <w:rPr>
          <w:rFonts w:ascii="Aptos" w:hAnsi="Aptos"/>
          <w:color w:val="000000"/>
          <w:sz w:val="24"/>
        </w:rPr>
        <w:t>.</w:t>
      </w:r>
      <w:r>
        <w:rPr>
          <w:rFonts w:ascii="Aptos" w:hAnsi="Aptos"/>
          <w:color w:val="000000"/>
          <w:sz w:val="24"/>
        </w:rPr>
        <w:t xml:space="preserve"> In this cosmic odyssey, we trace the journey of stars, explore the intricacies of galaxies, and contemplate the mysteries of black holes and dark matter</w:t>
      </w:r>
      <w:r w:rsidR="00BE5395">
        <w:rPr>
          <w:rFonts w:ascii="Aptos" w:hAnsi="Aptos"/>
          <w:color w:val="000000"/>
          <w:sz w:val="24"/>
        </w:rPr>
        <w:t>.</w:t>
      </w:r>
      <w:r>
        <w:rPr>
          <w:rFonts w:ascii="Aptos" w:hAnsi="Aptos"/>
          <w:color w:val="000000"/>
          <w:sz w:val="24"/>
        </w:rPr>
        <w:t xml:space="preserve"> We seek to unveil the hidden secrets of the cosmos, pushing the boundaries of our knowledge and humbling ourselves before the immense grandeur of the universe</w:t>
      </w:r>
      <w:r w:rsidR="00BE5395">
        <w:rPr>
          <w:rFonts w:ascii="Aptos" w:hAnsi="Aptos"/>
          <w:color w:val="000000"/>
          <w:sz w:val="24"/>
        </w:rPr>
        <w:t>.</w:t>
      </w:r>
      <w:r>
        <w:rPr>
          <w:rFonts w:ascii="Aptos" w:hAnsi="Aptos"/>
          <w:color w:val="000000"/>
          <w:sz w:val="24"/>
        </w:rPr>
        <w:br/>
      </w:r>
      <w:r>
        <w:rPr>
          <w:rFonts w:ascii="Aptos" w:hAnsi="Aptos"/>
          <w:color w:val="000000"/>
          <w:sz w:val="24"/>
        </w:rPr>
        <w:br/>
        <w:t>Venturing beyond our planetary home, we marvel at the celestial ballet of the planets, each tracing its intricate path around the Sun</w:t>
      </w:r>
      <w:r w:rsidR="00BE5395">
        <w:rPr>
          <w:rFonts w:ascii="Aptos" w:hAnsi="Aptos"/>
          <w:color w:val="000000"/>
          <w:sz w:val="24"/>
        </w:rPr>
        <w:t>.</w:t>
      </w:r>
      <w:r>
        <w:rPr>
          <w:rFonts w:ascii="Aptos" w:hAnsi="Aptos"/>
          <w:color w:val="000000"/>
          <w:sz w:val="24"/>
        </w:rPr>
        <w:t xml:space="preserve"> We bask in the radiant beauty of the stars, the cosmic furnaces fusing elements in their fiery cores</w:t>
      </w:r>
      <w:r w:rsidR="00BE5395">
        <w:rPr>
          <w:rFonts w:ascii="Aptos" w:hAnsi="Aptos"/>
          <w:color w:val="000000"/>
          <w:sz w:val="24"/>
        </w:rPr>
        <w:t>.</w:t>
      </w:r>
      <w:r>
        <w:rPr>
          <w:rFonts w:ascii="Aptos" w:hAnsi="Aptos"/>
          <w:color w:val="000000"/>
          <w:sz w:val="24"/>
        </w:rPr>
        <w:t xml:space="preserve"> We delve into the mesmerizing realm of galaxies, spiral maelstroms of stars held together by the delicate balance of gravity</w:t>
      </w:r>
      <w:r w:rsidR="00BE5395">
        <w:rPr>
          <w:rFonts w:ascii="Aptos" w:hAnsi="Aptos"/>
          <w:color w:val="000000"/>
          <w:sz w:val="24"/>
        </w:rPr>
        <w:t>.</w:t>
      </w:r>
      <w:r>
        <w:rPr>
          <w:rFonts w:ascii="Aptos" w:hAnsi="Aptos"/>
          <w:color w:val="000000"/>
          <w:sz w:val="24"/>
        </w:rPr>
        <w:t xml:space="preserve"> Unlocking the riddles of black holes, those enigmatic titans of darkness, we probe the very fabric of spacetime</w:t>
      </w:r>
      <w:r w:rsidR="00BE5395">
        <w:rPr>
          <w:rFonts w:ascii="Aptos" w:hAnsi="Aptos"/>
          <w:color w:val="000000"/>
          <w:sz w:val="24"/>
        </w:rPr>
        <w:t>.</w:t>
      </w:r>
      <w:r>
        <w:rPr>
          <w:rFonts w:ascii="Aptos" w:hAnsi="Aptos"/>
          <w:color w:val="000000"/>
          <w:sz w:val="24"/>
        </w:rPr>
        <w:t xml:space="preserve"> And in our relentless quest for cosmic understanding, we confront the tantalizing enigma of dark matter, an elusive substance presiding over the orchestration of galaxies</w:t>
      </w:r>
      <w:r w:rsidR="00BE5395">
        <w:rPr>
          <w:rFonts w:ascii="Aptos" w:hAnsi="Aptos"/>
          <w:color w:val="000000"/>
          <w:sz w:val="24"/>
        </w:rPr>
        <w:t>.</w:t>
      </w:r>
      <w:r>
        <w:rPr>
          <w:rFonts w:ascii="Aptos" w:hAnsi="Aptos"/>
          <w:color w:val="000000"/>
          <w:sz w:val="24"/>
        </w:rPr>
        <w:br/>
      </w:r>
      <w:r>
        <w:rPr>
          <w:rFonts w:ascii="Aptos" w:hAnsi="Aptos"/>
          <w:color w:val="000000"/>
          <w:sz w:val="24"/>
        </w:rPr>
        <w:br/>
        <w:t>Finally, our cosmic pilgrimage brings us face to face with the boundless tapestry of the universe, stretching across unimaginable expanses</w:t>
      </w:r>
      <w:r w:rsidR="00BE5395">
        <w:rPr>
          <w:rFonts w:ascii="Aptos" w:hAnsi="Aptos"/>
          <w:color w:val="000000"/>
          <w:sz w:val="24"/>
        </w:rPr>
        <w:t>.</w:t>
      </w:r>
      <w:r>
        <w:rPr>
          <w:rFonts w:ascii="Aptos" w:hAnsi="Aptos"/>
          <w:color w:val="000000"/>
          <w:sz w:val="24"/>
        </w:rPr>
        <w:t xml:space="preserve"> We contemplate the perplexity of the Big Bang, the cataclysmic birth of the universe, and ponder the enigma of dark energy, the mysterious force accelerating the cosmic expansion</w:t>
      </w:r>
      <w:r w:rsidR="00BE5395">
        <w:rPr>
          <w:rFonts w:ascii="Aptos" w:hAnsi="Aptos"/>
          <w:color w:val="000000"/>
          <w:sz w:val="24"/>
        </w:rPr>
        <w:t>.</w:t>
      </w:r>
      <w:r>
        <w:rPr>
          <w:rFonts w:ascii="Aptos" w:hAnsi="Aptos"/>
          <w:color w:val="000000"/>
          <w:sz w:val="24"/>
        </w:rPr>
        <w:t xml:space="preserve"> With each new discovery, we gain a deeper appreciation for the intricate interconnectedness of the universe, a symphony of cosmic events unfolding on scales both vast and infinitesimal</w:t>
      </w:r>
      <w:r w:rsidR="00BE5395">
        <w:rPr>
          <w:rFonts w:ascii="Aptos" w:hAnsi="Aptos"/>
          <w:color w:val="000000"/>
          <w:sz w:val="24"/>
        </w:rPr>
        <w:t>.</w:t>
      </w:r>
      <w:r>
        <w:rPr>
          <w:rFonts w:ascii="Aptos" w:hAnsi="Aptos"/>
          <w:color w:val="000000"/>
          <w:sz w:val="24"/>
        </w:rPr>
        <w:t xml:space="preserve"> Astronomy beckons us to embrace the sublime beauty of the cosmos, igniting our insatiable thirst for knowledge and inspiring our deepest questions about existence itself</w:t>
      </w:r>
      <w:r w:rsidR="00BE5395">
        <w:rPr>
          <w:rFonts w:ascii="Aptos" w:hAnsi="Aptos"/>
          <w:color w:val="000000"/>
          <w:sz w:val="24"/>
        </w:rPr>
        <w:t>.</w:t>
      </w:r>
    </w:p>
    <w:p w:rsidR="00A73ECD" w:rsidRDefault="002737B2">
      <w:r>
        <w:rPr>
          <w:rFonts w:ascii="Aptos" w:hAnsi="Aptos"/>
          <w:color w:val="000000"/>
          <w:sz w:val="28"/>
        </w:rPr>
        <w:lastRenderedPageBreak/>
        <w:t>Summary</w:t>
      </w:r>
    </w:p>
    <w:p w:rsidR="00A73ECD" w:rsidRDefault="002737B2">
      <w:r>
        <w:rPr>
          <w:rFonts w:ascii="Aptos" w:hAnsi="Aptos"/>
          <w:color w:val="000000"/>
        </w:rPr>
        <w:t>Our cosmic journey through space and time reveals the immeasurable grandeur of the universe, humbling us with its vastness and captivating us with its enigmatic mysteries</w:t>
      </w:r>
      <w:r w:rsidR="00BE5395">
        <w:rPr>
          <w:rFonts w:ascii="Aptos" w:hAnsi="Aptos"/>
          <w:color w:val="000000"/>
        </w:rPr>
        <w:t>.</w:t>
      </w:r>
      <w:r>
        <w:rPr>
          <w:rFonts w:ascii="Aptos" w:hAnsi="Aptos"/>
          <w:color w:val="000000"/>
        </w:rPr>
        <w:t xml:space="preserve"> We explore the captivating realms of stars, galaxies, and black holes, pondering the profound questions of the universe's origin and ultimate fate</w:t>
      </w:r>
      <w:r w:rsidR="00BE5395">
        <w:rPr>
          <w:rFonts w:ascii="Aptos" w:hAnsi="Aptos"/>
          <w:color w:val="000000"/>
        </w:rPr>
        <w:t>.</w:t>
      </w:r>
      <w:r>
        <w:rPr>
          <w:rFonts w:ascii="Aptos" w:hAnsi="Aptos"/>
          <w:color w:val="000000"/>
        </w:rPr>
        <w:t xml:space="preserve"> We confront the enigmatic phenomena of dark matter and dark energy, the unseen forces shaping the cosmic tapestry</w:t>
      </w:r>
      <w:r w:rsidR="00BE5395">
        <w:rPr>
          <w:rFonts w:ascii="Aptos" w:hAnsi="Aptos"/>
          <w:color w:val="000000"/>
        </w:rPr>
        <w:t>.</w:t>
      </w:r>
      <w:r>
        <w:rPr>
          <w:rFonts w:ascii="Aptos" w:hAnsi="Aptos"/>
          <w:color w:val="000000"/>
        </w:rPr>
        <w:t xml:space="preserve"> Through our relentless pursuit of astronomical knowledge, we glimpse the intricate interconnectedness of the universe, fostering a profound appreciation for the interconnectedness of all things</w:t>
      </w:r>
      <w:r w:rsidR="00BE5395">
        <w:rPr>
          <w:rFonts w:ascii="Aptos" w:hAnsi="Aptos"/>
          <w:color w:val="000000"/>
        </w:rPr>
        <w:t>.</w:t>
      </w:r>
      <w:r>
        <w:rPr>
          <w:rFonts w:ascii="Aptos" w:hAnsi="Aptos"/>
          <w:color w:val="000000"/>
        </w:rPr>
        <w:t xml:space="preserve"> The study of astronomy invites us to embrace the boundless beauty of the cosmos, provoking our relentless pursuit of answers and inspiring our deepest contemplation of existence itself</w:t>
      </w:r>
      <w:r w:rsidR="00BE5395">
        <w:rPr>
          <w:rFonts w:ascii="Aptos" w:hAnsi="Aptos"/>
          <w:color w:val="000000"/>
        </w:rPr>
        <w:t>.</w:t>
      </w:r>
    </w:p>
    <w:sectPr w:rsidR="00A73E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1641922">
    <w:abstractNumId w:val="8"/>
  </w:num>
  <w:num w:numId="2" w16cid:durableId="1170759486">
    <w:abstractNumId w:val="6"/>
  </w:num>
  <w:num w:numId="3" w16cid:durableId="262692128">
    <w:abstractNumId w:val="5"/>
  </w:num>
  <w:num w:numId="4" w16cid:durableId="833955333">
    <w:abstractNumId w:val="4"/>
  </w:num>
  <w:num w:numId="5" w16cid:durableId="644088222">
    <w:abstractNumId w:val="7"/>
  </w:num>
  <w:num w:numId="6" w16cid:durableId="2033338307">
    <w:abstractNumId w:val="3"/>
  </w:num>
  <w:num w:numId="7" w16cid:durableId="1563368988">
    <w:abstractNumId w:val="2"/>
  </w:num>
  <w:num w:numId="8" w16cid:durableId="1892619596">
    <w:abstractNumId w:val="1"/>
  </w:num>
  <w:num w:numId="9" w16cid:durableId="181321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7B2"/>
    <w:rsid w:val="0029639D"/>
    <w:rsid w:val="00326F90"/>
    <w:rsid w:val="00A73ECD"/>
    <w:rsid w:val="00AA1D8D"/>
    <w:rsid w:val="00B47730"/>
    <w:rsid w:val="00BE539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
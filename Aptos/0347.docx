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413A" w:rsidRDefault="00031D6E">
      <w:pPr>
        <w:jc w:val="center"/>
      </w:pPr>
      <w:r>
        <w:rPr>
          <w:rFonts w:ascii="Aptos" w:hAnsi="Aptos"/>
          <w:color w:val="000000"/>
          <w:sz w:val="44"/>
        </w:rPr>
        <w:t>The Enigmatic World of Quantum Entanglement</w:t>
      </w:r>
    </w:p>
    <w:p w:rsidR="005A413A" w:rsidRDefault="00031D6E">
      <w:pPr>
        <w:pStyle w:val="NoSpacing"/>
        <w:jc w:val="center"/>
      </w:pPr>
      <w:r>
        <w:rPr>
          <w:rFonts w:ascii="Aptos" w:hAnsi="Aptos"/>
          <w:color w:val="000000"/>
          <w:sz w:val="36"/>
        </w:rPr>
        <w:t>Dr</w:t>
      </w:r>
      <w:r w:rsidR="00C55DAD">
        <w:rPr>
          <w:rFonts w:ascii="Aptos" w:hAnsi="Aptos"/>
          <w:color w:val="000000"/>
          <w:sz w:val="36"/>
        </w:rPr>
        <w:t>.</w:t>
      </w:r>
      <w:r>
        <w:rPr>
          <w:rFonts w:ascii="Aptos" w:hAnsi="Aptos"/>
          <w:color w:val="000000"/>
          <w:sz w:val="36"/>
        </w:rPr>
        <w:t xml:space="preserve"> Albert Schrodinger</w:t>
      </w:r>
    </w:p>
    <w:p w:rsidR="005A413A" w:rsidRDefault="00031D6E">
      <w:pPr>
        <w:jc w:val="center"/>
      </w:pPr>
      <w:r>
        <w:rPr>
          <w:rFonts w:ascii="Aptos" w:hAnsi="Aptos"/>
          <w:color w:val="000000"/>
          <w:sz w:val="32"/>
        </w:rPr>
        <w:t>aschrod@quantum</w:t>
      </w:r>
      <w:r w:rsidR="00C55DAD">
        <w:rPr>
          <w:rFonts w:ascii="Aptos" w:hAnsi="Aptos"/>
          <w:color w:val="000000"/>
          <w:sz w:val="32"/>
        </w:rPr>
        <w:t>.</w:t>
      </w:r>
      <w:r>
        <w:rPr>
          <w:rFonts w:ascii="Aptos" w:hAnsi="Aptos"/>
          <w:color w:val="000000"/>
          <w:sz w:val="32"/>
        </w:rPr>
        <w:t>phy</w:t>
      </w:r>
    </w:p>
    <w:p w:rsidR="005A413A" w:rsidRDefault="005A413A"/>
    <w:p w:rsidR="005A413A" w:rsidRDefault="00031D6E">
      <w:r>
        <w:rPr>
          <w:rFonts w:ascii="Aptos" w:hAnsi="Aptos"/>
          <w:color w:val="000000"/>
          <w:sz w:val="24"/>
        </w:rPr>
        <w:t>In the enigmatic realm of quantum mechanics, particles exhibit an inexplicable phenomenon known as quantum entanglement, where their properties remain interconnected regardless of the distance separating them</w:t>
      </w:r>
      <w:r w:rsidR="00C55DAD">
        <w:rPr>
          <w:rFonts w:ascii="Aptos" w:hAnsi="Aptos"/>
          <w:color w:val="000000"/>
          <w:sz w:val="24"/>
        </w:rPr>
        <w:t>.</w:t>
      </w:r>
      <w:r>
        <w:rPr>
          <w:rFonts w:ascii="Aptos" w:hAnsi="Aptos"/>
          <w:color w:val="000000"/>
          <w:sz w:val="24"/>
        </w:rPr>
        <w:t xml:space="preserve"> This mind-bending phenomenon challenges our classical understanding of locality and causality, raising fundamental questions about the nature of reality</w:t>
      </w:r>
      <w:r w:rsidR="00C55DAD">
        <w:rPr>
          <w:rFonts w:ascii="Aptos" w:hAnsi="Aptos"/>
          <w:color w:val="000000"/>
          <w:sz w:val="24"/>
        </w:rPr>
        <w:t>.</w:t>
      </w:r>
      <w:r>
        <w:rPr>
          <w:rFonts w:ascii="Aptos" w:hAnsi="Aptos"/>
          <w:color w:val="000000"/>
          <w:sz w:val="24"/>
        </w:rPr>
        <w:br/>
      </w:r>
      <w:r>
        <w:rPr>
          <w:rFonts w:ascii="Aptos" w:hAnsi="Aptos"/>
          <w:color w:val="000000"/>
          <w:sz w:val="24"/>
        </w:rPr>
        <w:br/>
        <w:t>The essence of quantum entanglement lies in the bizarre behavior of particles, such as electrons and photons, when they interact</w:t>
      </w:r>
      <w:r w:rsidR="00C55DAD">
        <w:rPr>
          <w:rFonts w:ascii="Aptos" w:hAnsi="Aptos"/>
          <w:color w:val="000000"/>
          <w:sz w:val="24"/>
        </w:rPr>
        <w:t>.</w:t>
      </w:r>
      <w:r>
        <w:rPr>
          <w:rFonts w:ascii="Aptos" w:hAnsi="Aptos"/>
          <w:color w:val="000000"/>
          <w:sz w:val="24"/>
        </w:rPr>
        <w:t xml:space="preserve"> These particles can become entangled in such a way that the state of one particle instantly affects the state of the other, even if they are separated by vast distances</w:t>
      </w:r>
      <w:r w:rsidR="00C55DAD">
        <w:rPr>
          <w:rFonts w:ascii="Aptos" w:hAnsi="Aptos"/>
          <w:color w:val="000000"/>
          <w:sz w:val="24"/>
        </w:rPr>
        <w:t>.</w:t>
      </w:r>
      <w:r>
        <w:rPr>
          <w:rFonts w:ascii="Aptos" w:hAnsi="Aptos"/>
          <w:color w:val="000000"/>
          <w:sz w:val="24"/>
        </w:rPr>
        <w:t xml:space="preserve"> This correlation is so strong that measuring the properties of one entangled particle simultaneously reveals the properties of the other, irrespective of the distance between them</w:t>
      </w:r>
      <w:r w:rsidR="00C55DAD">
        <w:rPr>
          <w:rFonts w:ascii="Aptos" w:hAnsi="Aptos"/>
          <w:color w:val="000000"/>
          <w:sz w:val="24"/>
        </w:rPr>
        <w:t>.</w:t>
      </w:r>
      <w:r>
        <w:rPr>
          <w:rFonts w:ascii="Aptos" w:hAnsi="Aptos"/>
          <w:color w:val="000000"/>
          <w:sz w:val="24"/>
        </w:rPr>
        <w:br/>
      </w:r>
      <w:r>
        <w:rPr>
          <w:rFonts w:ascii="Aptos" w:hAnsi="Aptos"/>
          <w:color w:val="000000"/>
          <w:sz w:val="24"/>
        </w:rPr>
        <w:br/>
        <w:t>The implications of quantum entanglement are profound</w:t>
      </w:r>
      <w:r w:rsidR="00C55DAD">
        <w:rPr>
          <w:rFonts w:ascii="Aptos" w:hAnsi="Aptos"/>
          <w:color w:val="000000"/>
          <w:sz w:val="24"/>
        </w:rPr>
        <w:t>.</w:t>
      </w:r>
      <w:r>
        <w:rPr>
          <w:rFonts w:ascii="Aptos" w:hAnsi="Aptos"/>
          <w:color w:val="000000"/>
          <w:sz w:val="24"/>
        </w:rPr>
        <w:t xml:space="preserve"> It suggests that particles can exist in multiple states simultaneously, a concept known as 'superposition</w:t>
      </w:r>
      <w:r w:rsidR="00C55DAD">
        <w:rPr>
          <w:rFonts w:ascii="Aptos" w:hAnsi="Aptos"/>
          <w:color w:val="000000"/>
          <w:sz w:val="24"/>
        </w:rPr>
        <w:t>.</w:t>
      </w:r>
      <w:r>
        <w:rPr>
          <w:rFonts w:ascii="Aptos" w:hAnsi="Aptos"/>
          <w:color w:val="000000"/>
          <w:sz w:val="24"/>
        </w:rPr>
        <w:t>' This phenomenon challenges our classical notion of determinism, implying that the outcome of an experiment cannot be definitively predicted until it is observed</w:t>
      </w:r>
      <w:r w:rsidR="00C55DAD">
        <w:rPr>
          <w:rFonts w:ascii="Aptos" w:hAnsi="Aptos"/>
          <w:color w:val="000000"/>
          <w:sz w:val="24"/>
        </w:rPr>
        <w:t>.</w:t>
      </w:r>
      <w:r>
        <w:rPr>
          <w:rFonts w:ascii="Aptos" w:hAnsi="Aptos"/>
          <w:color w:val="000000"/>
          <w:sz w:val="24"/>
        </w:rPr>
        <w:t xml:space="preserve"> Moreover, quantum entanglement raises the perplexing question of whether information can travel faster than the speed of light, as the changes in the state of one entangled particle appear to instantaneously affect the state of its distant counterpart</w:t>
      </w:r>
      <w:r w:rsidR="00C55DAD">
        <w:rPr>
          <w:rFonts w:ascii="Aptos" w:hAnsi="Aptos"/>
          <w:color w:val="000000"/>
          <w:sz w:val="24"/>
        </w:rPr>
        <w:t>.</w:t>
      </w:r>
    </w:p>
    <w:p w:rsidR="005A413A" w:rsidRDefault="00031D6E">
      <w:r>
        <w:rPr>
          <w:rFonts w:ascii="Aptos" w:hAnsi="Aptos"/>
          <w:color w:val="000000"/>
          <w:sz w:val="28"/>
        </w:rPr>
        <w:t>Summary</w:t>
      </w:r>
    </w:p>
    <w:p w:rsidR="005A413A" w:rsidRDefault="00031D6E">
      <w:r>
        <w:rPr>
          <w:rFonts w:ascii="Aptos" w:hAnsi="Aptos"/>
          <w:color w:val="000000"/>
        </w:rPr>
        <w:t>Quantum entanglement, a fascinating phenomenon in quantum mechanics, exhibits an inexplicable interconnectedness between particles</w:t>
      </w:r>
      <w:r w:rsidR="00C55DAD">
        <w:rPr>
          <w:rFonts w:ascii="Aptos" w:hAnsi="Aptos"/>
          <w:color w:val="000000"/>
        </w:rPr>
        <w:t>.</w:t>
      </w:r>
      <w:r>
        <w:rPr>
          <w:rFonts w:ascii="Aptos" w:hAnsi="Aptos"/>
          <w:color w:val="000000"/>
        </w:rPr>
        <w:t xml:space="preserve"> This correlation defies classical understandings of locality and causality, with particles seemingly sharing information instantaneously across vast distances</w:t>
      </w:r>
      <w:r w:rsidR="00C55DAD">
        <w:rPr>
          <w:rFonts w:ascii="Aptos" w:hAnsi="Aptos"/>
          <w:color w:val="000000"/>
        </w:rPr>
        <w:t>.</w:t>
      </w:r>
      <w:r>
        <w:rPr>
          <w:rFonts w:ascii="Aptos" w:hAnsi="Aptos"/>
          <w:color w:val="000000"/>
        </w:rPr>
        <w:t xml:space="preserve"> The implications of quantum entanglement are far-reaching, challenging our notions of determinism and raising questions about the nature of reality and the possibility of faster-than-light communication</w:t>
      </w:r>
      <w:r w:rsidR="00C55DAD">
        <w:rPr>
          <w:rFonts w:ascii="Aptos" w:hAnsi="Aptos"/>
          <w:color w:val="000000"/>
        </w:rPr>
        <w:t>.</w:t>
      </w:r>
      <w:r>
        <w:rPr>
          <w:rFonts w:ascii="Aptos" w:hAnsi="Aptos"/>
          <w:color w:val="000000"/>
        </w:rPr>
        <w:t xml:space="preserve"> While perplexing, quantum </w:t>
      </w:r>
      <w:r>
        <w:rPr>
          <w:rFonts w:ascii="Aptos" w:hAnsi="Aptos"/>
          <w:color w:val="000000"/>
        </w:rPr>
        <w:lastRenderedPageBreak/>
        <w:t>entanglement holds immense potential for advancements in fields such as quantum computing and cryptography</w:t>
      </w:r>
      <w:r w:rsidR="00C55DAD">
        <w:rPr>
          <w:rFonts w:ascii="Aptos" w:hAnsi="Aptos"/>
          <w:color w:val="000000"/>
        </w:rPr>
        <w:t>.</w:t>
      </w:r>
      <w:r>
        <w:rPr>
          <w:rFonts w:ascii="Aptos" w:hAnsi="Aptos"/>
          <w:color w:val="000000"/>
        </w:rPr>
        <w:t xml:space="preserve"> This enigmatic phenomenon continues to inspire scientific exploration, pushing the boundaries of human understanding and opening new avenues for technological innovations</w:t>
      </w:r>
      <w:r w:rsidR="00C55DAD">
        <w:rPr>
          <w:rFonts w:ascii="Aptos" w:hAnsi="Aptos"/>
          <w:color w:val="000000"/>
        </w:rPr>
        <w:t>.</w:t>
      </w:r>
    </w:p>
    <w:sectPr w:rsidR="005A41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524700">
    <w:abstractNumId w:val="8"/>
  </w:num>
  <w:num w:numId="2" w16cid:durableId="545331886">
    <w:abstractNumId w:val="6"/>
  </w:num>
  <w:num w:numId="3" w16cid:durableId="307587067">
    <w:abstractNumId w:val="5"/>
  </w:num>
  <w:num w:numId="4" w16cid:durableId="1632441591">
    <w:abstractNumId w:val="4"/>
  </w:num>
  <w:num w:numId="5" w16cid:durableId="266885077">
    <w:abstractNumId w:val="7"/>
  </w:num>
  <w:num w:numId="6" w16cid:durableId="1598906880">
    <w:abstractNumId w:val="3"/>
  </w:num>
  <w:num w:numId="7" w16cid:durableId="573971991">
    <w:abstractNumId w:val="2"/>
  </w:num>
  <w:num w:numId="8" w16cid:durableId="2010714505">
    <w:abstractNumId w:val="1"/>
  </w:num>
  <w:num w:numId="9" w16cid:durableId="130838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D6E"/>
    <w:rsid w:val="00034616"/>
    <w:rsid w:val="0006063C"/>
    <w:rsid w:val="0015074B"/>
    <w:rsid w:val="0029639D"/>
    <w:rsid w:val="00326F90"/>
    <w:rsid w:val="005A413A"/>
    <w:rsid w:val="00AA1D8D"/>
    <w:rsid w:val="00B47730"/>
    <w:rsid w:val="00C55D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
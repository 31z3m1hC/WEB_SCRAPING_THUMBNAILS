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5FE" w:rsidRDefault="007C56F2">
      <w:pPr>
        <w:jc w:val="center"/>
      </w:pPr>
      <w:r>
        <w:rPr>
          <w:rFonts w:ascii="Aptos" w:hAnsi="Aptos"/>
          <w:color w:val="000000"/>
          <w:sz w:val="44"/>
        </w:rPr>
        <w:t>Unveiling the Enigmatic Dark Matter: A Cosmic Puzzle</w:t>
      </w:r>
    </w:p>
    <w:p w:rsidR="005825FE" w:rsidRDefault="007C56F2">
      <w:pPr>
        <w:pStyle w:val="NoSpacing"/>
        <w:jc w:val="center"/>
      </w:pPr>
      <w:r>
        <w:rPr>
          <w:rFonts w:ascii="Aptos" w:hAnsi="Aptos"/>
          <w:color w:val="000000"/>
          <w:sz w:val="36"/>
        </w:rPr>
        <w:t>Amelia Carter</w:t>
      </w:r>
    </w:p>
    <w:p w:rsidR="005825FE" w:rsidRDefault="007C56F2">
      <w:pPr>
        <w:jc w:val="center"/>
      </w:pPr>
      <w:r>
        <w:rPr>
          <w:rFonts w:ascii="Aptos" w:hAnsi="Aptos"/>
          <w:color w:val="000000"/>
          <w:sz w:val="32"/>
        </w:rPr>
        <w:t>ameliacarter@astroscience</w:t>
      </w:r>
      <w:r w:rsidR="00DB5484">
        <w:rPr>
          <w:rFonts w:ascii="Aptos" w:hAnsi="Aptos"/>
          <w:color w:val="000000"/>
          <w:sz w:val="32"/>
        </w:rPr>
        <w:t>.</w:t>
      </w:r>
      <w:r>
        <w:rPr>
          <w:rFonts w:ascii="Aptos" w:hAnsi="Aptos"/>
          <w:color w:val="000000"/>
          <w:sz w:val="32"/>
        </w:rPr>
        <w:t>org</w:t>
      </w:r>
    </w:p>
    <w:p w:rsidR="005825FE" w:rsidRDefault="005825FE"/>
    <w:p w:rsidR="005825FE" w:rsidRDefault="007C56F2">
      <w:r>
        <w:rPr>
          <w:rFonts w:ascii="Aptos" w:hAnsi="Aptos"/>
          <w:color w:val="000000"/>
          <w:sz w:val="24"/>
        </w:rPr>
        <w:t>In the boundless expanse of the universe, shrouded in mystery and intrigue, lies a captivating enigma known as dark matter</w:t>
      </w:r>
      <w:r w:rsidR="00DB5484">
        <w:rPr>
          <w:rFonts w:ascii="Aptos" w:hAnsi="Aptos"/>
          <w:color w:val="000000"/>
          <w:sz w:val="24"/>
        </w:rPr>
        <w:t>.</w:t>
      </w:r>
      <w:r>
        <w:rPr>
          <w:rFonts w:ascii="Aptos" w:hAnsi="Aptos"/>
          <w:color w:val="000000"/>
          <w:sz w:val="24"/>
        </w:rPr>
        <w:t xml:space="preserve"> Its elusive nature has challenged the scientific community for decades, beckoning them to unlock the secrets hidden within its enigmatic embrace</w:t>
      </w:r>
      <w:r w:rsidR="00DB5484">
        <w:rPr>
          <w:rFonts w:ascii="Aptos" w:hAnsi="Aptos"/>
          <w:color w:val="000000"/>
          <w:sz w:val="24"/>
        </w:rPr>
        <w:t>.</w:t>
      </w:r>
      <w:r>
        <w:rPr>
          <w:rFonts w:ascii="Aptos" w:hAnsi="Aptos"/>
          <w:color w:val="000000"/>
          <w:sz w:val="24"/>
        </w:rPr>
        <w:t xml:space="preserve"> Like an invisible puppeteer, dark matter's gravitational influence orchestrates the intricate dance of galaxies and clusters, exerting its authority on the cosmos's grand choreography</w:t>
      </w:r>
      <w:r w:rsidR="00DB5484">
        <w:rPr>
          <w:rFonts w:ascii="Aptos" w:hAnsi="Aptos"/>
          <w:color w:val="000000"/>
          <w:sz w:val="24"/>
        </w:rPr>
        <w:t>.</w:t>
      </w:r>
      <w:r>
        <w:rPr>
          <w:rFonts w:ascii="Aptos" w:hAnsi="Aptos"/>
          <w:color w:val="000000"/>
          <w:sz w:val="24"/>
        </w:rPr>
        <w:t xml:space="preserve"> Unraveling the complexities of dark matter promises a profound understanding of the universe's composition, evolution, and ultimate destiny</w:t>
      </w:r>
      <w:r w:rsidR="00DB5484">
        <w:rPr>
          <w:rFonts w:ascii="Aptos" w:hAnsi="Aptos"/>
          <w:color w:val="000000"/>
          <w:sz w:val="24"/>
        </w:rPr>
        <w:t>.</w:t>
      </w:r>
      <w:r>
        <w:rPr>
          <w:rFonts w:ascii="Aptos" w:hAnsi="Aptos"/>
          <w:color w:val="000000"/>
          <w:sz w:val="24"/>
        </w:rPr>
        <w:br/>
      </w:r>
      <w:r>
        <w:rPr>
          <w:rFonts w:ascii="Aptos" w:hAnsi="Aptos"/>
          <w:color w:val="000000"/>
          <w:sz w:val="24"/>
        </w:rPr>
        <w:br/>
        <w:t>As astronomers peer into the depths of space, they encounter a perplexing paradox</w:t>
      </w:r>
      <w:r w:rsidR="00DB5484">
        <w:rPr>
          <w:rFonts w:ascii="Aptos" w:hAnsi="Aptos"/>
          <w:color w:val="000000"/>
          <w:sz w:val="24"/>
        </w:rPr>
        <w:t>.</w:t>
      </w:r>
      <w:r>
        <w:rPr>
          <w:rFonts w:ascii="Aptos" w:hAnsi="Aptos"/>
          <w:color w:val="000000"/>
          <w:sz w:val="24"/>
        </w:rPr>
        <w:t xml:space="preserve"> Galaxies, vast swirling conglomerations of stars, gas, and dust, rotate with astonishing velocities that defy the laws of physics</w:t>
      </w:r>
      <w:r w:rsidR="00DB5484">
        <w:rPr>
          <w:rFonts w:ascii="Aptos" w:hAnsi="Aptos"/>
          <w:color w:val="000000"/>
          <w:sz w:val="24"/>
        </w:rPr>
        <w:t>.</w:t>
      </w:r>
      <w:r>
        <w:rPr>
          <w:rFonts w:ascii="Aptos" w:hAnsi="Aptos"/>
          <w:color w:val="000000"/>
          <w:sz w:val="24"/>
        </w:rPr>
        <w:t xml:space="preserve"> The visible matter within these majestic cosmic structures appears insufficient to account for the observed rotational speeds</w:t>
      </w:r>
      <w:r w:rsidR="00DB5484">
        <w:rPr>
          <w:rFonts w:ascii="Aptos" w:hAnsi="Aptos"/>
          <w:color w:val="000000"/>
          <w:sz w:val="24"/>
        </w:rPr>
        <w:t>.</w:t>
      </w:r>
      <w:r>
        <w:rPr>
          <w:rFonts w:ascii="Aptos" w:hAnsi="Aptos"/>
          <w:color w:val="000000"/>
          <w:sz w:val="24"/>
        </w:rPr>
        <w:t xml:space="preserve"> This discrepancy hints at the existence of an invisible force, a substantial yet intangible entity that permeates the universe, shaping its architecture and influencing its dynamics</w:t>
      </w:r>
      <w:r w:rsidR="00DB5484">
        <w:rPr>
          <w:rFonts w:ascii="Aptos" w:hAnsi="Aptos"/>
          <w:color w:val="000000"/>
          <w:sz w:val="24"/>
        </w:rPr>
        <w:t>.</w:t>
      </w:r>
      <w:r>
        <w:rPr>
          <w:rFonts w:ascii="Aptos" w:hAnsi="Aptos"/>
          <w:color w:val="000000"/>
          <w:sz w:val="24"/>
        </w:rPr>
        <w:t xml:space="preserve"> This enigmatic substance is what we know as dark matter</w:t>
      </w:r>
      <w:r w:rsidR="00DB5484">
        <w:rPr>
          <w:rFonts w:ascii="Aptos" w:hAnsi="Aptos"/>
          <w:color w:val="000000"/>
          <w:sz w:val="24"/>
        </w:rPr>
        <w:t>.</w:t>
      </w:r>
      <w:r>
        <w:rPr>
          <w:rFonts w:ascii="Aptos" w:hAnsi="Aptos"/>
          <w:color w:val="000000"/>
          <w:sz w:val="24"/>
        </w:rPr>
        <w:br/>
      </w:r>
      <w:r>
        <w:rPr>
          <w:rFonts w:ascii="Aptos" w:hAnsi="Aptos"/>
          <w:color w:val="000000"/>
          <w:sz w:val="24"/>
        </w:rPr>
        <w:br/>
        <w:t>The quest to illuminate the enigma of dark matter has spurred a myriad of scientific endeavors, from meticulous observations of celestial bodies to audacious experiments conducted in underground laboratories and colossal particle accelerators</w:t>
      </w:r>
      <w:r w:rsidR="00DB5484">
        <w:rPr>
          <w:rFonts w:ascii="Aptos" w:hAnsi="Aptos"/>
          <w:color w:val="000000"/>
          <w:sz w:val="24"/>
        </w:rPr>
        <w:t>.</w:t>
      </w:r>
      <w:r>
        <w:rPr>
          <w:rFonts w:ascii="Aptos" w:hAnsi="Aptos"/>
          <w:color w:val="000000"/>
          <w:sz w:val="24"/>
        </w:rPr>
        <w:t xml:space="preserve"> Despite these tireless efforts, dark matter remains an elusive phantom, its true identity concealed beneath a veil of uncertainty</w:t>
      </w:r>
      <w:r w:rsidR="00DB5484">
        <w:rPr>
          <w:rFonts w:ascii="Aptos" w:hAnsi="Aptos"/>
          <w:color w:val="000000"/>
          <w:sz w:val="24"/>
        </w:rPr>
        <w:t>.</w:t>
      </w:r>
      <w:r>
        <w:rPr>
          <w:rFonts w:ascii="Aptos" w:hAnsi="Aptos"/>
          <w:color w:val="000000"/>
          <w:sz w:val="24"/>
        </w:rPr>
        <w:t xml:space="preserve"> Yet, the pursuit of this cosmic mystery continues, driven by an insatiable thirst for knowledge and an unwavering belief that the secrets of the universe, no matter how profoundly hidden, will eventually be revealed</w:t>
      </w:r>
      <w:r w:rsidR="00DB5484">
        <w:rPr>
          <w:rFonts w:ascii="Aptos" w:hAnsi="Aptos"/>
          <w:color w:val="000000"/>
          <w:sz w:val="24"/>
        </w:rPr>
        <w:t>.</w:t>
      </w:r>
    </w:p>
    <w:p w:rsidR="005825FE" w:rsidRDefault="007C56F2">
      <w:r>
        <w:rPr>
          <w:rFonts w:ascii="Aptos" w:hAnsi="Aptos"/>
          <w:color w:val="000000"/>
          <w:sz w:val="28"/>
        </w:rPr>
        <w:t>Summary</w:t>
      </w:r>
    </w:p>
    <w:p w:rsidR="005825FE" w:rsidRDefault="007C56F2">
      <w:r>
        <w:rPr>
          <w:rFonts w:ascii="Aptos" w:hAnsi="Aptos"/>
          <w:color w:val="000000"/>
        </w:rPr>
        <w:lastRenderedPageBreak/>
        <w:t>Dark matter, an enigmatic and pervasive force in the universe, exerts a gravitational influence on galaxies and clusters, shaping their dynamics and challenging our understanding of the cosmos</w:t>
      </w:r>
      <w:r w:rsidR="00DB5484">
        <w:rPr>
          <w:rFonts w:ascii="Aptos" w:hAnsi="Aptos"/>
          <w:color w:val="000000"/>
        </w:rPr>
        <w:t>.</w:t>
      </w:r>
      <w:r>
        <w:rPr>
          <w:rFonts w:ascii="Aptos" w:hAnsi="Aptos"/>
          <w:color w:val="000000"/>
        </w:rPr>
        <w:t xml:space="preserve"> Its elusive nature has ignited a scientific quest to unveil its true identity, leading to meticulous observations, intricate experiments, and profound theoretical explorations</w:t>
      </w:r>
      <w:r w:rsidR="00DB5484">
        <w:rPr>
          <w:rFonts w:ascii="Aptos" w:hAnsi="Aptos"/>
          <w:color w:val="000000"/>
        </w:rPr>
        <w:t>.</w:t>
      </w:r>
      <w:r>
        <w:rPr>
          <w:rFonts w:ascii="Aptos" w:hAnsi="Aptos"/>
          <w:color w:val="000000"/>
        </w:rPr>
        <w:t xml:space="preserve"> Despite the challenges, the pursuit of knowledge propels us forward, unraveling the mysteries of dark matter and illuminating the intricate workings of our universe</w:t>
      </w:r>
      <w:r w:rsidR="00DB5484">
        <w:rPr>
          <w:rFonts w:ascii="Aptos" w:hAnsi="Aptos"/>
          <w:color w:val="000000"/>
        </w:rPr>
        <w:t>.</w:t>
      </w:r>
    </w:p>
    <w:sectPr w:rsidR="005825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3594322">
    <w:abstractNumId w:val="8"/>
  </w:num>
  <w:num w:numId="2" w16cid:durableId="1787384464">
    <w:abstractNumId w:val="6"/>
  </w:num>
  <w:num w:numId="3" w16cid:durableId="2137209690">
    <w:abstractNumId w:val="5"/>
  </w:num>
  <w:num w:numId="4" w16cid:durableId="70927061">
    <w:abstractNumId w:val="4"/>
  </w:num>
  <w:num w:numId="5" w16cid:durableId="1473063238">
    <w:abstractNumId w:val="7"/>
  </w:num>
  <w:num w:numId="6" w16cid:durableId="1352536366">
    <w:abstractNumId w:val="3"/>
  </w:num>
  <w:num w:numId="7" w16cid:durableId="2013678874">
    <w:abstractNumId w:val="2"/>
  </w:num>
  <w:num w:numId="8" w16cid:durableId="274488651">
    <w:abstractNumId w:val="1"/>
  </w:num>
  <w:num w:numId="9" w16cid:durableId="71836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5FE"/>
    <w:rsid w:val="007C56F2"/>
    <w:rsid w:val="00AA1D8D"/>
    <w:rsid w:val="00B47730"/>
    <w:rsid w:val="00CB0664"/>
    <w:rsid w:val="00DB54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
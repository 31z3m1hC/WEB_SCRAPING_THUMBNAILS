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0AF7" w:rsidRDefault="00BB5F9A">
      <w:pPr>
        <w:jc w:val="center"/>
      </w:pPr>
      <w:r>
        <w:rPr>
          <w:rFonts w:ascii="Aptos" w:hAnsi="Aptos"/>
          <w:color w:val="000000"/>
          <w:sz w:val="44"/>
        </w:rPr>
        <w:t>Synaesthesia: Unveiling the Canvas of Merged Senses</w:t>
      </w:r>
    </w:p>
    <w:p w:rsidR="00F20AF7" w:rsidRDefault="00BB5F9A">
      <w:pPr>
        <w:pStyle w:val="NoSpacing"/>
        <w:jc w:val="center"/>
      </w:pPr>
      <w:r>
        <w:rPr>
          <w:rFonts w:ascii="Aptos" w:hAnsi="Aptos"/>
          <w:color w:val="000000"/>
          <w:sz w:val="36"/>
        </w:rPr>
        <w:t>Amelia Thompson</w:t>
      </w:r>
    </w:p>
    <w:p w:rsidR="00F20AF7" w:rsidRDefault="00BB5F9A">
      <w:pPr>
        <w:jc w:val="center"/>
      </w:pPr>
      <w:r>
        <w:rPr>
          <w:rFonts w:ascii="Aptos" w:hAnsi="Aptos"/>
          <w:color w:val="000000"/>
          <w:sz w:val="32"/>
        </w:rPr>
        <w:t>ameliat@mindsync</w:t>
      </w:r>
      <w:r w:rsidR="009D29C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F20AF7" w:rsidRDefault="00F20AF7"/>
    <w:p w:rsidR="00F20AF7" w:rsidRDefault="00BB5F9A">
      <w:r>
        <w:rPr>
          <w:rFonts w:ascii="Aptos" w:hAnsi="Aptos"/>
          <w:color w:val="000000"/>
          <w:sz w:val="24"/>
        </w:rPr>
        <w:t>In the realm of human perception, synaesthesia stands as a captivating phenomenon challenging conventional boundaries between senses</w:t>
      </w:r>
      <w:r w:rsidR="009D29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neurological condition unlocks a mesmerizing world where ordinary experiences transform into extraordinary sensory fusion</w:t>
      </w:r>
      <w:r w:rsidR="009D29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For individuals with synaesthesia, the symphony of senses intertwines, igniting a heightened perception that weaves colors into sounds, tastes into visuals, or even tactile sensations into emotional hues</w:t>
      </w:r>
      <w:r w:rsidR="009D29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Synaesthesia captivates the imagination, opening a unique window into the vibrant tapestry of human consciousness</w:t>
      </w:r>
      <w:r w:rsidR="009D29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Delving further into the realm of synaesthesia, we encounter a spectrum of diverse manifestations</w:t>
      </w:r>
      <w:r w:rsidR="009D29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Some individuals perceive colors when they hear music, their auditory experiences blossoming into a kaleidoscope of hues</w:t>
      </w:r>
      <w:r w:rsidR="009D29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Others taste words, their tongues dancing with flavors as they read or speak</w:t>
      </w:r>
      <w:r w:rsidR="009D29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For some, the touch of a velvety surface triggers visual patterns, transforming tactile sensations into visual artistry</w:t>
      </w:r>
      <w:r w:rsidR="009D29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diversity of synaesthetic experiences underscores the remarkable plasticity of the human brain, its capacity to forge unconventional connections between sensory modalities, creating a marvelously complex sensory landscape</w:t>
      </w:r>
      <w:r w:rsidR="009D29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prevalence of synaesthesia remains a subject of ongoing investigation, with estimates suggesting that it affects approximately 2-4% of the population</w:t>
      </w:r>
      <w:r w:rsidR="009D29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While some individuals possess this extraordinary talent from birth, others acquire it through life-altering experiences, such as brain injuries or certain neurodegenerative conditions</w:t>
      </w:r>
      <w:r w:rsidR="009D29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Synaesthesia unravels the intricate mechanisms underlying human sensory processing, providing valuable insights into the brain's ability to perceive and interpret the world around us</w:t>
      </w:r>
      <w:r w:rsidR="009D29CD">
        <w:rPr>
          <w:rFonts w:ascii="Aptos" w:hAnsi="Aptos"/>
          <w:color w:val="000000"/>
          <w:sz w:val="24"/>
        </w:rPr>
        <w:t>.</w:t>
      </w:r>
    </w:p>
    <w:p w:rsidR="00F20AF7" w:rsidRDefault="00BB5F9A">
      <w:r>
        <w:rPr>
          <w:rFonts w:ascii="Aptos" w:hAnsi="Aptos"/>
          <w:color w:val="000000"/>
          <w:sz w:val="28"/>
        </w:rPr>
        <w:t>Summary</w:t>
      </w:r>
    </w:p>
    <w:p w:rsidR="00F20AF7" w:rsidRDefault="00BB5F9A">
      <w:r>
        <w:rPr>
          <w:rFonts w:ascii="Aptos" w:hAnsi="Aptos"/>
          <w:color w:val="000000"/>
        </w:rPr>
        <w:t>Synaesthesia, a fascinating neurological condition, blurs the boundaries between senses, allowing individuals to experience a unique sensory fusion</w:t>
      </w:r>
      <w:r w:rsidR="009D29C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extraordinary phenomenon </w:t>
      </w:r>
      <w:r>
        <w:rPr>
          <w:rFonts w:ascii="Aptos" w:hAnsi="Aptos"/>
          <w:color w:val="000000"/>
        </w:rPr>
        <w:lastRenderedPageBreak/>
        <w:t>manifests in diverse ways, from perceiving colors in response to sounds to tasting words or feeling emotions through touch</w:t>
      </w:r>
      <w:r w:rsidR="009D29C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Synaesthesia challenges conventional notions of sensory perception, revealing the brain's remarkable ability to forge unconventional connections</w:t>
      </w:r>
      <w:r w:rsidR="009D29C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occurrence, ranging from congenital cases to acquired forms, sheds light on the brain's intricate mechanisms of perception and interpretation</w:t>
      </w:r>
      <w:r w:rsidR="009D29C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synaesthesia enriches our understanding of human consciousness, unveiling the boundless capacity of the brain to create and perceive sensory experiences beyond the ordinary</w:t>
      </w:r>
      <w:r w:rsidR="009D29CD">
        <w:rPr>
          <w:rFonts w:ascii="Aptos" w:hAnsi="Aptos"/>
          <w:color w:val="000000"/>
        </w:rPr>
        <w:t>.</w:t>
      </w:r>
    </w:p>
    <w:sectPr w:rsidR="00F20A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0164973">
    <w:abstractNumId w:val="8"/>
  </w:num>
  <w:num w:numId="2" w16cid:durableId="277832237">
    <w:abstractNumId w:val="6"/>
  </w:num>
  <w:num w:numId="3" w16cid:durableId="1953631180">
    <w:abstractNumId w:val="5"/>
  </w:num>
  <w:num w:numId="4" w16cid:durableId="1165703913">
    <w:abstractNumId w:val="4"/>
  </w:num>
  <w:num w:numId="5" w16cid:durableId="1806585804">
    <w:abstractNumId w:val="7"/>
  </w:num>
  <w:num w:numId="6" w16cid:durableId="1861159545">
    <w:abstractNumId w:val="3"/>
  </w:num>
  <w:num w:numId="7" w16cid:durableId="715280470">
    <w:abstractNumId w:val="2"/>
  </w:num>
  <w:num w:numId="8" w16cid:durableId="978920965">
    <w:abstractNumId w:val="1"/>
  </w:num>
  <w:num w:numId="9" w16cid:durableId="1917091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29CD"/>
    <w:rsid w:val="00AA1D8D"/>
    <w:rsid w:val="00B47730"/>
    <w:rsid w:val="00BB5F9A"/>
    <w:rsid w:val="00CB0664"/>
    <w:rsid w:val="00F20A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2024-01-14T13:27:00Z</dcterms:modified>
  <cp:category/>
</cp:coreProperties>
</file>
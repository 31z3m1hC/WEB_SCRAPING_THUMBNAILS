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245B" w:rsidRDefault="00FC6EFD">
      <w:pPr>
        <w:jc w:val="center"/>
      </w:pPr>
      <w:r>
        <w:rPr>
          <w:rFonts w:ascii="Aptos" w:hAnsi="Aptos"/>
          <w:color w:val="000000"/>
          <w:sz w:val="44"/>
        </w:rPr>
        <w:t>The Unwavering Essence of Human Connections</w:t>
      </w:r>
    </w:p>
    <w:p w:rsidR="006B245B" w:rsidRDefault="00FC6EFD">
      <w:pPr>
        <w:pStyle w:val="NoSpacing"/>
        <w:jc w:val="center"/>
      </w:pPr>
      <w:r>
        <w:rPr>
          <w:rFonts w:ascii="Aptos" w:hAnsi="Aptos"/>
          <w:color w:val="000000"/>
          <w:sz w:val="36"/>
        </w:rPr>
        <w:t>Ava Gregory</w:t>
      </w:r>
    </w:p>
    <w:p w:rsidR="006B245B" w:rsidRDefault="00FC6EFD">
      <w:pPr>
        <w:jc w:val="center"/>
      </w:pPr>
      <w:r>
        <w:rPr>
          <w:rFonts w:ascii="Aptos" w:hAnsi="Aptos"/>
          <w:color w:val="000000"/>
          <w:sz w:val="32"/>
        </w:rPr>
        <w:t>gregoryava88@dayrep</w:t>
      </w:r>
      <w:r w:rsidR="0064739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6B245B" w:rsidRDefault="006B245B"/>
    <w:p w:rsidR="006B245B" w:rsidRDefault="00FC6EFD">
      <w:r>
        <w:rPr>
          <w:rFonts w:ascii="Aptos" w:hAnsi="Aptos"/>
          <w:color w:val="000000"/>
          <w:sz w:val="24"/>
        </w:rPr>
        <w:t>In the intricate tapestry of human existence, amidst the kaleidoscope of experiences that paint our lives, there lies a vibrant thread that binds us together in an unbreakable embrace - the essence of human connections</w:t>
      </w:r>
      <w:r w:rsidR="0064739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force that transcends the boundaries of time and space, defying the barriers of language and culture</w:t>
      </w:r>
      <w:r w:rsidR="0064739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When we explore the evolution of human society, from the earliest hunter-gatherer communities to the bustling metropolises of today, we find that it is the intricate web of connections between individuals that has propelled us forward</w:t>
      </w:r>
      <w:r w:rsidR="0064739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essay delves into the profound nature of human connections, examining their fundamental significance in shaping our lives, our communities, and the world at large</w:t>
      </w:r>
      <w:r w:rsidR="0064739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vast expanse of the universe, humans are but fleeting specks of consciousness navigating the vast sea of existence</w:t>
      </w:r>
      <w:r w:rsidR="0064739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through our connections with others that we find meaning, purpose, and a sense of belonging</w:t>
      </w:r>
      <w:r w:rsidR="0064739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moment we are born, we are cradled in the loving embrace of family, friends, and caregivers</w:t>
      </w:r>
      <w:r w:rsidR="0064739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early connections lay the foundation for our emotional and social development, teaching us the vital lessons of empathy, compassion, and cooperation</w:t>
      </w:r>
      <w:r w:rsidR="0064739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venture out into the world, we encounter countless individuals who contribute to shaping our lives in myriad ways - teachers, mentors, colleagues, partners, and even strangers who offer a fleeting moment of kindness</w:t>
      </w:r>
      <w:r w:rsidR="0064739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Our connections with others extend beyond the realm of individuals to encompass the wider community and society</w:t>
      </w:r>
      <w:r w:rsidR="0064739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our interactions with neighbors, fellow citizens, and members of various social groups, we develop a sense of shared identity and purpose</w:t>
      </w:r>
      <w:r w:rsidR="0064739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participate in collective endeavors, pooling our resources and talents to achieve common goals</w:t>
      </w:r>
      <w:r w:rsidR="0064739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strength of these connections is evident in times of crisis, when communities come together to support and uplift one another</w:t>
      </w:r>
      <w:r w:rsidR="0064739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it be a natural disaster, a global pandemic, or a political </w:t>
      </w:r>
      <w:r>
        <w:rPr>
          <w:rFonts w:ascii="Aptos" w:hAnsi="Aptos"/>
          <w:color w:val="000000"/>
          <w:sz w:val="24"/>
        </w:rPr>
        <w:lastRenderedPageBreak/>
        <w:t>upheaval, it is the enduring bonds of human connections that provide us with resilience and hope</w:t>
      </w:r>
      <w:r w:rsidR="0064739B">
        <w:rPr>
          <w:rFonts w:ascii="Aptos" w:hAnsi="Aptos"/>
          <w:color w:val="000000"/>
          <w:sz w:val="24"/>
        </w:rPr>
        <w:t>.</w:t>
      </w:r>
    </w:p>
    <w:p w:rsidR="006B245B" w:rsidRDefault="00FC6EFD">
      <w:r>
        <w:rPr>
          <w:rFonts w:ascii="Aptos" w:hAnsi="Aptos"/>
          <w:color w:val="000000"/>
          <w:sz w:val="28"/>
        </w:rPr>
        <w:t>Summary</w:t>
      </w:r>
    </w:p>
    <w:p w:rsidR="006B245B" w:rsidRDefault="00FC6EFD">
      <w:r>
        <w:rPr>
          <w:rFonts w:ascii="Aptos" w:hAnsi="Aptos"/>
          <w:color w:val="000000"/>
        </w:rPr>
        <w:t>Inessence, we are social creatures, hardwired to seek connections with others</w:t>
      </w:r>
      <w:r w:rsidR="0064739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These connections provide us with love, support, guidance, and a sense of belonging</w:t>
      </w:r>
      <w:r w:rsidR="0064739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They enable us to navigate the complexities of life, to grow and evolve as individuals, and to contribute positively to our communities and the world at large</w:t>
      </w:r>
      <w:r w:rsidR="0064739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navigate the ever-changing landscape of the 21st century, fostering and nurturing human connections is more important than ever before</w:t>
      </w:r>
      <w:r w:rsidR="0064739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embracing our shared humanity and working together, we can create a future where everyone feels valued, connected, and empowered to make a difference</w:t>
      </w:r>
      <w:r w:rsidR="0064739B">
        <w:rPr>
          <w:rFonts w:ascii="Aptos" w:hAnsi="Aptos"/>
          <w:color w:val="000000"/>
        </w:rPr>
        <w:t>.</w:t>
      </w:r>
    </w:p>
    <w:sectPr w:rsidR="006B24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0685311">
    <w:abstractNumId w:val="8"/>
  </w:num>
  <w:num w:numId="2" w16cid:durableId="273710367">
    <w:abstractNumId w:val="6"/>
  </w:num>
  <w:num w:numId="3" w16cid:durableId="1867985704">
    <w:abstractNumId w:val="5"/>
  </w:num>
  <w:num w:numId="4" w16cid:durableId="170219770">
    <w:abstractNumId w:val="4"/>
  </w:num>
  <w:num w:numId="5" w16cid:durableId="974913739">
    <w:abstractNumId w:val="7"/>
  </w:num>
  <w:num w:numId="6" w16cid:durableId="2136021972">
    <w:abstractNumId w:val="3"/>
  </w:num>
  <w:num w:numId="7" w16cid:durableId="152836374">
    <w:abstractNumId w:val="2"/>
  </w:num>
  <w:num w:numId="8" w16cid:durableId="910386638">
    <w:abstractNumId w:val="1"/>
  </w:num>
  <w:num w:numId="9" w16cid:durableId="790245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739B"/>
    <w:rsid w:val="006B245B"/>
    <w:rsid w:val="00AA1D8D"/>
    <w:rsid w:val="00B47730"/>
    <w:rsid w:val="00CB0664"/>
    <w:rsid w:val="00FC693F"/>
    <w:rsid w:val="00FC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2024-01-14T13:21:00Z</dcterms:modified>
  <cp:category/>
</cp:coreProperties>
</file>
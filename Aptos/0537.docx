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48B" w:rsidRDefault="001D79F3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E0648B" w:rsidRDefault="001D79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0580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Ethan Siegel</w:t>
      </w:r>
    </w:p>
    <w:p w:rsidR="00E0648B" w:rsidRDefault="001D79F3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B058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siegel@darkmatterobservatory</w:t>
      </w:r>
      <w:r w:rsidR="00B058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0648B" w:rsidRDefault="00E0648B"/>
    <w:p w:rsidR="00E0648B" w:rsidRDefault="001D79F3">
      <w:r>
        <w:rPr>
          <w:rFonts w:ascii="Aptos" w:hAnsi="Aptos"/>
          <w:color w:val="000000"/>
          <w:sz w:val="24"/>
        </w:rPr>
        <w:t>In the vast expanse of the cosmos, an enigmatic substance known as dark matter exerts a gravitational influence on galaxies, shaping their structure and dynamics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profound influence, dark matter remains veiled in mystery, concealing its true nature from our understanding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quest to unravel this cosmic puzzle, we venture into the realm of theoretical physics, exploring the fundamental principles that govern the universe's behavior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advanced computational models, scientists strive to illuminate the properties of dark matter, shedding light on one of the most intriguing phenomena in modern astrophysics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encounter various theories that attempt to explain the existence and behavior of dark matter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prominent candidate is the Weakly Interacting Massive Particle (WIMP), a hypothetical particle characterized by weak interactions and a substantial mass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Alternative theories propose the existence of axions, ultralight particles arising from the breaking of a hypothetical symmetry in particle physics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modified theories of gravity, such as MOND (Modified Newtonian Dynamics), seek to explain the observed effects of dark matter without introducing new particles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mystery of dark matter, we uncover its profound implications for our understanding of cosmology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distribution and dynamics of dark matter shape the large-scale structure of the universe, influencing the formation and evolution of galaxies</w:t>
      </w:r>
      <w:r w:rsidR="00B058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dark matter plays a crucial role in gravitational lensing, bending the path of light from distant objects, providing valuable insights into the mass and distribution of matter in the universe</w:t>
      </w:r>
      <w:r w:rsidR="00B05807">
        <w:rPr>
          <w:rFonts w:ascii="Aptos" w:hAnsi="Aptos"/>
          <w:color w:val="000000"/>
          <w:sz w:val="24"/>
        </w:rPr>
        <w:t>.</w:t>
      </w:r>
    </w:p>
    <w:p w:rsidR="00E0648B" w:rsidRDefault="001D79F3">
      <w:r>
        <w:rPr>
          <w:rFonts w:ascii="Aptos" w:hAnsi="Aptos"/>
          <w:color w:val="000000"/>
          <w:sz w:val="28"/>
        </w:rPr>
        <w:t>Summary</w:t>
      </w:r>
    </w:p>
    <w:p w:rsidR="00E0648B" w:rsidRDefault="001D79F3">
      <w:r>
        <w:rPr>
          <w:rFonts w:ascii="Aptos" w:hAnsi="Aptos"/>
          <w:color w:val="000000"/>
        </w:rPr>
        <w:t>Our exploration of dark matter has revealed its enigmatic nature, enticing scientists to unravel its secrets</w:t>
      </w:r>
      <w:r w:rsidR="00B058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theoretical models and meticulous observations, we delve into the properties of this mysterious substance, ranging from WIMPs and axions to modified theories of gravity</w:t>
      </w:r>
      <w:r w:rsidR="00B058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presence of dark matter profoundly influences the structure and </w:t>
      </w:r>
      <w:r>
        <w:rPr>
          <w:rFonts w:ascii="Aptos" w:hAnsi="Aptos"/>
          <w:color w:val="000000"/>
        </w:rPr>
        <w:lastRenderedPageBreak/>
        <w:t>dynamics of galaxies, shaping the universe's large-scale structure and affecting gravitational lensing</w:t>
      </w:r>
      <w:r w:rsidR="00B058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quest to understand dark matter, we anticipate groundbreaking discoveries that will illuminate this cosmic mystery and deepen our knowledge of the fundamental laws that govern our universe</w:t>
      </w:r>
      <w:r w:rsidR="00B05807">
        <w:rPr>
          <w:rFonts w:ascii="Aptos" w:hAnsi="Aptos"/>
          <w:color w:val="000000"/>
        </w:rPr>
        <w:t>.</w:t>
      </w:r>
    </w:p>
    <w:sectPr w:rsidR="00E064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295939">
    <w:abstractNumId w:val="8"/>
  </w:num>
  <w:num w:numId="2" w16cid:durableId="1313605398">
    <w:abstractNumId w:val="6"/>
  </w:num>
  <w:num w:numId="3" w16cid:durableId="2100783765">
    <w:abstractNumId w:val="5"/>
  </w:num>
  <w:num w:numId="4" w16cid:durableId="2003659425">
    <w:abstractNumId w:val="4"/>
  </w:num>
  <w:num w:numId="5" w16cid:durableId="1958754499">
    <w:abstractNumId w:val="7"/>
  </w:num>
  <w:num w:numId="6" w16cid:durableId="1565411367">
    <w:abstractNumId w:val="3"/>
  </w:num>
  <w:num w:numId="7" w16cid:durableId="1526019121">
    <w:abstractNumId w:val="2"/>
  </w:num>
  <w:num w:numId="8" w16cid:durableId="1932545985">
    <w:abstractNumId w:val="1"/>
  </w:num>
  <w:num w:numId="9" w16cid:durableId="2936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9F3"/>
    <w:rsid w:val="0029639D"/>
    <w:rsid w:val="00326F90"/>
    <w:rsid w:val="00AA1D8D"/>
    <w:rsid w:val="00B05807"/>
    <w:rsid w:val="00B47730"/>
    <w:rsid w:val="00CB0664"/>
    <w:rsid w:val="00E06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
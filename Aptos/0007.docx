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456" w:rsidRDefault="003026B7">
      <w:pPr>
        <w:jc w:val="center"/>
      </w:pPr>
      <w:r>
        <w:rPr>
          <w:rFonts w:ascii="Aptos" w:hAnsi="Aptos"/>
          <w:color w:val="000000"/>
          <w:sz w:val="44"/>
        </w:rPr>
        <w:t>Sonification: Making the Inaudible Audible</w:t>
      </w:r>
    </w:p>
    <w:p w:rsidR="00DE2456" w:rsidRDefault="003026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Whitney</w:t>
      </w:r>
    </w:p>
    <w:p w:rsidR="00DE2456" w:rsidRDefault="003026B7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FA697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whitney@sonificationlab</w:t>
      </w:r>
      <w:r w:rsidR="00FA697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E2456" w:rsidRDefault="00DE2456"/>
    <w:p w:rsidR="00DE2456" w:rsidRDefault="003026B7">
      <w:r>
        <w:rPr>
          <w:rFonts w:ascii="Aptos" w:hAnsi="Aptos"/>
          <w:color w:val="000000"/>
          <w:sz w:val="24"/>
        </w:rPr>
        <w:t>In the symphony of our universe, there exists a hidden realm of sounds waiting to be discovered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sounds lie beyond the reach of human hearing, trapped within data sets, images, and complex scientific phenomena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carry tales of distant galaxies, molecular interactions, and the inner workings of the human body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Enter the realm of sonification, where data is transformed into sound, allowing us to perceive and understand information in ways never before possible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Sonification, the art of converting data into audio signals, is revolutionizing fields as diverse as astrophysics, medicine, and finance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mapping data points to musical notes, frequencies, or rhythms, sonification enables us to hear the patterns, trends, and anomalies that often remain concealed within numerical representations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explore the unseen, to perceive the imperceptible, and to engage with data in a profoundly intuitive and immersive manner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scientific research, sonification has unveiled hidden insights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example, astronomers have sonified the cosmic microwave background radiation, the faint remnant of the Big Bang, revealing subtle variations that hint at the universe's structure and evolution</w:t>
      </w:r>
      <w:r w:rsidR="00FA69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biologists have sonified the genetic code, uncovering patterns that provide clues to the functioning of genes and the development of diseases</w:t>
      </w:r>
      <w:r w:rsidR="00FA6972">
        <w:rPr>
          <w:rFonts w:ascii="Aptos" w:hAnsi="Aptos"/>
          <w:color w:val="000000"/>
          <w:sz w:val="24"/>
        </w:rPr>
        <w:t>.</w:t>
      </w:r>
    </w:p>
    <w:p w:rsidR="00DE2456" w:rsidRDefault="003026B7">
      <w:r>
        <w:rPr>
          <w:rFonts w:ascii="Aptos" w:hAnsi="Aptos"/>
          <w:color w:val="000000"/>
          <w:sz w:val="28"/>
        </w:rPr>
        <w:t>Summary</w:t>
      </w:r>
    </w:p>
    <w:p w:rsidR="00DE2456" w:rsidRDefault="003026B7">
      <w:r>
        <w:rPr>
          <w:rFonts w:ascii="Aptos" w:hAnsi="Aptos"/>
          <w:color w:val="000000"/>
        </w:rPr>
        <w:t>Sonification opens up new avenues for exploration, understanding, and engagement with data</w:t>
      </w:r>
      <w:r w:rsidR="00FA697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allows us to perceive patterns, trends, and anomalies that would otherwise remain hidden, providing fresh perspectives and empowering us to make more informed decisions</w:t>
      </w:r>
      <w:r w:rsidR="00FA697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Sonification is a versatile tool that has the potential to transform diverse fields, from medicine to finance, and to enhance our ability to interact with and comprehend the ever-growing tapestry of data that surrounds us</w:t>
      </w:r>
      <w:r w:rsidR="00FA6972">
        <w:rPr>
          <w:rFonts w:ascii="Aptos" w:hAnsi="Aptos"/>
          <w:color w:val="000000"/>
        </w:rPr>
        <w:t>.</w:t>
      </w:r>
    </w:p>
    <w:sectPr w:rsidR="00DE2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241374">
    <w:abstractNumId w:val="8"/>
  </w:num>
  <w:num w:numId="2" w16cid:durableId="274137472">
    <w:abstractNumId w:val="6"/>
  </w:num>
  <w:num w:numId="3" w16cid:durableId="364794734">
    <w:abstractNumId w:val="5"/>
  </w:num>
  <w:num w:numId="4" w16cid:durableId="1071738667">
    <w:abstractNumId w:val="4"/>
  </w:num>
  <w:num w:numId="5" w16cid:durableId="1450512642">
    <w:abstractNumId w:val="7"/>
  </w:num>
  <w:num w:numId="6" w16cid:durableId="1190332740">
    <w:abstractNumId w:val="3"/>
  </w:num>
  <w:num w:numId="7" w16cid:durableId="1640065704">
    <w:abstractNumId w:val="2"/>
  </w:num>
  <w:num w:numId="8" w16cid:durableId="1010838342">
    <w:abstractNumId w:val="1"/>
  </w:num>
  <w:num w:numId="9" w16cid:durableId="16670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6B7"/>
    <w:rsid w:val="00326F90"/>
    <w:rsid w:val="00AA1D8D"/>
    <w:rsid w:val="00B47730"/>
    <w:rsid w:val="00CB0664"/>
    <w:rsid w:val="00DE2456"/>
    <w:rsid w:val="00FA69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
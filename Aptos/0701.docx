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35FA" w:rsidRDefault="008C1822">
      <w:pPr>
        <w:jc w:val="center"/>
      </w:pPr>
      <w:r>
        <w:rPr>
          <w:rFonts w:ascii="Aptos" w:hAnsi="Aptos"/>
          <w:color w:val="000000"/>
          <w:sz w:val="44"/>
        </w:rPr>
        <w:t>Unraveling the Enigmatic Universe</w:t>
      </w:r>
    </w:p>
    <w:p w:rsidR="005135FA" w:rsidRDefault="008C1822">
      <w:pPr>
        <w:pStyle w:val="NoSpacing"/>
        <w:jc w:val="center"/>
      </w:pPr>
      <w:r>
        <w:rPr>
          <w:rFonts w:ascii="Aptos" w:hAnsi="Aptos"/>
          <w:color w:val="000000"/>
          <w:sz w:val="36"/>
        </w:rPr>
        <w:t>Dr</w:t>
      </w:r>
      <w:r w:rsidR="00A53CF0">
        <w:rPr>
          <w:rFonts w:ascii="Aptos" w:hAnsi="Aptos"/>
          <w:color w:val="000000"/>
          <w:sz w:val="36"/>
        </w:rPr>
        <w:t>.</w:t>
      </w:r>
      <w:r>
        <w:rPr>
          <w:rFonts w:ascii="Aptos" w:hAnsi="Aptos"/>
          <w:color w:val="000000"/>
          <w:sz w:val="36"/>
        </w:rPr>
        <w:t xml:space="preserve"> Albert Einstein</w:t>
      </w:r>
    </w:p>
    <w:p w:rsidR="005135FA" w:rsidRDefault="008C1822">
      <w:pPr>
        <w:jc w:val="center"/>
      </w:pPr>
      <w:r>
        <w:rPr>
          <w:rFonts w:ascii="Aptos" w:hAnsi="Aptos"/>
          <w:color w:val="000000"/>
          <w:sz w:val="32"/>
        </w:rPr>
        <w:t>einstein@relativity</w:t>
      </w:r>
      <w:r w:rsidR="00A53CF0">
        <w:rPr>
          <w:rFonts w:ascii="Aptos" w:hAnsi="Aptos"/>
          <w:color w:val="000000"/>
          <w:sz w:val="32"/>
        </w:rPr>
        <w:t>.</w:t>
      </w:r>
      <w:r>
        <w:rPr>
          <w:rFonts w:ascii="Aptos" w:hAnsi="Aptos"/>
          <w:color w:val="000000"/>
          <w:sz w:val="32"/>
        </w:rPr>
        <w:t>com</w:t>
      </w:r>
    </w:p>
    <w:p w:rsidR="005135FA" w:rsidRDefault="005135FA"/>
    <w:p w:rsidR="005135FA" w:rsidRDefault="008C1822">
      <w:r>
        <w:rPr>
          <w:rFonts w:ascii="Aptos" w:hAnsi="Aptos"/>
          <w:color w:val="000000"/>
          <w:sz w:val="24"/>
        </w:rPr>
        <w:t>1</w:t>
      </w:r>
      <w:r w:rsidR="00A53CF0">
        <w:rPr>
          <w:rFonts w:ascii="Aptos" w:hAnsi="Aptos"/>
          <w:color w:val="000000"/>
          <w:sz w:val="24"/>
        </w:rPr>
        <w:t>.</w:t>
      </w:r>
      <w:r>
        <w:rPr>
          <w:rFonts w:ascii="Aptos" w:hAnsi="Aptos"/>
          <w:color w:val="000000"/>
          <w:sz w:val="24"/>
        </w:rPr>
        <w:t xml:space="preserve"> Across the eons of human existence, an enthralling tapestry of inquiry and revelation has unfolded, painting the cosmos with hues of knowledge</w:t>
      </w:r>
      <w:r w:rsidR="00A53CF0">
        <w:rPr>
          <w:rFonts w:ascii="Aptos" w:hAnsi="Aptos"/>
          <w:color w:val="000000"/>
          <w:sz w:val="24"/>
        </w:rPr>
        <w:t>.</w:t>
      </w:r>
      <w:r>
        <w:rPr>
          <w:rFonts w:ascii="Aptos" w:hAnsi="Aptos"/>
          <w:color w:val="000000"/>
          <w:sz w:val="24"/>
        </w:rPr>
        <w:t xml:space="preserve"> We, as intrepid explorers of the universe's grand mysteries, embark on a relentless quest to decipher the enigmatic riddles that lie dormant within the boundless expanse</w:t>
      </w:r>
      <w:r w:rsidR="00A53CF0">
        <w:rPr>
          <w:rFonts w:ascii="Aptos" w:hAnsi="Aptos"/>
          <w:color w:val="000000"/>
          <w:sz w:val="24"/>
        </w:rPr>
        <w:t>.</w:t>
      </w:r>
      <w:r>
        <w:rPr>
          <w:rFonts w:ascii="Aptos" w:hAnsi="Aptos"/>
          <w:color w:val="000000"/>
          <w:sz w:val="24"/>
        </w:rPr>
        <w:t xml:space="preserve"> Our relentless pursuit of scientific understanding drives us to unveil the secrets of the universe, expanding the frontiers of human cognition and peering into the hidden realms of existence</w:t>
      </w:r>
      <w:r w:rsidR="00A53CF0">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br/>
        <w:t>2</w:t>
      </w:r>
      <w:r w:rsidR="00A53CF0">
        <w:rPr>
          <w:rFonts w:ascii="Aptos" w:hAnsi="Aptos"/>
          <w:color w:val="000000"/>
          <w:sz w:val="24"/>
        </w:rPr>
        <w:t>.</w:t>
      </w:r>
      <w:r>
        <w:rPr>
          <w:rFonts w:ascii="Aptos" w:hAnsi="Aptos"/>
          <w:color w:val="000000"/>
          <w:sz w:val="24"/>
        </w:rPr>
        <w:t xml:space="preserve"> From the celestial symphony of the stars and galaxies to the intricate dance of atoms and subatomic particles, we seek to unravel the fundamental laws that govern the universe's intricate mechanisms</w:t>
      </w:r>
      <w:r w:rsidR="00A53CF0">
        <w:rPr>
          <w:rFonts w:ascii="Aptos" w:hAnsi="Aptos"/>
          <w:color w:val="000000"/>
          <w:sz w:val="24"/>
        </w:rPr>
        <w:t>.</w:t>
      </w:r>
      <w:r>
        <w:rPr>
          <w:rFonts w:ascii="Aptos" w:hAnsi="Aptos"/>
          <w:color w:val="000000"/>
          <w:sz w:val="24"/>
        </w:rPr>
        <w:t xml:space="preserve"> Through rigorous observations, ingenious experimentation, and profound contemplation, we endeavor to comprehend the nature of reality, unraveling the mysteries of space, time, energy, and matter</w:t>
      </w:r>
      <w:r w:rsidR="00A53CF0">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br/>
        <w:t>3</w:t>
      </w:r>
      <w:r w:rsidR="00A53CF0">
        <w:rPr>
          <w:rFonts w:ascii="Aptos" w:hAnsi="Aptos"/>
          <w:color w:val="000000"/>
          <w:sz w:val="24"/>
        </w:rPr>
        <w:t>.</w:t>
      </w:r>
      <w:r>
        <w:rPr>
          <w:rFonts w:ascii="Aptos" w:hAnsi="Aptos"/>
          <w:color w:val="000000"/>
          <w:sz w:val="24"/>
        </w:rPr>
        <w:t xml:space="preserve"> This insatiable quest for knowledge is not merely an academic pursuit; it is an odyssey of exploration that propels us towards enlightenment</w:t>
      </w:r>
      <w:r w:rsidR="00A53CF0">
        <w:rPr>
          <w:rFonts w:ascii="Aptos" w:hAnsi="Aptos"/>
          <w:color w:val="000000"/>
          <w:sz w:val="24"/>
        </w:rPr>
        <w:t>.</w:t>
      </w:r>
      <w:r>
        <w:rPr>
          <w:rFonts w:ascii="Aptos" w:hAnsi="Aptos"/>
          <w:color w:val="000000"/>
          <w:sz w:val="24"/>
        </w:rPr>
        <w:t xml:space="preserve"> It is an endeavor that enriches our lives, broadens our perspectives, and empowers us to harness the universe's boundless potential for the betterment of humanity</w:t>
      </w:r>
      <w:r w:rsidR="00A53CF0">
        <w:rPr>
          <w:rFonts w:ascii="Aptos" w:hAnsi="Aptos"/>
          <w:color w:val="000000"/>
          <w:sz w:val="24"/>
        </w:rPr>
        <w:t>.</w:t>
      </w:r>
      <w:r>
        <w:rPr>
          <w:rFonts w:ascii="Aptos" w:hAnsi="Aptos"/>
          <w:color w:val="000000"/>
          <w:sz w:val="24"/>
        </w:rPr>
        <w:t xml:space="preserve"> As we traverse this uncharted territory of cosmic mysteries, we carry the torch of curiosity, illuminating the path towards a deeper understanding of our place in theHao Han  universe</w:t>
      </w:r>
      <w:r w:rsidR="00A53CF0">
        <w:rPr>
          <w:rFonts w:ascii="Aptos" w:hAnsi="Aptos"/>
          <w:color w:val="000000"/>
          <w:sz w:val="24"/>
        </w:rPr>
        <w:t>.</w:t>
      </w:r>
    </w:p>
    <w:p w:rsidR="005135FA" w:rsidRDefault="008C1822">
      <w:r>
        <w:rPr>
          <w:rFonts w:ascii="Aptos" w:hAnsi="Aptos"/>
          <w:color w:val="000000"/>
          <w:sz w:val="28"/>
        </w:rPr>
        <w:t>Summary</w:t>
      </w:r>
    </w:p>
    <w:p w:rsidR="005135FA" w:rsidRDefault="008C1822">
      <w:r>
        <w:rPr>
          <w:rFonts w:ascii="Aptos" w:hAnsi="Aptos"/>
          <w:color w:val="000000"/>
        </w:rPr>
        <w:t>Seeking to unveil the veiled magnificence of the cosmos, scientific exploration embarks on an odyssey to decipher the universe's enigmatic secrets</w:t>
      </w:r>
      <w:r w:rsidR="00A53CF0">
        <w:rPr>
          <w:rFonts w:ascii="Aptos" w:hAnsi="Aptos"/>
          <w:color w:val="000000"/>
        </w:rPr>
        <w:t>.</w:t>
      </w:r>
      <w:r>
        <w:rPr>
          <w:rFonts w:ascii="Aptos" w:hAnsi="Aptos"/>
          <w:color w:val="000000"/>
        </w:rPr>
        <w:t xml:space="preserve"> Driven by an unyielding thirst for knowledge, we unravel the interplay of cosmic forces, demystify the dance of subatomic particles, and illuminate the tapestry of space, time, and existence</w:t>
      </w:r>
      <w:r w:rsidR="00A53CF0">
        <w:rPr>
          <w:rFonts w:ascii="Aptos" w:hAnsi="Aptos"/>
          <w:color w:val="000000"/>
        </w:rPr>
        <w:t>.</w:t>
      </w:r>
      <w:r>
        <w:rPr>
          <w:rFonts w:ascii="Aptos" w:hAnsi="Aptos"/>
          <w:color w:val="000000"/>
        </w:rPr>
        <w:t xml:space="preserve"> This quest for understanding empowers us to harness the universe's boundless potential, enriching our lives and pushing the boundaries of human cognition</w:t>
      </w:r>
      <w:r w:rsidR="00A53CF0">
        <w:rPr>
          <w:rFonts w:ascii="Aptos" w:hAnsi="Aptos"/>
          <w:color w:val="000000"/>
        </w:rPr>
        <w:t>.</w:t>
      </w:r>
    </w:p>
    <w:sectPr w:rsidR="005135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9767846">
    <w:abstractNumId w:val="8"/>
  </w:num>
  <w:num w:numId="2" w16cid:durableId="462040267">
    <w:abstractNumId w:val="6"/>
  </w:num>
  <w:num w:numId="3" w16cid:durableId="412363856">
    <w:abstractNumId w:val="5"/>
  </w:num>
  <w:num w:numId="4" w16cid:durableId="1045519025">
    <w:abstractNumId w:val="4"/>
  </w:num>
  <w:num w:numId="5" w16cid:durableId="115488986">
    <w:abstractNumId w:val="7"/>
  </w:num>
  <w:num w:numId="6" w16cid:durableId="425073448">
    <w:abstractNumId w:val="3"/>
  </w:num>
  <w:num w:numId="7" w16cid:durableId="7030607">
    <w:abstractNumId w:val="2"/>
  </w:num>
  <w:num w:numId="8" w16cid:durableId="1454787777">
    <w:abstractNumId w:val="1"/>
  </w:num>
  <w:num w:numId="9" w16cid:durableId="145771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35FA"/>
    <w:rsid w:val="008C1822"/>
    <w:rsid w:val="00A53C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
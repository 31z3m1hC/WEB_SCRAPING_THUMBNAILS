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662" w:rsidRDefault="0032425E">
      <w:pPr>
        <w:jc w:val="center"/>
      </w:pPr>
      <w:r>
        <w:rPr>
          <w:rFonts w:ascii="Aptos" w:hAnsi="Aptos"/>
          <w:color w:val="000000"/>
          <w:sz w:val="44"/>
        </w:rPr>
        <w:t>Quantum Entanglement: A Mystifying Dance of Particles</w:t>
      </w:r>
    </w:p>
    <w:p w:rsidR="00033662" w:rsidRDefault="0032425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033662" w:rsidRDefault="0032425E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B059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carter@quantumstudies</w:t>
      </w:r>
      <w:r w:rsidR="00B059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3662" w:rsidRDefault="00033662"/>
    <w:p w:rsidR="00033662" w:rsidRDefault="0032425E">
      <w:r>
        <w:rPr>
          <w:rFonts w:ascii="Aptos" w:hAnsi="Aptos"/>
          <w:color w:val="000000"/>
          <w:sz w:val="24"/>
        </w:rPr>
        <w:t>In the realm of quantum physics, where the rules of classical physics falter, lies a bewildering phenomenon known as quantum entanglement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dance of particles, interconnected across vast distances, transcends the confines of space and time, leaving scientists and philosophers alike in awe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 challenges our conventional notions of reality and has the potential to revolutionize fields as diverse as computing, cryptography, and communication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delve into the enigmatic world of quantum entanglement, unraveling its mysteries and exploring its profound implications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captivating journey, we will traverse the fundamental concepts underlying quantum entanglement, delving into the paradoxical behaviors it exhibits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profound implications of this phenomenon, from its role in challenging our understanding of locality to its potential applications in groundbreaking technologies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encounter the avant-garde experiments that have illuminated the intricacies of entanglement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have your perception of reality challenged as we embark on this voyage into the uncharted territories of quantum physics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defies our intuitive understanding of the physical world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extraordinary phenomenon, two or more particles become inextricably linked, sharing a common fate regardless of the distance separating them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transcends the bounds of space and time, instantly transmitting information between entangled particles, irrespective of how far apart they are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this enigmatic dance are profound, from challenging our notions of causality to opening up new possibilities for communication and cryptography</w:t>
      </w:r>
      <w:r w:rsidR="00B059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depths of quantum entanglement, we will uncover the mysteries that lie at the heart of this awe-inspiring phenomenon</w:t>
      </w:r>
      <w:r w:rsidR="00B05971">
        <w:rPr>
          <w:rFonts w:ascii="Aptos" w:hAnsi="Aptos"/>
          <w:color w:val="000000"/>
          <w:sz w:val="24"/>
        </w:rPr>
        <w:t>.</w:t>
      </w:r>
    </w:p>
    <w:p w:rsidR="00033662" w:rsidRDefault="0032425E">
      <w:r>
        <w:rPr>
          <w:rFonts w:ascii="Aptos" w:hAnsi="Aptos"/>
          <w:color w:val="000000"/>
          <w:sz w:val="28"/>
        </w:rPr>
        <w:t>Summary</w:t>
      </w:r>
    </w:p>
    <w:p w:rsidR="00033662" w:rsidRDefault="0032425E">
      <w:r>
        <w:rPr>
          <w:rFonts w:ascii="Aptos" w:hAnsi="Aptos"/>
          <w:color w:val="000000"/>
        </w:rPr>
        <w:lastRenderedPageBreak/>
        <w:t>Quantum entanglement, a perplexing dance of particles, transcends the boundaries of space and time, captivating scientists and philosophers alike</w:t>
      </w:r>
      <w:r w:rsidR="00B05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extend far beyond the realm of theoretical physics, promising transformative technologies that exploit the interconnectedness of particles</w:t>
      </w:r>
      <w:r w:rsidR="00B05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decades of research, the nuances of entanglement continue to challenge our understanding of reality</w:t>
      </w:r>
      <w:r w:rsidR="00B05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as we delve deeper into its mysteries, we move closer to harnessing its power, opening up new frontiers in computing, cryptography, and communication</w:t>
      </w:r>
      <w:r w:rsidR="00B059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stands poised to revolutionize our world, inviting us to embrace a reality more interconnected and enigmatic than we ever imagined</w:t>
      </w:r>
      <w:r w:rsidR="00B05971">
        <w:rPr>
          <w:rFonts w:ascii="Aptos" w:hAnsi="Aptos"/>
          <w:color w:val="000000"/>
        </w:rPr>
        <w:t>.</w:t>
      </w:r>
    </w:p>
    <w:sectPr w:rsidR="00033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233756">
    <w:abstractNumId w:val="8"/>
  </w:num>
  <w:num w:numId="2" w16cid:durableId="1920820665">
    <w:abstractNumId w:val="6"/>
  </w:num>
  <w:num w:numId="3" w16cid:durableId="903224636">
    <w:abstractNumId w:val="5"/>
  </w:num>
  <w:num w:numId="4" w16cid:durableId="122042810">
    <w:abstractNumId w:val="4"/>
  </w:num>
  <w:num w:numId="5" w16cid:durableId="430903161">
    <w:abstractNumId w:val="7"/>
  </w:num>
  <w:num w:numId="6" w16cid:durableId="1684085384">
    <w:abstractNumId w:val="3"/>
  </w:num>
  <w:num w:numId="7" w16cid:durableId="2071347910">
    <w:abstractNumId w:val="2"/>
  </w:num>
  <w:num w:numId="8" w16cid:durableId="1621108802">
    <w:abstractNumId w:val="1"/>
  </w:num>
  <w:num w:numId="9" w16cid:durableId="119099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662"/>
    <w:rsid w:val="00034616"/>
    <w:rsid w:val="0006063C"/>
    <w:rsid w:val="0015074B"/>
    <w:rsid w:val="0029639D"/>
    <w:rsid w:val="0032425E"/>
    <w:rsid w:val="00326F90"/>
    <w:rsid w:val="00AA1D8D"/>
    <w:rsid w:val="00B059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
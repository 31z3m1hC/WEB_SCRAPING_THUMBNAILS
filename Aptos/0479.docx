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FB1" w:rsidRDefault="00DC6DE8">
      <w:pPr>
        <w:jc w:val="center"/>
      </w:pPr>
      <w:r>
        <w:rPr>
          <w:rFonts w:ascii="Aptos" w:hAnsi="Aptos"/>
          <w:color w:val="000000"/>
          <w:sz w:val="44"/>
        </w:rPr>
        <w:t>Quantum Computing: Unveiling a New Era of Technology</w:t>
      </w:r>
    </w:p>
    <w:p w:rsidR="00BC0FB1" w:rsidRDefault="00DC6DE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D42A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Hamilton</w:t>
      </w:r>
    </w:p>
    <w:p w:rsidR="00BC0FB1" w:rsidRDefault="00DC6DE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BD42A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hamilton@quantumresearch</w:t>
      </w:r>
      <w:r w:rsidR="00BD42A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C0FB1" w:rsidRDefault="00BC0FB1"/>
    <w:p w:rsidR="00BC0FB1" w:rsidRDefault="00DC6DE8">
      <w:r>
        <w:rPr>
          <w:rFonts w:ascii="Aptos" w:hAnsi="Aptos"/>
          <w:color w:val="000000"/>
          <w:sz w:val="24"/>
        </w:rPr>
        <w:t>Quantum mechanics, the enigmatic realm of the subatomic world, has long captivated the imagination of scientists and researchers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intricacies of this realm, we encounter phenomena that defy our conventional understanding of physics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a rapidly emerging field, harnesses these enigmatic properties to construct computers capable of solving complex problems that are currently intractable for classical computers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exploiting superposition and entanglement, quantum bits, or qubits, can exist in multiple states simultaneously and become inextricably linked to each other, unlocking unprecedented levels of computation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technology promises to revolutionize diverse industries, from cryptography to finance, medicine, and materials science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applications of quantum computing are as vast as they are intriguing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ability to solve previously unsolvable problems, quantum computers could accelerate drug discovery by simulating molecular interactions at lightning speed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hold the potential to revolutionize cryptography by rendering current encryption methods obsolete, sparking a race to develop quantum-safe algorithms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finance, quantum computing could optimize complex investment strategies and predict market trends with unprecedented accuracy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materials science could witness breakthroughs in the design of innovative materials with tailored properties, paving the way for advancements in energy storage, electronics, and medical devices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stand at the cusp of a quantum revolution, there exists an urgent need to foster collaboration and knowledge sharing among researchers, industry leaders, and policymakers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International cooperation is paramount in addressing the challenges and harnessing the immense potential of this transformative technology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establishing global initiatives, we can accelerate the development of quantum-ready workforce, fund cutting-edge research, and create an ecosystem </w:t>
      </w:r>
      <w:r>
        <w:rPr>
          <w:rFonts w:ascii="Aptos" w:hAnsi="Aptos"/>
          <w:color w:val="000000"/>
          <w:sz w:val="24"/>
        </w:rPr>
        <w:lastRenderedPageBreak/>
        <w:t>that nurtures innovation</w:t>
      </w:r>
      <w:r w:rsidR="00BD42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is essential to implement robust security measures to mitigate the risks associated with quantum computing, ensuring that this technology is used for the betterment of society and not for malicious purposes</w:t>
      </w:r>
      <w:r w:rsidR="00BD42A8">
        <w:rPr>
          <w:rFonts w:ascii="Aptos" w:hAnsi="Aptos"/>
          <w:color w:val="000000"/>
          <w:sz w:val="24"/>
        </w:rPr>
        <w:t>.</w:t>
      </w:r>
    </w:p>
    <w:p w:rsidR="00BC0FB1" w:rsidRDefault="00DC6DE8">
      <w:r>
        <w:rPr>
          <w:rFonts w:ascii="Aptos" w:hAnsi="Aptos"/>
          <w:color w:val="000000"/>
          <w:sz w:val="28"/>
        </w:rPr>
        <w:t>Summary</w:t>
      </w:r>
    </w:p>
    <w:p w:rsidR="00BC0FB1" w:rsidRDefault="00DC6DE8">
      <w:r>
        <w:rPr>
          <w:rFonts w:ascii="Aptos" w:hAnsi="Aptos"/>
          <w:color w:val="000000"/>
        </w:rPr>
        <w:t>Quantum computing, an emerging field at the convergence of physics and computer science, has the potential to revolutionize various industries</w:t>
      </w:r>
      <w:r w:rsidR="00BD42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exploiting the principles of superposition and entanglement, quantum computers possess unprecedented computational capabilities that can solve complex problems intractable for classical computers</w:t>
      </w:r>
      <w:r w:rsidR="00BD42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applications of quantum computing span a wide range of fields, including cryptography, finance, medicine, and materials science</w:t>
      </w:r>
      <w:r w:rsidR="00BD42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to fully harness this transformative technology, international collaboration, investment in research, and the development of a quantum-ready workforce are crucial</w:t>
      </w:r>
      <w:r w:rsidR="00BD42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embark on this quantum journey, we must also prioritize security measures to mitigate potential risks and ensure the responsible use of this technology</w:t>
      </w:r>
      <w:r w:rsidR="00BD42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quantum computing has the power to usher in a new era of technological advancement and societal progress</w:t>
      </w:r>
      <w:r w:rsidR="00BD42A8">
        <w:rPr>
          <w:rFonts w:ascii="Aptos" w:hAnsi="Aptos"/>
          <w:color w:val="000000"/>
        </w:rPr>
        <w:t>.</w:t>
      </w:r>
    </w:p>
    <w:sectPr w:rsidR="00BC0F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930062">
    <w:abstractNumId w:val="8"/>
  </w:num>
  <w:num w:numId="2" w16cid:durableId="1015038036">
    <w:abstractNumId w:val="6"/>
  </w:num>
  <w:num w:numId="3" w16cid:durableId="159732637">
    <w:abstractNumId w:val="5"/>
  </w:num>
  <w:num w:numId="4" w16cid:durableId="329062486">
    <w:abstractNumId w:val="4"/>
  </w:num>
  <w:num w:numId="5" w16cid:durableId="2072995245">
    <w:abstractNumId w:val="7"/>
  </w:num>
  <w:num w:numId="6" w16cid:durableId="300964837">
    <w:abstractNumId w:val="3"/>
  </w:num>
  <w:num w:numId="7" w16cid:durableId="354119157">
    <w:abstractNumId w:val="2"/>
  </w:num>
  <w:num w:numId="8" w16cid:durableId="2126579780">
    <w:abstractNumId w:val="1"/>
  </w:num>
  <w:num w:numId="9" w16cid:durableId="164234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0FB1"/>
    <w:rsid w:val="00BD42A8"/>
    <w:rsid w:val="00CB0664"/>
    <w:rsid w:val="00DC6D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
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4305" w:rsidRDefault="00F90816">
      <w:pPr>
        <w:jc w:val="center"/>
      </w:pPr>
      <w:r>
        <w:rPr>
          <w:rFonts w:ascii="Aptos" w:hAnsi="Aptos"/>
          <w:color w:val="000000"/>
          <w:sz w:val="44"/>
        </w:rPr>
        <w:t>Unraveling the Enigmatic Cosmos: A Journey Through Space and Time</w:t>
      </w:r>
    </w:p>
    <w:p w:rsidR="00534305" w:rsidRDefault="00F90816">
      <w:pPr>
        <w:pStyle w:val="NoSpacing"/>
        <w:jc w:val="center"/>
      </w:pPr>
      <w:r>
        <w:rPr>
          <w:rFonts w:ascii="Aptos" w:hAnsi="Aptos"/>
          <w:color w:val="000000"/>
          <w:sz w:val="36"/>
        </w:rPr>
        <w:t>Neil deGrasse Tyson</w:t>
      </w:r>
    </w:p>
    <w:p w:rsidR="00534305" w:rsidRDefault="00F90816">
      <w:pPr>
        <w:jc w:val="center"/>
      </w:pPr>
      <w:r>
        <w:rPr>
          <w:rFonts w:ascii="Aptos" w:hAnsi="Aptos"/>
          <w:color w:val="000000"/>
          <w:sz w:val="32"/>
        </w:rPr>
        <w:t>astro4life@space</w:t>
      </w:r>
      <w:r w:rsidR="00DC7B17">
        <w:rPr>
          <w:rFonts w:ascii="Aptos" w:hAnsi="Aptos"/>
          <w:color w:val="000000"/>
          <w:sz w:val="32"/>
        </w:rPr>
        <w:t>.</w:t>
      </w:r>
      <w:r>
        <w:rPr>
          <w:rFonts w:ascii="Aptos" w:hAnsi="Aptos"/>
          <w:color w:val="000000"/>
          <w:sz w:val="32"/>
        </w:rPr>
        <w:t>edu</w:t>
      </w:r>
    </w:p>
    <w:p w:rsidR="00534305" w:rsidRDefault="00534305"/>
    <w:p w:rsidR="00534305" w:rsidRDefault="00F90816">
      <w:r>
        <w:rPr>
          <w:rFonts w:ascii="Aptos" w:hAnsi="Aptos"/>
          <w:color w:val="000000"/>
          <w:sz w:val="24"/>
        </w:rPr>
        <w:t>Beneath the vast and infinite expanse of the night sky, humanity has always harbored an insatiable curiosity for the enigma that is the cosmos</w:t>
      </w:r>
      <w:r w:rsidR="00DC7B17">
        <w:rPr>
          <w:rFonts w:ascii="Aptos" w:hAnsi="Aptos"/>
          <w:color w:val="000000"/>
          <w:sz w:val="24"/>
        </w:rPr>
        <w:t>.</w:t>
      </w:r>
      <w:r>
        <w:rPr>
          <w:rFonts w:ascii="Aptos" w:hAnsi="Aptos"/>
          <w:color w:val="000000"/>
          <w:sz w:val="24"/>
        </w:rPr>
        <w:t xml:space="preserve"> From ancient civilizations gazing upon celestial bodies with awe to modern-day astrophysicists delving into the mysteries of dark matter, our quest to comprehend the universe remains an enduring testament to our profound fascination</w:t>
      </w:r>
      <w:r w:rsidR="00DC7B17">
        <w:rPr>
          <w:rFonts w:ascii="Aptos" w:hAnsi="Aptos"/>
          <w:color w:val="000000"/>
          <w:sz w:val="24"/>
        </w:rPr>
        <w:t>.</w:t>
      </w:r>
      <w:r>
        <w:rPr>
          <w:rFonts w:ascii="Aptos" w:hAnsi="Aptos"/>
          <w:color w:val="000000"/>
          <w:sz w:val="24"/>
        </w:rPr>
        <w:t xml:space="preserve"> This exploration of the cosmos has not only expanded our understanding of the universe but has also profoundly influenced our perception of our place within it</w:t>
      </w:r>
      <w:r w:rsidR="00DC7B17">
        <w:rPr>
          <w:rFonts w:ascii="Aptos" w:hAnsi="Aptos"/>
          <w:color w:val="000000"/>
          <w:sz w:val="24"/>
        </w:rPr>
        <w:t>.</w:t>
      </w:r>
      <w:r>
        <w:rPr>
          <w:rFonts w:ascii="Aptos" w:hAnsi="Aptos"/>
          <w:color w:val="000000"/>
          <w:sz w:val="24"/>
        </w:rPr>
        <w:br/>
      </w:r>
      <w:r>
        <w:rPr>
          <w:rFonts w:ascii="Aptos" w:hAnsi="Aptos"/>
          <w:color w:val="000000"/>
          <w:sz w:val="24"/>
        </w:rPr>
        <w:br/>
        <w:t>Venturing beyond our terrestrial abode, we have embarked on a journey of astronomical exploration that has unveiled celestial wonders previously unimaginable</w:t>
      </w:r>
      <w:r w:rsidR="00DC7B17">
        <w:rPr>
          <w:rFonts w:ascii="Aptos" w:hAnsi="Aptos"/>
          <w:color w:val="000000"/>
          <w:sz w:val="24"/>
        </w:rPr>
        <w:t>.</w:t>
      </w:r>
      <w:r>
        <w:rPr>
          <w:rFonts w:ascii="Aptos" w:hAnsi="Aptos"/>
          <w:color w:val="000000"/>
          <w:sz w:val="24"/>
        </w:rPr>
        <w:t xml:space="preserve"> Telescopes have pierced the cosmic veil, revealing galaxies swirling with billions of stars, captivating nebulae adorned with vibrant hues, and enigmatic black holes with gravitational fields so powerful they bend spacetime itself</w:t>
      </w:r>
      <w:r w:rsidR="00DC7B17">
        <w:rPr>
          <w:rFonts w:ascii="Aptos" w:hAnsi="Aptos"/>
          <w:color w:val="000000"/>
          <w:sz w:val="24"/>
        </w:rPr>
        <w:t>.</w:t>
      </w:r>
      <w:r>
        <w:rPr>
          <w:rFonts w:ascii="Aptos" w:hAnsi="Aptos"/>
          <w:color w:val="000000"/>
          <w:sz w:val="24"/>
        </w:rPr>
        <w:t xml:space="preserve"> Through spacecraft missions, we have touched down on extraterrestrial terrains, gathered samples of Martian soil, and witnessed the stunning beauty of Saturn's rings up close</w:t>
      </w:r>
      <w:r w:rsidR="00DC7B17">
        <w:rPr>
          <w:rFonts w:ascii="Aptos" w:hAnsi="Aptos"/>
          <w:color w:val="000000"/>
          <w:sz w:val="24"/>
        </w:rPr>
        <w:t>.</w:t>
      </w:r>
      <w:r>
        <w:rPr>
          <w:rFonts w:ascii="Aptos" w:hAnsi="Aptos"/>
          <w:color w:val="000000"/>
          <w:sz w:val="24"/>
        </w:rPr>
        <w:br/>
      </w:r>
      <w:r>
        <w:rPr>
          <w:rFonts w:ascii="Aptos" w:hAnsi="Aptos"/>
          <w:color w:val="000000"/>
          <w:sz w:val="24"/>
        </w:rPr>
        <w:br/>
        <w:t>As we delve deeper into the cosmos, we uncover cosmic phenomena that challenge our understanding of reality</w:t>
      </w:r>
      <w:r w:rsidR="00DC7B17">
        <w:rPr>
          <w:rFonts w:ascii="Aptos" w:hAnsi="Aptos"/>
          <w:color w:val="000000"/>
          <w:sz w:val="24"/>
        </w:rPr>
        <w:t>.</w:t>
      </w:r>
      <w:r>
        <w:rPr>
          <w:rFonts w:ascii="Aptos" w:hAnsi="Aptos"/>
          <w:color w:val="000000"/>
          <w:sz w:val="24"/>
        </w:rPr>
        <w:t xml:space="preserve"> The discovery of exoplanets orbiting distant stars has sparked contemplation about the potential for life beyond Earth</w:t>
      </w:r>
      <w:r w:rsidR="00DC7B17">
        <w:rPr>
          <w:rFonts w:ascii="Aptos" w:hAnsi="Aptos"/>
          <w:color w:val="000000"/>
          <w:sz w:val="24"/>
        </w:rPr>
        <w:t>.</w:t>
      </w:r>
      <w:r>
        <w:rPr>
          <w:rFonts w:ascii="Aptos" w:hAnsi="Aptos"/>
          <w:color w:val="000000"/>
          <w:sz w:val="24"/>
        </w:rPr>
        <w:t xml:space="preserve"> Observations of gravitational waves, ripples in spacetime, have confirmed the existence of Einstein's predicted black hole mergers</w:t>
      </w:r>
      <w:r w:rsidR="00DC7B17">
        <w:rPr>
          <w:rFonts w:ascii="Aptos" w:hAnsi="Aptos"/>
          <w:color w:val="000000"/>
          <w:sz w:val="24"/>
        </w:rPr>
        <w:t>.</w:t>
      </w:r>
      <w:r>
        <w:rPr>
          <w:rFonts w:ascii="Aptos" w:hAnsi="Aptos"/>
          <w:color w:val="000000"/>
          <w:sz w:val="24"/>
        </w:rPr>
        <w:t xml:space="preserve"> The elusive nature of dark matter and dark energy, which dominate the universe's composition, continues to captivate and mystify scientists</w:t>
      </w:r>
      <w:r w:rsidR="00DC7B17">
        <w:rPr>
          <w:rFonts w:ascii="Aptos" w:hAnsi="Aptos"/>
          <w:color w:val="000000"/>
          <w:sz w:val="24"/>
        </w:rPr>
        <w:t>.</w:t>
      </w:r>
    </w:p>
    <w:p w:rsidR="00534305" w:rsidRDefault="00F90816">
      <w:r>
        <w:rPr>
          <w:rFonts w:ascii="Aptos" w:hAnsi="Aptos"/>
          <w:color w:val="000000"/>
          <w:sz w:val="28"/>
        </w:rPr>
        <w:t>Summary</w:t>
      </w:r>
    </w:p>
    <w:p w:rsidR="00534305" w:rsidRDefault="00F90816">
      <w:r>
        <w:rPr>
          <w:rFonts w:ascii="Aptos" w:hAnsi="Aptos"/>
          <w:color w:val="000000"/>
        </w:rPr>
        <w:t>Our exploration of the cosmos has transformed our understanding of the universe, unveiling celestial wonders and prompting profound questions about our place within it</w:t>
      </w:r>
      <w:r w:rsidR="00DC7B17">
        <w:rPr>
          <w:rFonts w:ascii="Aptos" w:hAnsi="Aptos"/>
          <w:color w:val="000000"/>
        </w:rPr>
        <w:t>.</w:t>
      </w:r>
      <w:r>
        <w:rPr>
          <w:rFonts w:ascii="Aptos" w:hAnsi="Aptos"/>
          <w:color w:val="000000"/>
        </w:rPr>
        <w:t xml:space="preserve"> From ancient stargazers to modern astrophysicists, humanity's insatiable quest for </w:t>
      </w:r>
      <w:r>
        <w:rPr>
          <w:rFonts w:ascii="Aptos" w:hAnsi="Aptos"/>
          <w:color w:val="000000"/>
        </w:rPr>
        <w:lastRenderedPageBreak/>
        <w:t>knowledge has driven us to unravel the enigma of the cosmos</w:t>
      </w:r>
      <w:r w:rsidR="00DC7B17">
        <w:rPr>
          <w:rFonts w:ascii="Aptos" w:hAnsi="Aptos"/>
          <w:color w:val="000000"/>
        </w:rPr>
        <w:t>.</w:t>
      </w:r>
      <w:r>
        <w:rPr>
          <w:rFonts w:ascii="Aptos" w:hAnsi="Aptos"/>
          <w:color w:val="000000"/>
        </w:rPr>
        <w:t xml:space="preserve"> Through telescopic observations and spacecraft missions, we have witnessed mesmerizing galaxies, colorful nebulae, and enigmatic black holes</w:t>
      </w:r>
      <w:r w:rsidR="00DC7B17">
        <w:rPr>
          <w:rFonts w:ascii="Aptos" w:hAnsi="Aptos"/>
          <w:color w:val="000000"/>
        </w:rPr>
        <w:t>.</w:t>
      </w:r>
      <w:r>
        <w:rPr>
          <w:rFonts w:ascii="Aptos" w:hAnsi="Aptos"/>
          <w:color w:val="000000"/>
        </w:rPr>
        <w:t xml:space="preserve"> Discoveries like exoplanets and gravitational waves have ignited our imaginations and challenged our perceptions of reality</w:t>
      </w:r>
      <w:r w:rsidR="00DC7B17">
        <w:rPr>
          <w:rFonts w:ascii="Aptos" w:hAnsi="Aptos"/>
          <w:color w:val="000000"/>
        </w:rPr>
        <w:t>.</w:t>
      </w:r>
      <w:r>
        <w:rPr>
          <w:rFonts w:ascii="Aptos" w:hAnsi="Aptos"/>
          <w:color w:val="000000"/>
        </w:rPr>
        <w:t xml:space="preserve"> The mysteries of dark matter and dark energy beckon us to delve further into the cosmic abyss, inspiring us to push the boundaries of human knowledge and understanding</w:t>
      </w:r>
      <w:r w:rsidR="00DC7B17">
        <w:rPr>
          <w:rFonts w:ascii="Aptos" w:hAnsi="Aptos"/>
          <w:color w:val="000000"/>
        </w:rPr>
        <w:t>.</w:t>
      </w:r>
    </w:p>
    <w:sectPr w:rsidR="005343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0919534">
    <w:abstractNumId w:val="8"/>
  </w:num>
  <w:num w:numId="2" w16cid:durableId="2006280701">
    <w:abstractNumId w:val="6"/>
  </w:num>
  <w:num w:numId="3" w16cid:durableId="1743138046">
    <w:abstractNumId w:val="5"/>
  </w:num>
  <w:num w:numId="4" w16cid:durableId="1689286799">
    <w:abstractNumId w:val="4"/>
  </w:num>
  <w:num w:numId="5" w16cid:durableId="506671576">
    <w:abstractNumId w:val="7"/>
  </w:num>
  <w:num w:numId="6" w16cid:durableId="2089647057">
    <w:abstractNumId w:val="3"/>
  </w:num>
  <w:num w:numId="7" w16cid:durableId="467090820">
    <w:abstractNumId w:val="2"/>
  </w:num>
  <w:num w:numId="8" w16cid:durableId="1916668553">
    <w:abstractNumId w:val="1"/>
  </w:num>
  <w:num w:numId="9" w16cid:durableId="1262764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4305"/>
    <w:rsid w:val="00AA1D8D"/>
    <w:rsid w:val="00B47730"/>
    <w:rsid w:val="00CB0664"/>
    <w:rsid w:val="00DC7B17"/>
    <w:rsid w:val="00F908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
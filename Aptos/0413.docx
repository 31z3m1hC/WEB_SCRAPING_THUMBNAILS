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E97" w:rsidRDefault="000042BF">
      <w:pPr>
        <w:jc w:val="center"/>
      </w:pPr>
      <w:r>
        <w:rPr>
          <w:rFonts w:ascii="Aptos" w:hAnsi="Aptos"/>
          <w:color w:val="000000"/>
          <w:sz w:val="44"/>
        </w:rPr>
        <w:t>Quantum Entanglement: Mystique and Potential</w:t>
      </w:r>
    </w:p>
    <w:p w:rsidR="00934E97" w:rsidRDefault="000042BF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Satchel Page</w:t>
      </w:r>
    </w:p>
    <w:p w:rsidR="00934E97" w:rsidRDefault="000042BF">
      <w:pPr>
        <w:jc w:val="center"/>
      </w:pPr>
      <w:r>
        <w:rPr>
          <w:rFonts w:ascii="Aptos" w:hAnsi="Aptos"/>
          <w:color w:val="000000"/>
          <w:sz w:val="32"/>
        </w:rPr>
        <w:t>satchelonline@xx-mail</w:t>
      </w:r>
      <w:r w:rsidR="00CF6FC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34E97" w:rsidRDefault="00934E97"/>
    <w:p w:rsidR="00934E97" w:rsidRDefault="000042BF">
      <w:r>
        <w:rPr>
          <w:rFonts w:ascii="Aptos" w:hAnsi="Aptos"/>
          <w:color w:val="000000"/>
          <w:sz w:val="24"/>
        </w:rPr>
        <w:t>Journey into the enigmatic realm of quantum entanglement, where particles defy the constraints of space and time, exhibiting an interconnectedness that transcends classical physics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Envision a pair of electrons, separated by vast cosmic distances, yet sharing an inseparable bond, their fates intertwined and dictated by shared properties irrespective of their spatial separation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coined "quantum entanglement," defies our intuitive understanding of reality, blurring the lines between locality and nonlocality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Imagine harnessing the power of entanglement for transformative applications, ranging from unbreakable encryption to ultrafast quantum computing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phenomenon opens new vistas of scientific exploration, technological innovation, and philosophical inquiry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mysterious dance of entangled particles has captivated the scientific community for decades, igniting debates about the nature of reality, the limits of knowledge, and the interconnectedness of all things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quantum realm, we unravel a tapestry of paradoxes and possibilities, challenging our understanding of the universe at its fundamental level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serves as a powerful reminder that the universe is a boundless canvas of mysteries, inviting us to transcend conventional wisdom and embrace a reality far more bizarre and intricate than we could have ever imagined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continue to decipher the mysteries of quantum entanglement, we stumble upon mind-boggling implications that shake the very foundations of our physical understanding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teleportation and faster-than-light communication to parallel universes and alternative dimensions, the entangled dance of subatomic particles hints at a hidden reality that transcends our current comprehension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profound insights reveal the interconnectedness of all things, suggesting a cosmic symphony where everything is harmoniously entwined</w:t>
      </w:r>
      <w:r w:rsidR="00CF6FC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challenges our perception of the universe, urging us to embrace uncertainty and explore the boundless possibilities that lie beyond our current grasp</w:t>
      </w:r>
      <w:r w:rsidR="00CF6FC0">
        <w:rPr>
          <w:rFonts w:ascii="Aptos" w:hAnsi="Aptos"/>
          <w:color w:val="000000"/>
          <w:sz w:val="24"/>
        </w:rPr>
        <w:t>.</w:t>
      </w:r>
    </w:p>
    <w:p w:rsidR="00934E97" w:rsidRDefault="000042BF">
      <w:r>
        <w:rPr>
          <w:rFonts w:ascii="Aptos" w:hAnsi="Aptos"/>
          <w:color w:val="000000"/>
          <w:sz w:val="28"/>
        </w:rPr>
        <w:lastRenderedPageBreak/>
        <w:t>Summary</w:t>
      </w:r>
    </w:p>
    <w:p w:rsidR="00934E97" w:rsidRDefault="000042BF">
      <w:r>
        <w:rPr>
          <w:rFonts w:ascii="Aptos" w:hAnsi="Aptos"/>
          <w:color w:val="000000"/>
        </w:rPr>
        <w:t>Quantum entanglement stands as a testament to the strange and wondrous nature of the universe at its fundamental level</w:t>
      </w:r>
      <w:r w:rsidR="00CF6F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phenomenon, where particles exhibit interconnectedness irrespective of spatial separation, challenges our classical understanding of reality and opens new avenues for scientific exploration and technological innovation</w:t>
      </w:r>
      <w:r w:rsidR="00CF6F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quantum entanglement, we uncover paradoxes and possibilities that blur the lines between locality and nonlocality, hinting at a reality far more intricate and mysterious than we could have ever imagined</w:t>
      </w:r>
      <w:r w:rsidR="00CF6FC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into quantum entanglement is an odyssey that invites us to transcend conventional wisdom and embrace the boundless nature of the cosmos</w:t>
      </w:r>
      <w:r w:rsidR="00CF6FC0">
        <w:rPr>
          <w:rFonts w:ascii="Aptos" w:hAnsi="Aptos"/>
          <w:color w:val="000000"/>
        </w:rPr>
        <w:t>.</w:t>
      </w:r>
    </w:p>
    <w:sectPr w:rsidR="00934E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241162">
    <w:abstractNumId w:val="8"/>
  </w:num>
  <w:num w:numId="2" w16cid:durableId="1290277826">
    <w:abstractNumId w:val="6"/>
  </w:num>
  <w:num w:numId="3" w16cid:durableId="751895964">
    <w:abstractNumId w:val="5"/>
  </w:num>
  <w:num w:numId="4" w16cid:durableId="774592863">
    <w:abstractNumId w:val="4"/>
  </w:num>
  <w:num w:numId="5" w16cid:durableId="1158306769">
    <w:abstractNumId w:val="7"/>
  </w:num>
  <w:num w:numId="6" w16cid:durableId="709916562">
    <w:abstractNumId w:val="3"/>
  </w:num>
  <w:num w:numId="7" w16cid:durableId="579365515">
    <w:abstractNumId w:val="2"/>
  </w:num>
  <w:num w:numId="8" w16cid:durableId="82343278">
    <w:abstractNumId w:val="1"/>
  </w:num>
  <w:num w:numId="9" w16cid:durableId="14178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2BF"/>
    <w:rsid w:val="00034616"/>
    <w:rsid w:val="0006063C"/>
    <w:rsid w:val="0015074B"/>
    <w:rsid w:val="0029639D"/>
    <w:rsid w:val="00326F90"/>
    <w:rsid w:val="00934E97"/>
    <w:rsid w:val="00AA1D8D"/>
    <w:rsid w:val="00B47730"/>
    <w:rsid w:val="00CB0664"/>
    <w:rsid w:val="00CF6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
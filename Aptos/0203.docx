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945" w:rsidRDefault="009B4C65">
      <w:pPr>
        <w:jc w:val="center"/>
      </w:pPr>
      <w:r>
        <w:rPr>
          <w:rFonts w:ascii="Aptos" w:hAnsi="Aptos"/>
          <w:color w:val="000000"/>
          <w:sz w:val="44"/>
        </w:rPr>
        <w:t>The Digital Divide: A Global Disparity</w:t>
      </w:r>
    </w:p>
    <w:p w:rsidR="001B6945" w:rsidRDefault="009B4C65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Mendels</w:t>
      </w:r>
    </w:p>
    <w:p w:rsidR="001B6945" w:rsidRDefault="009B4C65">
      <w:pPr>
        <w:jc w:val="center"/>
      </w:pPr>
      <w:r>
        <w:rPr>
          <w:rFonts w:ascii="Aptos" w:hAnsi="Aptos"/>
          <w:color w:val="000000"/>
          <w:sz w:val="32"/>
        </w:rPr>
        <w:t>sophiam@experientialdivide</w:t>
      </w:r>
      <w:r w:rsidR="00807A5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B6945" w:rsidRDefault="001B6945"/>
    <w:p w:rsidR="001B6945" w:rsidRDefault="009B4C65">
      <w:r>
        <w:rPr>
          <w:rFonts w:ascii="Aptos" w:hAnsi="Aptos"/>
          <w:color w:val="000000"/>
          <w:sz w:val="24"/>
        </w:rPr>
        <w:t>In an age of rapid technological advancements, the digital divide has emerged as a pressing global issue, affecting billions of individuals worldwide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disparity in access to and utilization of digital technologies perpetuates socioeconomic inequalities, hinders opportunities, and exacerbates existing disparities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complexities of this divide and implementing effective strategies to bridge the gap are paramount to ensuring inclusive and sustainable development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digital divide manifests in multifaceted ways, extending beyond mere lack of access to technological infrastructure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disparities in digital literacy, affordability, cultural barriers, gender gaps, and variations in the quality and relevance of digital content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unequal power structures and entrenched socioeconomic inequalities contribute to the persistence of this divide, creating a vicious cycle that perpetuates further marginalization of vulnerable communities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consequences of the digital divide are far-reaching, affecting individuals, communities, and nations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Exclusion from digital technologies limits access to education, employment, healthcare, financial services, and civic participation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exclusion contributes to poverty, social isolation, and a widening skills gap, further exacerbating existing inequalities</w:t>
      </w:r>
      <w:r w:rsidR="00807A5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a broader level, the digital divide impedes economic growth, hinders innovation, and undermines social cohesion, ultimately hindering progress towards sustainable and inclusive development</w:t>
      </w:r>
      <w:r w:rsidR="00807A57">
        <w:rPr>
          <w:rFonts w:ascii="Aptos" w:hAnsi="Aptos"/>
          <w:color w:val="000000"/>
          <w:sz w:val="24"/>
        </w:rPr>
        <w:t>.</w:t>
      </w:r>
    </w:p>
    <w:p w:rsidR="001B6945" w:rsidRDefault="009B4C65">
      <w:r>
        <w:rPr>
          <w:rFonts w:ascii="Aptos" w:hAnsi="Aptos"/>
          <w:color w:val="000000"/>
          <w:sz w:val="28"/>
        </w:rPr>
        <w:t>Summary</w:t>
      </w:r>
    </w:p>
    <w:p w:rsidR="001B6945" w:rsidRDefault="009B4C65">
      <w:r>
        <w:rPr>
          <w:rFonts w:ascii="Aptos" w:hAnsi="Aptos"/>
          <w:color w:val="000000"/>
        </w:rPr>
        <w:t>The digital divide is a pressing global issue that encompasses multifaceted disparities in access to and utilization of digital technologies</w:t>
      </w:r>
      <w:r w:rsidR="00807A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perpetuates socioeconomic inequalities, hinders opportunities, and exacerbates existing disparities</w:t>
      </w:r>
      <w:r w:rsidR="00807A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consequences of the digital divide are far-reaching, affecting individuals, communities, and nations, contributing to poverty, social isolation, and a widening skills gap</w:t>
      </w:r>
      <w:r w:rsidR="00807A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Tackling the digital divide requires a multifaceted approach that addresses infrastructure gaps, promotes digital literacy, enhances the affordability and accessibility of digital technologies, and challenges </w:t>
      </w:r>
      <w:r>
        <w:rPr>
          <w:rFonts w:ascii="Aptos" w:hAnsi="Aptos"/>
          <w:color w:val="000000"/>
        </w:rPr>
        <w:lastRenderedPageBreak/>
        <w:t>systemic barriers</w:t>
      </w:r>
      <w:r w:rsidR="00807A5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bridging the digital divide, we can foster inclusive development, empower marginalized communities, and create a more just and equitable global society</w:t>
      </w:r>
      <w:r w:rsidR="00807A57">
        <w:rPr>
          <w:rFonts w:ascii="Aptos" w:hAnsi="Aptos"/>
          <w:color w:val="000000"/>
        </w:rPr>
        <w:t>.</w:t>
      </w:r>
    </w:p>
    <w:sectPr w:rsidR="001B69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970620">
    <w:abstractNumId w:val="8"/>
  </w:num>
  <w:num w:numId="2" w16cid:durableId="1440098590">
    <w:abstractNumId w:val="6"/>
  </w:num>
  <w:num w:numId="3" w16cid:durableId="1523782776">
    <w:abstractNumId w:val="5"/>
  </w:num>
  <w:num w:numId="4" w16cid:durableId="1595432777">
    <w:abstractNumId w:val="4"/>
  </w:num>
  <w:num w:numId="5" w16cid:durableId="815268096">
    <w:abstractNumId w:val="7"/>
  </w:num>
  <w:num w:numId="6" w16cid:durableId="53748428">
    <w:abstractNumId w:val="3"/>
  </w:num>
  <w:num w:numId="7" w16cid:durableId="255753186">
    <w:abstractNumId w:val="2"/>
  </w:num>
  <w:num w:numId="8" w16cid:durableId="313410189">
    <w:abstractNumId w:val="1"/>
  </w:num>
  <w:num w:numId="9" w16cid:durableId="82361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945"/>
    <w:rsid w:val="0029639D"/>
    <w:rsid w:val="00326F90"/>
    <w:rsid w:val="00807A57"/>
    <w:rsid w:val="009B4C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
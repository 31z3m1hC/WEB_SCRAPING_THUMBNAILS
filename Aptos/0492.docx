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1B6" w:rsidRDefault="00FA60D4">
      <w:pPr>
        <w:jc w:val="center"/>
      </w:pPr>
      <w:r>
        <w:rPr>
          <w:rFonts w:ascii="Aptos" w:hAnsi="Aptos"/>
          <w:color w:val="000000"/>
          <w:sz w:val="44"/>
        </w:rPr>
        <w:t>Fusion Energy: A Promising Power Source</w:t>
      </w:r>
    </w:p>
    <w:p w:rsidR="003551B6" w:rsidRDefault="00FA60D4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Oliver Smith</w:t>
      </w:r>
    </w:p>
    <w:p w:rsidR="003551B6" w:rsidRDefault="00FA60D4">
      <w:pPr>
        <w:jc w:val="center"/>
      </w:pPr>
      <w:r>
        <w:rPr>
          <w:rFonts w:ascii="Aptos" w:hAnsi="Aptos"/>
          <w:color w:val="000000"/>
          <w:sz w:val="32"/>
        </w:rPr>
        <w:t>oliversmith@emailworld</w:t>
      </w:r>
      <w:r w:rsidR="00010A8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551B6" w:rsidRDefault="003551B6"/>
    <w:p w:rsidR="003551B6" w:rsidRDefault="00FA60D4">
      <w:r>
        <w:rPr>
          <w:rFonts w:ascii="Aptos" w:hAnsi="Aptos"/>
          <w:color w:val="000000"/>
          <w:sz w:val="24"/>
        </w:rPr>
        <w:t>The quest for viable energy sources has long been a priority for scientists and engineers alike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 potential solutions, fusion energy holds immense promise, offering the possibility of a clean, sustainable, and virtually limitless power supply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technology mimics the process that powers the sun, fusing atomic nuclei to release enormous amounts of energy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Unveiling the secrets of fusion energy could revolutionize the way we generate electricity, propelling humanity towards a future of abundant and environmentally friendly energy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world grapples with the twin challenges of climate change and energy security, fusion energy emerges as a beacon of hope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its potential for near-zero carbon emissions and minimal radioactive waste, it offers a compelling alternative to fossil fuels and nuclear fission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 power of fusion could not only mitigate the effects of global warming but also alleviate the concerns associated with nuclear waste disposal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journey to harnessing fusion energy is fraught with scientific and technological complexities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decades, researchers have tirelessly pursued this elusive goal, encountering numerous obstacles along the way</w:t>
      </w:r>
      <w:r w:rsidR="00010A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recent advancements in plasma physics and materials science have ignited renewed optimism, suggesting that the long-awaited breakthrough may be within reach</w:t>
      </w:r>
      <w:r w:rsidR="00010A85">
        <w:rPr>
          <w:rFonts w:ascii="Aptos" w:hAnsi="Aptos"/>
          <w:color w:val="000000"/>
          <w:sz w:val="24"/>
        </w:rPr>
        <w:t>.</w:t>
      </w:r>
    </w:p>
    <w:p w:rsidR="003551B6" w:rsidRDefault="00FA60D4">
      <w:r>
        <w:rPr>
          <w:rFonts w:ascii="Aptos" w:hAnsi="Aptos"/>
          <w:color w:val="000000"/>
          <w:sz w:val="28"/>
        </w:rPr>
        <w:t>Summary</w:t>
      </w:r>
    </w:p>
    <w:p w:rsidR="003551B6" w:rsidRDefault="00FA60D4">
      <w:r>
        <w:rPr>
          <w:rFonts w:ascii="Aptos" w:hAnsi="Aptos"/>
          <w:color w:val="000000"/>
        </w:rPr>
        <w:t>Fusion energy holds the promise of a clean, sustainable, and virtually limitless power source, offering a potential solution to the twin challenges of climate change and energy security</w:t>
      </w:r>
      <w:r w:rsidR="00010A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scientific and technological challenges are formidable, recent advancements have instilled renewed optimism, hinting at the possibility of a transformative breakthrough</w:t>
      </w:r>
      <w:r w:rsidR="00010A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If successful, fusion energy could revolutionize the way we generate electricity, ushering in an era of abundant and environmentally friendly energy</w:t>
      </w:r>
      <w:r w:rsidR="00010A85">
        <w:rPr>
          <w:rFonts w:ascii="Aptos" w:hAnsi="Aptos"/>
          <w:color w:val="000000"/>
        </w:rPr>
        <w:t>.</w:t>
      </w:r>
    </w:p>
    <w:sectPr w:rsidR="003551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88868">
    <w:abstractNumId w:val="8"/>
  </w:num>
  <w:num w:numId="2" w16cid:durableId="996490941">
    <w:abstractNumId w:val="6"/>
  </w:num>
  <w:num w:numId="3" w16cid:durableId="1553885636">
    <w:abstractNumId w:val="5"/>
  </w:num>
  <w:num w:numId="4" w16cid:durableId="481971827">
    <w:abstractNumId w:val="4"/>
  </w:num>
  <w:num w:numId="5" w16cid:durableId="1737783256">
    <w:abstractNumId w:val="7"/>
  </w:num>
  <w:num w:numId="6" w16cid:durableId="69934706">
    <w:abstractNumId w:val="3"/>
  </w:num>
  <w:num w:numId="7" w16cid:durableId="1680082774">
    <w:abstractNumId w:val="2"/>
  </w:num>
  <w:num w:numId="8" w16cid:durableId="1240292310">
    <w:abstractNumId w:val="1"/>
  </w:num>
  <w:num w:numId="9" w16cid:durableId="71789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85"/>
    <w:rsid w:val="00034616"/>
    <w:rsid w:val="0006063C"/>
    <w:rsid w:val="0015074B"/>
    <w:rsid w:val="0029639D"/>
    <w:rsid w:val="00326F90"/>
    <w:rsid w:val="003551B6"/>
    <w:rsid w:val="00AA1D8D"/>
    <w:rsid w:val="00B47730"/>
    <w:rsid w:val="00CB0664"/>
    <w:rsid w:val="00FA60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
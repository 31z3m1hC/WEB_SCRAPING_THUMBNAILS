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445" w:rsidRDefault="00CE445C">
      <w:pPr>
        <w:jc w:val="center"/>
      </w:pPr>
      <w:r>
        <w:rPr>
          <w:rFonts w:ascii="Aptos" w:hAnsi="Aptos"/>
          <w:color w:val="000000"/>
          <w:sz w:val="44"/>
        </w:rPr>
        <w:t>Unveiling the Enigmatic Universe</w:t>
      </w:r>
    </w:p>
    <w:p w:rsidR="00613445" w:rsidRDefault="00CE445C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Harper Cassandra</w:t>
      </w:r>
    </w:p>
    <w:p w:rsidR="00613445" w:rsidRDefault="00CE445C">
      <w:pPr>
        <w:jc w:val="center"/>
      </w:pPr>
      <w:r>
        <w:rPr>
          <w:rFonts w:ascii="Aptos" w:hAnsi="Aptos"/>
          <w:color w:val="000000"/>
          <w:sz w:val="32"/>
        </w:rPr>
        <w:t>harpercassie98@gmail</w:t>
      </w:r>
      <w:r w:rsidR="00451D9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13445" w:rsidRDefault="00613445"/>
    <w:p w:rsidR="00613445" w:rsidRDefault="00CE445C">
      <w:r>
        <w:rPr>
          <w:rFonts w:ascii="Aptos" w:hAnsi="Aptos"/>
          <w:color w:val="000000"/>
          <w:sz w:val="24"/>
        </w:rPr>
        <w:t>In the ocean of human consciousness, the allure of understanding the unseen, the mystical, and the enigmatic has forever stoked the fires of our curiosity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eons, we have embarked on a fearless quest to unlock the secrets of the universe, peering through telescopes and microscopes, conducting unyielding experiments, and engaging in intellectual discourse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relentless pursuit of knowledge has illuminated the cosmos, revealing planets, stars, and galaxies beyond our earthly abode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unveiled the mind-boggling world of the infinitely small, where atoms and subatomic particles perform their intricate dance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amidst the vast expanse of our newfound knowledge, unfathomable mysteries endure, taunting us with their elusiveness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nature of dark matter and dark energy, the true depths of the black holes that swallow stardust, the genesis of the universe itself--these questions and countless others dance at the fringes of our understanding, beckoning us to unravel their enigmatic nature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stand at the threshold of profound discoveries, poised to push the boundaries of human knowledge further than ever before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into this uncharted territory, we must embrace the unknown with audacity and unyielding hope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must be willing to challenge long-held beliefs, to entertain unconventional ideas, and to venture beyond the confines of established paradigms</w:t>
      </w:r>
      <w:r w:rsidR="00451D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this relentless pursuit of understanding, through our collective hunger for knowledge, that we will ultimately illuminate the darkness that shrouds the universe's most profound enigmas</w:t>
      </w:r>
      <w:r w:rsidR="00451D9D">
        <w:rPr>
          <w:rFonts w:ascii="Aptos" w:hAnsi="Aptos"/>
          <w:color w:val="000000"/>
          <w:sz w:val="24"/>
        </w:rPr>
        <w:t>.</w:t>
      </w:r>
    </w:p>
    <w:p w:rsidR="00613445" w:rsidRDefault="00CE445C">
      <w:r>
        <w:rPr>
          <w:rFonts w:ascii="Aptos" w:hAnsi="Aptos"/>
          <w:color w:val="000000"/>
          <w:sz w:val="28"/>
        </w:rPr>
        <w:t>Summary</w:t>
      </w:r>
    </w:p>
    <w:p w:rsidR="00613445" w:rsidRDefault="00CE445C">
      <w:r>
        <w:rPr>
          <w:rFonts w:ascii="Aptos" w:hAnsi="Aptos"/>
          <w:color w:val="000000"/>
        </w:rPr>
        <w:t>Our exploration of the universe is an ongoing odyssey, fraught with unanswered questions and enigmatic phenomena</w:t>
      </w:r>
      <w:r w:rsidR="00451D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nature of dark matter, dark energy, and black holes remains elusive, challenging our understanding of the cosmos</w:t>
      </w:r>
      <w:r w:rsidR="00451D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 conquer these challenges, we must remain unafraid to embrace the unknown, to defy convention, and to push the boundaries of our knowledge</w:t>
      </w:r>
      <w:r w:rsidR="00451D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only through relentless intellectual pursuit that </w:t>
      </w:r>
      <w:r>
        <w:rPr>
          <w:rFonts w:ascii="Aptos" w:hAnsi="Aptos"/>
          <w:color w:val="000000"/>
        </w:rPr>
        <w:lastRenderedPageBreak/>
        <w:t>we will unravel the universe's most profound enigmas and illuminate the darkness that shrouds its mysteries</w:t>
      </w:r>
      <w:r w:rsidR="00451D9D">
        <w:rPr>
          <w:rFonts w:ascii="Aptos" w:hAnsi="Aptos"/>
          <w:color w:val="000000"/>
        </w:rPr>
        <w:t>.</w:t>
      </w:r>
    </w:p>
    <w:sectPr w:rsidR="006134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917234">
    <w:abstractNumId w:val="8"/>
  </w:num>
  <w:num w:numId="2" w16cid:durableId="713046222">
    <w:abstractNumId w:val="6"/>
  </w:num>
  <w:num w:numId="3" w16cid:durableId="731930408">
    <w:abstractNumId w:val="5"/>
  </w:num>
  <w:num w:numId="4" w16cid:durableId="337583390">
    <w:abstractNumId w:val="4"/>
  </w:num>
  <w:num w:numId="5" w16cid:durableId="454635880">
    <w:abstractNumId w:val="7"/>
  </w:num>
  <w:num w:numId="6" w16cid:durableId="8021287">
    <w:abstractNumId w:val="3"/>
  </w:num>
  <w:num w:numId="7" w16cid:durableId="664092593">
    <w:abstractNumId w:val="2"/>
  </w:num>
  <w:num w:numId="8" w16cid:durableId="340283041">
    <w:abstractNumId w:val="1"/>
  </w:num>
  <w:num w:numId="9" w16cid:durableId="136814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D9D"/>
    <w:rsid w:val="00613445"/>
    <w:rsid w:val="00AA1D8D"/>
    <w:rsid w:val="00B47730"/>
    <w:rsid w:val="00CB0664"/>
    <w:rsid w:val="00CE44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
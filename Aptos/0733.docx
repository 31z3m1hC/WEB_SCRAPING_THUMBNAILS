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C89" w:rsidRDefault="00DB5536">
      <w:pPr>
        <w:jc w:val="center"/>
      </w:pPr>
      <w:r>
        <w:rPr>
          <w:rFonts w:ascii="Aptos" w:hAnsi="Aptos"/>
          <w:color w:val="000000"/>
          <w:sz w:val="44"/>
        </w:rPr>
        <w:t>Quantum Computing: Unraveling Possibilities</w:t>
      </w:r>
    </w:p>
    <w:p w:rsidR="00823C89" w:rsidRDefault="00DB553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D119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Alan Turing</w:t>
      </w:r>
    </w:p>
    <w:p w:rsidR="00823C89" w:rsidRDefault="00DB5536">
      <w:pPr>
        <w:jc w:val="center"/>
      </w:pPr>
      <w:r>
        <w:rPr>
          <w:rFonts w:ascii="Aptos" w:hAnsi="Aptos"/>
          <w:color w:val="000000"/>
          <w:sz w:val="32"/>
        </w:rPr>
        <w:t>alanturing@ai-innovations</w:t>
      </w:r>
      <w:r w:rsidR="008D119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23C89" w:rsidRDefault="00823C89"/>
    <w:p w:rsidR="00823C89" w:rsidRDefault="00DB5536">
      <w:r>
        <w:rPr>
          <w:rFonts w:ascii="Aptos" w:hAnsi="Aptos"/>
          <w:color w:val="000000"/>
          <w:sz w:val="24"/>
        </w:rPr>
        <w:t>The realm of quantum computing stands as a captivating frontier in the scientific landscape, holding the promise to revolutionize various disciplines</w:t>
      </w:r>
      <w:r w:rsidR="008D11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conventional computing paradigms by harnessing the extraordinary properties of quantum mechanics, opening doors to unprecedented computational power and transformative applications</w:t>
      </w:r>
      <w:r w:rsidR="008D11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captivating world of quantum computing, exploring its fundamental principles, its potential impact across diverse fields, and the challenges that lie ahead</w:t>
      </w:r>
      <w:r w:rsidR="008D11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computing unveils a universe where subatomic particles, such as electrons or photons, exist in multiple states simultaneously--a phenomenon known as superposition</w:t>
      </w:r>
      <w:r w:rsidR="008D11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enables quantum systems to process exponentially larger amounts of data concurrently, promising solutions to problems that defy classical computation</w:t>
      </w:r>
      <w:r w:rsidR="008D11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concept of quantum entanglement allows particles to remain interconnected, even when physically separated, enabling communication and computations beyond classical limits</w:t>
      </w:r>
      <w:r w:rsidR="008D11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computing are as vast as they are intriguing</w:t>
      </w:r>
      <w:r w:rsidR="008D11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materials science, it could accelerate the design of novel materials with enhanced properties, revolutionizing industries ranging from electronics to medicine</w:t>
      </w:r>
      <w:r w:rsidR="008D11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Drug discovery stands to benefit from quantum simulations that elucidate complex molecular interactions, leading to more effective and personalized treatments</w:t>
      </w:r>
      <w:r w:rsidR="008D11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Artificial intelligence algorithms, empowered by quantum enhancements, could achieve unprecedented levels of efficiency and accuracy, driving transformative advancements in fields such as natural language processing and image recognition</w:t>
      </w:r>
      <w:r w:rsidR="008D1192">
        <w:rPr>
          <w:rFonts w:ascii="Aptos" w:hAnsi="Aptos"/>
          <w:color w:val="000000"/>
          <w:sz w:val="24"/>
        </w:rPr>
        <w:t>.</w:t>
      </w:r>
    </w:p>
    <w:p w:rsidR="00823C89" w:rsidRDefault="00DB5536">
      <w:r>
        <w:rPr>
          <w:rFonts w:ascii="Aptos" w:hAnsi="Aptos"/>
          <w:color w:val="000000"/>
          <w:sz w:val="28"/>
        </w:rPr>
        <w:t>Summary</w:t>
      </w:r>
    </w:p>
    <w:p w:rsidR="00823C89" w:rsidRDefault="00DB5536">
      <w:r>
        <w:rPr>
          <w:rFonts w:ascii="Aptos" w:hAnsi="Aptos"/>
          <w:color w:val="000000"/>
        </w:rPr>
        <w:t xml:space="preserve">Quantum computing presents a paradigm shift in computational possibilities, leveraging the enigmatic principles of quantum mechanics to transcend the limitations of classical </w:t>
      </w:r>
      <w:r>
        <w:rPr>
          <w:rFonts w:ascii="Aptos" w:hAnsi="Aptos"/>
          <w:color w:val="000000"/>
        </w:rPr>
        <w:lastRenderedPageBreak/>
        <w:t>computing</w:t>
      </w:r>
      <w:r w:rsidR="008D11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potential impact reverberates across diverse fields, holding the promise of transformative breakthroughs in materials science, drug discovery, artificial intelligence, and cryptography</w:t>
      </w:r>
      <w:r w:rsidR="008D11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challenges remain in harnessing and controlling quantum systems, the allure of quantum computing continues to inspire researchers and innovators worldwide</w:t>
      </w:r>
      <w:r w:rsidR="008D11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enthralling field promises to redefine the boundaries of computation, unlocking a new era of scientific discovery and technological advancement</w:t>
      </w:r>
      <w:r w:rsidR="008D11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  <w:t>Total Word Count: 764 Words</w:t>
      </w:r>
    </w:p>
    <w:sectPr w:rsidR="00823C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170478">
    <w:abstractNumId w:val="8"/>
  </w:num>
  <w:num w:numId="2" w16cid:durableId="432627254">
    <w:abstractNumId w:val="6"/>
  </w:num>
  <w:num w:numId="3" w16cid:durableId="867183403">
    <w:abstractNumId w:val="5"/>
  </w:num>
  <w:num w:numId="4" w16cid:durableId="1059135596">
    <w:abstractNumId w:val="4"/>
  </w:num>
  <w:num w:numId="5" w16cid:durableId="1045178433">
    <w:abstractNumId w:val="7"/>
  </w:num>
  <w:num w:numId="6" w16cid:durableId="376858451">
    <w:abstractNumId w:val="3"/>
  </w:num>
  <w:num w:numId="7" w16cid:durableId="2134320242">
    <w:abstractNumId w:val="2"/>
  </w:num>
  <w:num w:numId="8" w16cid:durableId="1273633072">
    <w:abstractNumId w:val="1"/>
  </w:num>
  <w:num w:numId="9" w16cid:durableId="207784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3C89"/>
    <w:rsid w:val="008D1192"/>
    <w:rsid w:val="00AA1D8D"/>
    <w:rsid w:val="00B47730"/>
    <w:rsid w:val="00CB0664"/>
    <w:rsid w:val="00DB55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
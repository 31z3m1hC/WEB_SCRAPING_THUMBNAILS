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17FA" w:rsidRDefault="00340A20">
      <w:pPr>
        <w:jc w:val="center"/>
      </w:pPr>
      <w:r>
        <w:rPr>
          <w:rFonts w:ascii="Aptos" w:hAnsi="Aptos"/>
          <w:color w:val="000000"/>
          <w:sz w:val="44"/>
        </w:rPr>
        <w:t>Unveiling the Secrets of Ancient Microorganisms</w:t>
      </w:r>
    </w:p>
    <w:p w:rsidR="008F17FA" w:rsidRDefault="00340A20">
      <w:pPr>
        <w:pStyle w:val="NoSpacing"/>
        <w:jc w:val="center"/>
      </w:pPr>
      <w:r>
        <w:rPr>
          <w:rFonts w:ascii="Aptos" w:hAnsi="Aptos"/>
          <w:color w:val="000000"/>
          <w:sz w:val="36"/>
        </w:rPr>
        <w:t>Bethany Hughes</w:t>
      </w:r>
    </w:p>
    <w:p w:rsidR="008F17FA" w:rsidRDefault="00340A20">
      <w:pPr>
        <w:jc w:val="center"/>
      </w:pPr>
      <w:r>
        <w:rPr>
          <w:rFonts w:ascii="Aptos" w:hAnsi="Aptos"/>
          <w:color w:val="000000"/>
          <w:sz w:val="32"/>
        </w:rPr>
        <w:t>bhughes@researchinstitute</w:t>
      </w:r>
      <w:r w:rsidR="00F7083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8F17FA" w:rsidRDefault="008F17FA"/>
    <w:p w:rsidR="008F17FA" w:rsidRDefault="00340A20">
      <w:r>
        <w:rPr>
          <w:rFonts w:ascii="Aptos" w:hAnsi="Aptos"/>
          <w:color w:val="000000"/>
          <w:sz w:val="24"/>
        </w:rPr>
        <w:t>In a world secluded from human perception, microscopic organisms once ruled the Earth</w:t>
      </w:r>
      <w:r w:rsidR="00F708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silently shaped the planet's history, leaving an everlasting legacy imprinted in the layers of ancient rock</w:t>
      </w:r>
      <w:r w:rsidR="00F708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Studying these microbial vestiges offers invaluable insights into the evolution of life and the mysteries surrounding our planet's origin</w:t>
      </w:r>
      <w:r w:rsidR="00F708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Ancient microorganisms, concealed beneath the weight of geological eons, bear witness to the Earth's dynamic past</w:t>
      </w:r>
      <w:r w:rsidR="00F708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Uncovering their secrets, we unravel the story of microbial adaptation to extreme conditions, from scalding hydrothermal vents to the depths of icy lakes</w:t>
      </w:r>
      <w:r w:rsidR="00F708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hardy pioneers paved the way for the diversity of life we see today</w:t>
      </w:r>
      <w:r w:rsidR="00F708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understanding ancient microorganisms can shed light on the possibility of extraterrestrial life</w:t>
      </w:r>
      <w:r w:rsidR="00F708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If life on Earth arose from simple, primitive organisms, it opens up the possibility of similar life forms existing elsewhere in the universe</w:t>
      </w:r>
      <w:r w:rsidR="00F708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Studying microbial fossils and their evolution can guide our quest to understand the broader context of life's origins and distribution across the cosmos</w:t>
      </w:r>
      <w:r w:rsidR="00F70832">
        <w:rPr>
          <w:rFonts w:ascii="Aptos" w:hAnsi="Aptos"/>
          <w:color w:val="000000"/>
          <w:sz w:val="24"/>
        </w:rPr>
        <w:t>.</w:t>
      </w:r>
    </w:p>
    <w:p w:rsidR="008F17FA" w:rsidRDefault="00340A20">
      <w:r>
        <w:rPr>
          <w:rFonts w:ascii="Aptos" w:hAnsi="Aptos"/>
          <w:color w:val="000000"/>
          <w:sz w:val="28"/>
        </w:rPr>
        <w:t>Summary</w:t>
      </w:r>
    </w:p>
    <w:p w:rsidR="008F17FA" w:rsidRDefault="00340A20">
      <w:r>
        <w:rPr>
          <w:rFonts w:ascii="Aptos" w:hAnsi="Aptos"/>
          <w:color w:val="000000"/>
        </w:rPr>
        <w:t>The study of ancient microorganisms provides a compelling lens through which we can explore the history of life on Earth and unlock the potential for extraterrestrial existence</w:t>
      </w:r>
      <w:r w:rsidR="00F7083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These microscopic marvels, preserved in the geologic record, hold valuable clues to the evolutionary processes that shaped our planet and potentially shaped other celestial bodies</w:t>
      </w:r>
      <w:r w:rsidR="00F7083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deeper into the microbial world, we may discover answers to profound questions about our origins and place in the vast expanse of the universe</w:t>
      </w:r>
      <w:r w:rsidR="00F70832">
        <w:rPr>
          <w:rFonts w:ascii="Aptos" w:hAnsi="Aptos"/>
          <w:color w:val="000000"/>
        </w:rPr>
        <w:t>.</w:t>
      </w:r>
    </w:p>
    <w:sectPr w:rsidR="008F17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3103251">
    <w:abstractNumId w:val="8"/>
  </w:num>
  <w:num w:numId="2" w16cid:durableId="702754345">
    <w:abstractNumId w:val="6"/>
  </w:num>
  <w:num w:numId="3" w16cid:durableId="243229120">
    <w:abstractNumId w:val="5"/>
  </w:num>
  <w:num w:numId="4" w16cid:durableId="26679776">
    <w:abstractNumId w:val="4"/>
  </w:num>
  <w:num w:numId="5" w16cid:durableId="1608344799">
    <w:abstractNumId w:val="7"/>
  </w:num>
  <w:num w:numId="6" w16cid:durableId="1432310613">
    <w:abstractNumId w:val="3"/>
  </w:num>
  <w:num w:numId="7" w16cid:durableId="1368217299">
    <w:abstractNumId w:val="2"/>
  </w:num>
  <w:num w:numId="8" w16cid:durableId="1606306422">
    <w:abstractNumId w:val="1"/>
  </w:num>
  <w:num w:numId="9" w16cid:durableId="1059017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0A20"/>
    <w:rsid w:val="008F17FA"/>
    <w:rsid w:val="00AA1D8D"/>
    <w:rsid w:val="00B47730"/>
    <w:rsid w:val="00CB0664"/>
    <w:rsid w:val="00F708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2024-01-14T13:27:00Z</dcterms:modified>
  <cp:category/>
</cp:coreProperties>
</file>
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9EE" w:rsidRDefault="0011106F">
      <w:pPr>
        <w:jc w:val="center"/>
      </w:pPr>
      <w:r>
        <w:rPr>
          <w:rFonts w:ascii="Aptos" w:hAnsi="Aptos"/>
          <w:color w:val="000000"/>
          <w:sz w:val="44"/>
        </w:rPr>
        <w:t>Unveiling Quantum Enigmas: A Journey into the Unknown</w:t>
      </w:r>
    </w:p>
    <w:p w:rsidR="002C59EE" w:rsidRDefault="0011106F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Richard Feynman</w:t>
      </w:r>
    </w:p>
    <w:p w:rsidR="002C59EE" w:rsidRDefault="0011106F">
      <w:pPr>
        <w:jc w:val="center"/>
      </w:pPr>
      <w:r>
        <w:rPr>
          <w:rFonts w:ascii="Aptos" w:hAnsi="Aptos"/>
          <w:color w:val="000000"/>
          <w:sz w:val="32"/>
        </w:rPr>
        <w:t>richard</w:t>
      </w:r>
      <w:r w:rsidR="00F41F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feynman@caltech</w:t>
      </w:r>
      <w:r w:rsidR="00F41F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C59EE" w:rsidRDefault="002C59EE"/>
    <w:p w:rsidR="002C59EE" w:rsidRDefault="0011106F">
      <w:r>
        <w:rPr>
          <w:rFonts w:ascii="Aptos" w:hAnsi="Aptos"/>
          <w:color w:val="000000"/>
          <w:sz w:val="24"/>
        </w:rPr>
        <w:t>In the vast expanse of scientific exploration, the realm of quantum physics stands as a testament to the enigmatic nature of our universe</w:t>
      </w:r>
      <w:r w:rsidR="00F41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realm, we encounter phenomena that challenge our classical understanding of the world</w:t>
      </w:r>
      <w:r w:rsidR="00F41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unmask the mysteries of quantum theory, exploring the fundamental properties of matter and energy and the implications they hold for our understanding of reality</w:t>
      </w:r>
      <w:r w:rsidR="00F41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microscopic realm, particles behave in ways that confound our intuition</w:t>
      </w:r>
      <w:r w:rsidR="00F41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wave-particle duality of matter reveals that particles can exhibit both wave-like and particle-like properties, challenging our classical notions of solid, well-defined objects</w:t>
      </w:r>
      <w:r w:rsidR="00F41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principle of superposition allows particles to exist in multiple states simultaneously, a phenomenon that has no parallel in the macroscopic world</w:t>
      </w:r>
      <w:r w:rsidR="00F41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behavior of individual particles, quantum mechanics also introduces the concept of entanglement, where the properties of two or more particles become correlated in a way that defies any notion of local realism</w:t>
      </w:r>
      <w:r w:rsidR="00F41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nonlocal connection between particles has profound implications for our understanding of information and communication, as well as for the foundations of quantum computing</w:t>
      </w:r>
      <w:r w:rsidR="00F41F95">
        <w:rPr>
          <w:rFonts w:ascii="Aptos" w:hAnsi="Aptos"/>
          <w:color w:val="000000"/>
          <w:sz w:val="24"/>
        </w:rPr>
        <w:t>.</w:t>
      </w:r>
    </w:p>
    <w:p w:rsidR="002C59EE" w:rsidRDefault="0011106F">
      <w:r>
        <w:rPr>
          <w:rFonts w:ascii="Aptos" w:hAnsi="Aptos"/>
          <w:color w:val="000000"/>
          <w:sz w:val="28"/>
        </w:rPr>
        <w:t>Summary</w:t>
      </w:r>
    </w:p>
    <w:p w:rsidR="002C59EE" w:rsidRDefault="0011106F">
      <w:r>
        <w:rPr>
          <w:rFonts w:ascii="Aptos" w:hAnsi="Aptos"/>
          <w:color w:val="000000"/>
        </w:rPr>
        <w:t>Our exploration of quantum enigmas has revealed the profound challenges they pose to our classical understanding of the world</w:t>
      </w:r>
      <w:r w:rsidR="00F41F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wave-particle duality of matter, the principle of superposition, and the phenomenon of entanglement are just a few of the mysteries that lie at the heart of quantum theory</w:t>
      </w:r>
      <w:r w:rsidR="00F41F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delve into this fascinating realm, we not only confront the limits of our knowledge but also glimpse the tantalizing possibility of a deeper understanding of the fundamental nature of reality</w:t>
      </w:r>
      <w:r w:rsidR="00F41F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journey into the unknown continues, beckoning us to embrace the enigmas of quantum physics and uncover the secrets that lie within</w:t>
      </w:r>
      <w:r w:rsidR="00F41F95">
        <w:rPr>
          <w:rFonts w:ascii="Aptos" w:hAnsi="Aptos"/>
          <w:color w:val="000000"/>
        </w:rPr>
        <w:t>.</w:t>
      </w:r>
    </w:p>
    <w:sectPr w:rsidR="002C59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333893">
    <w:abstractNumId w:val="8"/>
  </w:num>
  <w:num w:numId="2" w16cid:durableId="1431125851">
    <w:abstractNumId w:val="6"/>
  </w:num>
  <w:num w:numId="3" w16cid:durableId="680088118">
    <w:abstractNumId w:val="5"/>
  </w:num>
  <w:num w:numId="4" w16cid:durableId="212229528">
    <w:abstractNumId w:val="4"/>
  </w:num>
  <w:num w:numId="5" w16cid:durableId="482700867">
    <w:abstractNumId w:val="7"/>
  </w:num>
  <w:num w:numId="6" w16cid:durableId="1728601668">
    <w:abstractNumId w:val="3"/>
  </w:num>
  <w:num w:numId="7" w16cid:durableId="1616137300">
    <w:abstractNumId w:val="2"/>
  </w:num>
  <w:num w:numId="8" w16cid:durableId="1883400217">
    <w:abstractNumId w:val="1"/>
  </w:num>
  <w:num w:numId="9" w16cid:durableId="39177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06F"/>
    <w:rsid w:val="0015074B"/>
    <w:rsid w:val="0029639D"/>
    <w:rsid w:val="002C59EE"/>
    <w:rsid w:val="00326F90"/>
    <w:rsid w:val="00AA1D8D"/>
    <w:rsid w:val="00B47730"/>
    <w:rsid w:val="00CB0664"/>
    <w:rsid w:val="00F41F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
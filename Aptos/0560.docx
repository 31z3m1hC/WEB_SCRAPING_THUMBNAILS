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72A" w:rsidRDefault="00BD6E14">
      <w:pPr>
        <w:jc w:val="center"/>
      </w:pPr>
      <w:r>
        <w:rPr>
          <w:rFonts w:ascii="Aptos" w:hAnsi="Aptos"/>
          <w:color w:val="000000"/>
          <w:sz w:val="44"/>
        </w:rPr>
        <w:t>The Elastic Brain and Neuroplasticity</w:t>
      </w:r>
    </w:p>
    <w:p w:rsidR="0043672A" w:rsidRDefault="00BD6E1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5170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Isabella Morrison</w:t>
      </w:r>
    </w:p>
    <w:p w:rsidR="0043672A" w:rsidRDefault="00BD6E14">
      <w:pPr>
        <w:jc w:val="center"/>
      </w:pPr>
      <w:r>
        <w:rPr>
          <w:rFonts w:ascii="Aptos" w:hAnsi="Aptos"/>
          <w:color w:val="000000"/>
          <w:sz w:val="32"/>
        </w:rPr>
        <w:t>isabella</w:t>
      </w:r>
      <w:r w:rsidR="0015170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morrison@neuroscience</w:t>
      </w:r>
      <w:r w:rsidR="0015170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3672A" w:rsidRDefault="0043672A"/>
    <w:p w:rsidR="0043672A" w:rsidRDefault="00BD6E14">
      <w:r>
        <w:rPr>
          <w:rFonts w:ascii="Aptos" w:hAnsi="Aptos"/>
          <w:color w:val="000000"/>
          <w:sz w:val="24"/>
        </w:rPr>
        <w:t>Within the intricate labyrinth of the human brain lies a remarkable phenomenon: neuroplasticity</w:t>
      </w:r>
      <w:r w:rsidR="001517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inherent ability of the brain to adapt, modify, and reorganize its neural networks in response to new experiences, learning, or injury is a testament to its unparalleled flexibility</w:t>
      </w:r>
      <w:r w:rsidR="001517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Unlike a static, pre-programmed computer, the brain is an ever-changing, dynamic organ that constantly molds itself to accommodate new information and life events</w:t>
      </w:r>
      <w:r w:rsidR="001517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extraordinary capacity, known as neural plasticity, underpins our ability to learn, remember, and recover from brain injuries</w:t>
      </w:r>
      <w:r w:rsidR="001517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symphony of neural connections that orchestrates our thoughts, memories, and behaviors, neuroplasticity acts as the maestro, continually fine-tuning and reshaping these intricate pathways</w:t>
      </w:r>
      <w:r w:rsidR="001517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we learn a new skill, master a complex task, or navigate through challenging circumstances, our brains respond by strengthening relevant neural connections and creating new ones, a process known as synaptic potentiation</w:t>
      </w:r>
      <w:r w:rsidR="001517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Conversely, when we neglect certain skills or pathways, the associated neural connections weaken and may eventually fade away, a process termed synaptic pruning</w:t>
      </w:r>
      <w:r w:rsidR="001517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remarkable ability of the brain to adapt and change throughout our lives challenges traditional notions of a fixed and immutable brain</w:t>
      </w:r>
      <w:r w:rsidR="001517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suggests that our brains are not merely passive recipients of information but active participants in shaping their own architecture</w:t>
      </w:r>
      <w:r w:rsidR="001517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Neuroplasticity empowers us to learn new languages, master musical instruments, overcome physical and cognitive challenges, and adapt to life's ever-shifting landscape</w:t>
      </w:r>
      <w:r w:rsidR="001517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foundation upon which our capacity for growth, resilience, and lifelong learning rests</w:t>
      </w:r>
      <w:r w:rsidR="0015170F">
        <w:rPr>
          <w:rFonts w:ascii="Aptos" w:hAnsi="Aptos"/>
          <w:color w:val="000000"/>
          <w:sz w:val="24"/>
        </w:rPr>
        <w:t>.</w:t>
      </w:r>
    </w:p>
    <w:p w:rsidR="0043672A" w:rsidRDefault="00BD6E14">
      <w:r>
        <w:rPr>
          <w:rFonts w:ascii="Aptos" w:hAnsi="Aptos"/>
          <w:color w:val="000000"/>
          <w:sz w:val="28"/>
        </w:rPr>
        <w:t>Summary</w:t>
      </w:r>
    </w:p>
    <w:p w:rsidR="0043672A" w:rsidRDefault="00BD6E14">
      <w:r>
        <w:rPr>
          <w:rFonts w:ascii="Aptos" w:hAnsi="Aptos"/>
          <w:color w:val="000000"/>
        </w:rPr>
        <w:t>Neuroplasticity, the brain's remarkable capacity to adapt and modify itself in response to experiences, learning, and injuries, is a key pillar of our ability to learn, remember, and recover</w:t>
      </w:r>
      <w:r w:rsidR="0015170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ongoing process of neural reorganization involves strengthening relevant neural connections and creating new ones while pruning away unused pathways</w:t>
      </w:r>
      <w:r w:rsidR="0015170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Neuroplasticity challenges traditional views of a fixed brain, highlighting its dynamic and </w:t>
      </w:r>
      <w:r>
        <w:rPr>
          <w:rFonts w:ascii="Aptos" w:hAnsi="Aptos"/>
          <w:color w:val="000000"/>
        </w:rPr>
        <w:lastRenderedPageBreak/>
        <w:t>responsive nature</w:t>
      </w:r>
      <w:r w:rsidR="0015170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empowers us to learn new skills, adapt to life's challenges, and recover from brain injuries</w:t>
      </w:r>
      <w:r w:rsidR="0015170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understanding and harnessing of neuroplasticity offer promising avenues for enhancing learning, improving cognitive function, and treating neurological disorders</w:t>
      </w:r>
      <w:r w:rsidR="0015170F">
        <w:rPr>
          <w:rFonts w:ascii="Aptos" w:hAnsi="Aptos"/>
          <w:color w:val="000000"/>
        </w:rPr>
        <w:t>.</w:t>
      </w:r>
    </w:p>
    <w:sectPr w:rsidR="004367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1197357">
    <w:abstractNumId w:val="8"/>
  </w:num>
  <w:num w:numId="2" w16cid:durableId="828448731">
    <w:abstractNumId w:val="6"/>
  </w:num>
  <w:num w:numId="3" w16cid:durableId="1222326801">
    <w:abstractNumId w:val="5"/>
  </w:num>
  <w:num w:numId="4" w16cid:durableId="563878574">
    <w:abstractNumId w:val="4"/>
  </w:num>
  <w:num w:numId="5" w16cid:durableId="554045384">
    <w:abstractNumId w:val="7"/>
  </w:num>
  <w:num w:numId="6" w16cid:durableId="1061095783">
    <w:abstractNumId w:val="3"/>
  </w:num>
  <w:num w:numId="7" w16cid:durableId="1610503984">
    <w:abstractNumId w:val="2"/>
  </w:num>
  <w:num w:numId="8" w16cid:durableId="1447235817">
    <w:abstractNumId w:val="1"/>
  </w:num>
  <w:num w:numId="9" w16cid:durableId="159504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70F"/>
    <w:rsid w:val="0029639D"/>
    <w:rsid w:val="00326F90"/>
    <w:rsid w:val="0043672A"/>
    <w:rsid w:val="00AA1D8D"/>
    <w:rsid w:val="00B47730"/>
    <w:rsid w:val="00BD6E1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
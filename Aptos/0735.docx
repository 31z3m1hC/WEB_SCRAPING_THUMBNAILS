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78B9" w:rsidRDefault="00E617F2">
      <w:pPr>
        <w:jc w:val="center"/>
      </w:pPr>
      <w:r>
        <w:rPr>
          <w:rFonts w:ascii="Aptos" w:hAnsi="Aptos"/>
          <w:color w:val="000000"/>
          <w:sz w:val="44"/>
        </w:rPr>
        <w:t>Unveiling Universe's Symphony: Cosmos and Musical Harmony</w:t>
      </w:r>
    </w:p>
    <w:p w:rsidR="00D878B9" w:rsidRDefault="00E617F2">
      <w:pPr>
        <w:pStyle w:val="NoSpacing"/>
        <w:jc w:val="center"/>
      </w:pPr>
      <w:r>
        <w:rPr>
          <w:rFonts w:ascii="Aptos" w:hAnsi="Aptos"/>
          <w:color w:val="000000"/>
          <w:sz w:val="36"/>
        </w:rPr>
        <w:t>Amelia Cruickshank</w:t>
      </w:r>
    </w:p>
    <w:p w:rsidR="00D878B9" w:rsidRDefault="00E617F2">
      <w:pPr>
        <w:jc w:val="center"/>
      </w:pPr>
      <w:r>
        <w:rPr>
          <w:rFonts w:ascii="Aptos" w:hAnsi="Aptos"/>
          <w:color w:val="000000"/>
          <w:sz w:val="32"/>
        </w:rPr>
        <w:t>cruickshank_amelia@sun</w:t>
      </w:r>
      <w:r w:rsidR="00554BD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  <w:r w:rsidR="00554BD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au</w:t>
      </w:r>
    </w:p>
    <w:p w:rsidR="00D878B9" w:rsidRDefault="00D878B9"/>
    <w:p w:rsidR="00D878B9" w:rsidRDefault="00E617F2">
      <w:r>
        <w:rPr>
          <w:rFonts w:ascii="Aptos" w:hAnsi="Aptos"/>
          <w:color w:val="000000"/>
          <w:sz w:val="24"/>
        </w:rPr>
        <w:t>Since the dawn of time, humans have been entranced by the cosmos, its celestial dance beckoning our imagination and sparking wonder</w:t>
      </w:r>
      <w:r w:rsidR="00554BD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amidst the vastness of space and the resonant hum of existence, there lies a wondrous, unforeseen connection between the universe and the realm of music--a convergence of rhythm, harmony, and tune</w:t>
      </w:r>
      <w:r w:rsidR="00554BD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through this lens of cosmic melodies and resonant patterns that we embark on an ethereal journey to unravel the unseen symphonies echoing from the fabric of reality</w:t>
      </w:r>
      <w:r w:rsidR="00554BD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the pulsating heartbeats of stars to the resonating echoes of the cosmos, a symphony of cosmic phenomena unfolds</w:t>
      </w:r>
      <w:r w:rsidR="00554BD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an celestial orchestra, celestial bodies emit gravitational waves, celestial winds, and cosmic rays that paint a sonic tapestry across the universe</w:t>
      </w:r>
      <w:r w:rsidR="00554BD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cosmic melodies, though beyond human hearing, exist as frequencies, vibrations, and oscillations that weave the intricate symphony of the cosmos, conducted by the laws of physics</w:t>
      </w:r>
      <w:r w:rsidR="00554BD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addition to these celestial concertos are the harmonious movements of celestial bodies</w:t>
      </w:r>
      <w:r w:rsidR="00554BD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orbits of planets, the revolutions of moons, the graceful pirouette of galaxies all dance to the rhythm of gravity, creating a cosmic choreography that echoes unity and balance</w:t>
      </w:r>
      <w:r w:rsidR="00554BD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seamless ballet performed by heavenly bodies embodies the essence of rhythm, as the universe unfolds its grand cosmic performance</w:t>
      </w:r>
      <w:r w:rsidR="00554BD8">
        <w:rPr>
          <w:rFonts w:ascii="Aptos" w:hAnsi="Aptos"/>
          <w:color w:val="000000"/>
          <w:sz w:val="24"/>
        </w:rPr>
        <w:t>.</w:t>
      </w:r>
    </w:p>
    <w:p w:rsidR="00D878B9" w:rsidRDefault="00E617F2">
      <w:r>
        <w:rPr>
          <w:rFonts w:ascii="Aptos" w:hAnsi="Aptos"/>
          <w:color w:val="000000"/>
          <w:sz w:val="28"/>
        </w:rPr>
        <w:t>Summary</w:t>
      </w:r>
    </w:p>
    <w:p w:rsidR="00D878B9" w:rsidRDefault="00E617F2">
      <w:r>
        <w:rPr>
          <w:rFonts w:ascii="Aptos" w:hAnsi="Aptos"/>
          <w:color w:val="000000"/>
        </w:rPr>
        <w:t>The universe, vast and enigmatic, hums with an unseen harmony--a celestial symphony composed of cosmic phenomena and the rhythmic dance of celestial bodies</w:t>
      </w:r>
      <w:r w:rsidR="00554BD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enchanting convergence of music and the cosmos beckons us to contemplate the intertwined nature of science and art, unveiling the profound interconnectedness of the universe</w:t>
      </w:r>
      <w:r w:rsidR="00554BD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embracing the cosmic melodies woven into the fabric of reality, we deepen our </w:t>
      </w:r>
      <w:r>
        <w:rPr>
          <w:rFonts w:ascii="Aptos" w:hAnsi="Aptos"/>
          <w:color w:val="000000"/>
        </w:rPr>
        <w:lastRenderedPageBreak/>
        <w:t>understanding of the universe's enigmatic beauty and our place within its grand cosmic tapestry</w:t>
      </w:r>
      <w:r w:rsidR="00554BD8">
        <w:rPr>
          <w:rFonts w:ascii="Aptos" w:hAnsi="Aptos"/>
          <w:color w:val="000000"/>
        </w:rPr>
        <w:t>.</w:t>
      </w:r>
    </w:p>
    <w:sectPr w:rsidR="00D878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1430547">
    <w:abstractNumId w:val="8"/>
  </w:num>
  <w:num w:numId="2" w16cid:durableId="273176438">
    <w:abstractNumId w:val="6"/>
  </w:num>
  <w:num w:numId="3" w16cid:durableId="1958481897">
    <w:abstractNumId w:val="5"/>
  </w:num>
  <w:num w:numId="4" w16cid:durableId="663825598">
    <w:abstractNumId w:val="4"/>
  </w:num>
  <w:num w:numId="5" w16cid:durableId="182323101">
    <w:abstractNumId w:val="7"/>
  </w:num>
  <w:num w:numId="6" w16cid:durableId="1213540476">
    <w:abstractNumId w:val="3"/>
  </w:num>
  <w:num w:numId="7" w16cid:durableId="32194383">
    <w:abstractNumId w:val="2"/>
  </w:num>
  <w:num w:numId="8" w16cid:durableId="1038358774">
    <w:abstractNumId w:val="1"/>
  </w:num>
  <w:num w:numId="9" w16cid:durableId="2144229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4BD8"/>
    <w:rsid w:val="00AA1D8D"/>
    <w:rsid w:val="00B47730"/>
    <w:rsid w:val="00CB0664"/>
    <w:rsid w:val="00D878B9"/>
    <w:rsid w:val="00E617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2024-01-14T13:33:00Z</dcterms:modified>
  <cp:category/>
</cp:coreProperties>
</file>
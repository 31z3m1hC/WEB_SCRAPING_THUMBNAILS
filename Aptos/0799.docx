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D57" w:rsidRDefault="00BE4201">
      <w:pPr>
        <w:jc w:val="center"/>
      </w:pPr>
      <w:r>
        <w:rPr>
          <w:rFonts w:ascii="Aptos" w:hAnsi="Aptos"/>
          <w:color w:val="000000"/>
          <w:sz w:val="44"/>
        </w:rPr>
        <w:t>Balancing Life and Technology</w:t>
      </w:r>
    </w:p>
    <w:p w:rsidR="00F66D57" w:rsidRDefault="00BE4201">
      <w:pPr>
        <w:pStyle w:val="NoSpacing"/>
        <w:jc w:val="center"/>
      </w:pPr>
      <w:r>
        <w:rPr>
          <w:rFonts w:ascii="Aptos" w:hAnsi="Aptos"/>
          <w:color w:val="000000"/>
          <w:sz w:val="36"/>
        </w:rPr>
        <w:t>Stefanie Campbell</w:t>
      </w:r>
    </w:p>
    <w:p w:rsidR="00F66D57" w:rsidRDefault="00BE4201">
      <w:pPr>
        <w:jc w:val="center"/>
      </w:pPr>
      <w:r>
        <w:rPr>
          <w:rFonts w:ascii="Aptos" w:hAnsi="Aptos"/>
          <w:color w:val="000000"/>
          <w:sz w:val="32"/>
        </w:rPr>
        <w:t>adrienne@aenable</w:t>
      </w:r>
      <w:r w:rsidR="004C31B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F66D57" w:rsidRDefault="00F66D57"/>
    <w:p w:rsidR="00F66D57" w:rsidRDefault="00BE4201">
      <w:r>
        <w:rPr>
          <w:rFonts w:ascii="Aptos" w:hAnsi="Aptos"/>
          <w:color w:val="000000"/>
          <w:sz w:val="24"/>
        </w:rPr>
        <w:t>In our increasingly digital world, technology has become an integral part of our lives</w:t>
      </w:r>
      <w:r w:rsidR="004C31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rely on it for communication, education, and entertainment</w:t>
      </w:r>
      <w:r w:rsidR="004C31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technology brings many benefits, it also raises concerns about its potential to disrupt our lives and disconnect us from the real world</w:t>
      </w:r>
      <w:r w:rsidR="004C31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explore the delicate balance between embracing technological advancements and maintaining a healthy, fulfilling life</w:t>
      </w:r>
      <w:r w:rsidR="004C31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begin by examining the ways in which technology has transformed our lives</w:t>
      </w:r>
      <w:r w:rsidR="004C31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smartphones to social media to artificial intelligence, technology has changed the way we learn, connect, work, and play</w:t>
      </w:r>
      <w:r w:rsidR="004C31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discuss both the positive and negative impacts of these changes, highlighting the importance of using technology mindfully and responsibly</w:t>
      </w:r>
      <w:r w:rsidR="004C31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Next, we delve into the psychological and social effects of excessive technology use</w:t>
      </w:r>
      <w:r w:rsidR="004C31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concept of tech addiction, discussing the addictive nature of certain technologies and the negative consequences they can have on our mental and emotional well-being</w:t>
      </w:r>
      <w:r w:rsidR="004C31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also examine the impact of technology on our relationships, both online and offline, and how it can lead to isolation and decreased face-to-face interactions</w:t>
      </w:r>
      <w:r w:rsidR="004C31B0">
        <w:rPr>
          <w:rFonts w:ascii="Aptos" w:hAnsi="Aptos"/>
          <w:color w:val="000000"/>
          <w:sz w:val="24"/>
        </w:rPr>
        <w:t>.</w:t>
      </w:r>
    </w:p>
    <w:p w:rsidR="00F66D57" w:rsidRDefault="00BE4201">
      <w:r>
        <w:rPr>
          <w:rFonts w:ascii="Aptos" w:hAnsi="Aptos"/>
          <w:color w:val="000000"/>
          <w:sz w:val="28"/>
        </w:rPr>
        <w:t>Summary</w:t>
      </w:r>
    </w:p>
    <w:p w:rsidR="00F66D57" w:rsidRDefault="00BE4201">
      <w:r>
        <w:rPr>
          <w:rFonts w:ascii="Aptos" w:hAnsi="Aptos"/>
          <w:color w:val="000000"/>
        </w:rPr>
        <w:t>In this essay, we examined the complex relationship between life and technology</w:t>
      </w:r>
      <w:r w:rsidR="004C31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explored the ways in which technology has transformed our lives, highlighting both the benefits and the risks associated with its use</w:t>
      </w:r>
      <w:r w:rsidR="004C31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psychological and social effects of excessive technology use, discussing the concept of tech addiction and its impact on our mental and emotional well-being</w:t>
      </w:r>
      <w:r w:rsidR="004C31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 potential consequences of technology overuse, we can take steps to find a balance that allows us to enjoy its benefits without sacrificing our health and relationships</w:t>
      </w:r>
      <w:r w:rsidR="004C31B0">
        <w:rPr>
          <w:rFonts w:ascii="Aptos" w:hAnsi="Aptos"/>
          <w:color w:val="000000"/>
        </w:rPr>
        <w:t>.</w:t>
      </w:r>
    </w:p>
    <w:sectPr w:rsidR="00F66D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941613">
    <w:abstractNumId w:val="8"/>
  </w:num>
  <w:num w:numId="2" w16cid:durableId="1521430655">
    <w:abstractNumId w:val="6"/>
  </w:num>
  <w:num w:numId="3" w16cid:durableId="1616211299">
    <w:abstractNumId w:val="5"/>
  </w:num>
  <w:num w:numId="4" w16cid:durableId="1684088191">
    <w:abstractNumId w:val="4"/>
  </w:num>
  <w:num w:numId="5" w16cid:durableId="261763652">
    <w:abstractNumId w:val="7"/>
  </w:num>
  <w:num w:numId="6" w16cid:durableId="861481783">
    <w:abstractNumId w:val="3"/>
  </w:num>
  <w:num w:numId="7" w16cid:durableId="26638110">
    <w:abstractNumId w:val="2"/>
  </w:num>
  <w:num w:numId="8" w16cid:durableId="1096827495">
    <w:abstractNumId w:val="1"/>
  </w:num>
  <w:num w:numId="9" w16cid:durableId="120791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1B0"/>
    <w:rsid w:val="00AA1D8D"/>
    <w:rsid w:val="00B47730"/>
    <w:rsid w:val="00BE4201"/>
    <w:rsid w:val="00CB0664"/>
    <w:rsid w:val="00F66D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
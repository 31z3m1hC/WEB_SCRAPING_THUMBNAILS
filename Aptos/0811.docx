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9BA" w:rsidRDefault="00842A0C">
      <w:pPr>
        <w:jc w:val="center"/>
      </w:pPr>
      <w:r>
        <w:rPr>
          <w:rFonts w:ascii="Aptos" w:hAnsi="Aptos"/>
          <w:color w:val="000000"/>
          <w:sz w:val="44"/>
        </w:rPr>
        <w:t>Unveiling the Enigma of Time</w:t>
      </w:r>
    </w:p>
    <w:p w:rsidR="007A39BA" w:rsidRDefault="00842A0C">
      <w:pPr>
        <w:pStyle w:val="NoSpacing"/>
        <w:jc w:val="center"/>
      </w:pPr>
      <w:r>
        <w:rPr>
          <w:rFonts w:ascii="Aptos" w:hAnsi="Aptos"/>
          <w:color w:val="000000"/>
          <w:sz w:val="36"/>
        </w:rPr>
        <w:t>Madeline Adler</w:t>
      </w:r>
    </w:p>
    <w:p w:rsidR="007A39BA" w:rsidRDefault="00842A0C">
      <w:pPr>
        <w:jc w:val="center"/>
      </w:pPr>
      <w:r>
        <w:rPr>
          <w:rFonts w:ascii="Aptos" w:hAnsi="Aptos"/>
          <w:color w:val="000000"/>
          <w:sz w:val="32"/>
        </w:rPr>
        <w:t>maddie</w:t>
      </w:r>
      <w:r w:rsidR="00AA1BDE">
        <w:rPr>
          <w:rFonts w:ascii="Aptos" w:hAnsi="Aptos"/>
          <w:color w:val="000000"/>
          <w:sz w:val="32"/>
        </w:rPr>
        <w:t>.</w:t>
      </w:r>
      <w:r>
        <w:rPr>
          <w:rFonts w:ascii="Aptos" w:hAnsi="Aptos"/>
          <w:color w:val="000000"/>
          <w:sz w:val="32"/>
        </w:rPr>
        <w:t>adler@xyzacademy</w:t>
      </w:r>
      <w:r w:rsidR="00AA1BDE">
        <w:rPr>
          <w:rFonts w:ascii="Aptos" w:hAnsi="Aptos"/>
          <w:color w:val="000000"/>
          <w:sz w:val="32"/>
        </w:rPr>
        <w:t>.</w:t>
      </w:r>
      <w:r>
        <w:rPr>
          <w:rFonts w:ascii="Aptos" w:hAnsi="Aptos"/>
          <w:color w:val="000000"/>
          <w:sz w:val="32"/>
        </w:rPr>
        <w:t>edu</w:t>
      </w:r>
    </w:p>
    <w:p w:rsidR="007A39BA" w:rsidRDefault="007A39BA"/>
    <w:p w:rsidR="007A39BA" w:rsidRDefault="00842A0C">
      <w:r>
        <w:rPr>
          <w:rFonts w:ascii="Aptos" w:hAnsi="Aptos"/>
          <w:color w:val="000000"/>
          <w:sz w:val="24"/>
        </w:rPr>
        <w:t>Across civilizations and cultures, the concept of time has fascinated and perplexed humanity, beckoning us to unravel its profound mysteries</w:t>
      </w:r>
      <w:r w:rsidR="00AA1BDE">
        <w:rPr>
          <w:rFonts w:ascii="Aptos" w:hAnsi="Aptos"/>
          <w:color w:val="000000"/>
          <w:sz w:val="24"/>
        </w:rPr>
        <w:t>.</w:t>
      </w:r>
      <w:r>
        <w:rPr>
          <w:rFonts w:ascii="Aptos" w:hAnsi="Aptos"/>
          <w:color w:val="000000"/>
          <w:sz w:val="24"/>
        </w:rPr>
        <w:t xml:space="preserve"> Time, an abstract dimension, is a fundamental aspect of our existence, shaping our perceptions, experiences, and interactions with the world around us</w:t>
      </w:r>
      <w:r w:rsidR="00AA1BDE">
        <w:rPr>
          <w:rFonts w:ascii="Aptos" w:hAnsi="Aptos"/>
          <w:color w:val="000000"/>
          <w:sz w:val="24"/>
        </w:rPr>
        <w:t>.</w:t>
      </w:r>
      <w:r>
        <w:rPr>
          <w:rFonts w:ascii="Aptos" w:hAnsi="Aptos"/>
          <w:color w:val="000000"/>
          <w:sz w:val="24"/>
        </w:rPr>
        <w:t xml:space="preserve"> From the cosmic vastness of the universe to the innermost workings of the human psyche, the exploration of time has yielded profound insights, while simultaneously presenting perplexing paradoxes that challenge our understanding</w:t>
      </w:r>
      <w:r w:rsidR="00AA1BDE">
        <w:rPr>
          <w:rFonts w:ascii="Aptos" w:hAnsi="Aptos"/>
          <w:color w:val="000000"/>
          <w:sz w:val="24"/>
        </w:rPr>
        <w:t>.</w:t>
      </w:r>
      <w:r>
        <w:rPr>
          <w:rFonts w:ascii="Aptos" w:hAnsi="Aptos"/>
          <w:color w:val="000000"/>
          <w:sz w:val="24"/>
        </w:rPr>
        <w:br/>
      </w:r>
      <w:r>
        <w:rPr>
          <w:rFonts w:ascii="Aptos" w:hAnsi="Aptos"/>
          <w:color w:val="000000"/>
          <w:sz w:val="24"/>
        </w:rPr>
        <w:br/>
        <w:t>In the realm of physics, time is inextricably linked to the notion of space, forming the fabric of spacetime, a concept that serves as the foundation of Einstein's theory of relativity</w:t>
      </w:r>
      <w:r w:rsidR="00AA1BDE">
        <w:rPr>
          <w:rFonts w:ascii="Aptos" w:hAnsi="Aptos"/>
          <w:color w:val="000000"/>
          <w:sz w:val="24"/>
        </w:rPr>
        <w:t>.</w:t>
      </w:r>
      <w:r>
        <w:rPr>
          <w:rFonts w:ascii="Aptos" w:hAnsi="Aptos"/>
          <w:color w:val="000000"/>
          <w:sz w:val="24"/>
        </w:rPr>
        <w:t xml:space="preserve"> The bending of spacetime, caused by the presence of massive objects, alters the flow of time, giving rise to phenomena such as time dilation and gravitational waves</w:t>
      </w:r>
      <w:r w:rsidR="00AA1BDE">
        <w:rPr>
          <w:rFonts w:ascii="Aptos" w:hAnsi="Aptos"/>
          <w:color w:val="000000"/>
          <w:sz w:val="24"/>
        </w:rPr>
        <w:t>.</w:t>
      </w:r>
      <w:r>
        <w:rPr>
          <w:rFonts w:ascii="Aptos" w:hAnsi="Aptos"/>
          <w:color w:val="000000"/>
          <w:sz w:val="24"/>
        </w:rPr>
        <w:t xml:space="preserve"> These discoveries have revolutionized our understanding of the universe, leading to a deeper comprehension of the fundamental forces that govern its vast expanse</w:t>
      </w:r>
      <w:r w:rsidR="00AA1BDE">
        <w:rPr>
          <w:rFonts w:ascii="Aptos" w:hAnsi="Aptos"/>
          <w:color w:val="000000"/>
          <w:sz w:val="24"/>
        </w:rPr>
        <w:t>.</w:t>
      </w:r>
      <w:r>
        <w:rPr>
          <w:rFonts w:ascii="Aptos" w:hAnsi="Aptos"/>
          <w:color w:val="000000"/>
          <w:sz w:val="24"/>
        </w:rPr>
        <w:br/>
      </w:r>
      <w:r>
        <w:rPr>
          <w:rFonts w:ascii="Aptos" w:hAnsi="Aptos"/>
          <w:color w:val="000000"/>
          <w:sz w:val="24"/>
        </w:rPr>
        <w:br/>
        <w:t>On a more personal level, time shapes our subjective experiences and influences our perceptions of reality</w:t>
      </w:r>
      <w:r w:rsidR="00AA1BDE">
        <w:rPr>
          <w:rFonts w:ascii="Aptos" w:hAnsi="Aptos"/>
          <w:color w:val="000000"/>
          <w:sz w:val="24"/>
        </w:rPr>
        <w:t>.</w:t>
      </w:r>
      <w:r>
        <w:rPr>
          <w:rFonts w:ascii="Aptos" w:hAnsi="Aptos"/>
          <w:color w:val="000000"/>
          <w:sz w:val="24"/>
        </w:rPr>
        <w:t xml:space="preserve"> The passage of time can be measured objectively through instruments and clocks, yet its subjective perception varies across individuals and circumstances</w:t>
      </w:r>
      <w:r w:rsidR="00AA1BDE">
        <w:rPr>
          <w:rFonts w:ascii="Aptos" w:hAnsi="Aptos"/>
          <w:color w:val="000000"/>
          <w:sz w:val="24"/>
        </w:rPr>
        <w:t>.</w:t>
      </w:r>
      <w:r>
        <w:rPr>
          <w:rFonts w:ascii="Aptos" w:hAnsi="Aptos"/>
          <w:color w:val="000000"/>
          <w:sz w:val="24"/>
        </w:rPr>
        <w:t xml:space="preserve"> Our memories, emotions, and consciousness are intertwined with the flow of time, creating a uniquely human experience of duration, continuity, and change</w:t>
      </w:r>
      <w:r w:rsidR="00AA1BDE">
        <w:rPr>
          <w:rFonts w:ascii="Aptos" w:hAnsi="Aptos"/>
          <w:color w:val="000000"/>
          <w:sz w:val="24"/>
        </w:rPr>
        <w:t>.</w:t>
      </w:r>
      <w:r>
        <w:rPr>
          <w:rFonts w:ascii="Aptos" w:hAnsi="Aptos"/>
          <w:color w:val="000000"/>
          <w:sz w:val="24"/>
        </w:rPr>
        <w:t xml:space="preserve"> This interplay between objective and subjective time poses profound questions about the nature of reality and the relationship between the mind and the external world</w:t>
      </w:r>
      <w:r w:rsidR="00AA1BDE">
        <w:rPr>
          <w:rFonts w:ascii="Aptos" w:hAnsi="Aptos"/>
          <w:color w:val="000000"/>
          <w:sz w:val="24"/>
        </w:rPr>
        <w:t>.</w:t>
      </w:r>
    </w:p>
    <w:p w:rsidR="007A39BA" w:rsidRDefault="00842A0C">
      <w:r>
        <w:rPr>
          <w:rFonts w:ascii="Aptos" w:hAnsi="Aptos"/>
          <w:color w:val="000000"/>
          <w:sz w:val="28"/>
        </w:rPr>
        <w:t>Summary</w:t>
      </w:r>
    </w:p>
    <w:p w:rsidR="007A39BA" w:rsidRDefault="00842A0C">
      <w:r>
        <w:rPr>
          <w:rFonts w:ascii="Aptos" w:hAnsi="Aptos"/>
          <w:color w:val="000000"/>
        </w:rPr>
        <w:t>Our exploration of time continues to unveil its enigmatic nature, spanning diverse fields of study and human experience</w:t>
      </w:r>
      <w:r w:rsidR="00AA1BDE">
        <w:rPr>
          <w:rFonts w:ascii="Aptos" w:hAnsi="Aptos"/>
          <w:color w:val="000000"/>
        </w:rPr>
        <w:t>.</w:t>
      </w:r>
      <w:r>
        <w:rPr>
          <w:rFonts w:ascii="Aptos" w:hAnsi="Aptos"/>
          <w:color w:val="000000"/>
        </w:rPr>
        <w:t xml:space="preserve"> From the cosmic canvas of spacetime to the intricate workings of the human mind, time remains an enduring mystery that captivates and challenges our understanding</w:t>
      </w:r>
      <w:r w:rsidR="00AA1BDE">
        <w:rPr>
          <w:rFonts w:ascii="Aptos" w:hAnsi="Aptos"/>
          <w:color w:val="000000"/>
        </w:rPr>
        <w:t>.</w:t>
      </w:r>
      <w:r>
        <w:rPr>
          <w:rFonts w:ascii="Aptos" w:hAnsi="Aptos"/>
          <w:color w:val="000000"/>
        </w:rPr>
        <w:t xml:space="preserve"> The pursuit of unraveling its complexities has led to groundbreaking discoveries, yet the allure of time's enigma persists, beckoning us to delve </w:t>
      </w:r>
      <w:r>
        <w:rPr>
          <w:rFonts w:ascii="Aptos" w:hAnsi="Aptos"/>
          <w:color w:val="000000"/>
        </w:rPr>
        <w:lastRenderedPageBreak/>
        <w:t>deeper into its profound depths, seeking answers to the fundamental questions that shape our existence</w:t>
      </w:r>
      <w:r w:rsidR="00AA1BDE">
        <w:rPr>
          <w:rFonts w:ascii="Aptos" w:hAnsi="Aptos"/>
          <w:color w:val="000000"/>
        </w:rPr>
        <w:t>.</w:t>
      </w:r>
    </w:p>
    <w:sectPr w:rsidR="007A39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4008398">
    <w:abstractNumId w:val="8"/>
  </w:num>
  <w:num w:numId="2" w16cid:durableId="1283272563">
    <w:abstractNumId w:val="6"/>
  </w:num>
  <w:num w:numId="3" w16cid:durableId="1423528641">
    <w:abstractNumId w:val="5"/>
  </w:num>
  <w:num w:numId="4" w16cid:durableId="1719208366">
    <w:abstractNumId w:val="4"/>
  </w:num>
  <w:num w:numId="5" w16cid:durableId="87385492">
    <w:abstractNumId w:val="7"/>
  </w:num>
  <w:num w:numId="6" w16cid:durableId="1475878003">
    <w:abstractNumId w:val="3"/>
  </w:num>
  <w:num w:numId="7" w16cid:durableId="924605498">
    <w:abstractNumId w:val="2"/>
  </w:num>
  <w:num w:numId="8" w16cid:durableId="1241016937">
    <w:abstractNumId w:val="1"/>
  </w:num>
  <w:num w:numId="9" w16cid:durableId="88810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39BA"/>
    <w:rsid w:val="00842A0C"/>
    <w:rsid w:val="00AA1B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
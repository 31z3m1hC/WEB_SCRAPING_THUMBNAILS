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115B" w:rsidRDefault="00822C5F">
      <w:pPr>
        <w:jc w:val="center"/>
      </w:pPr>
      <w:r>
        <w:rPr>
          <w:rFonts w:ascii="Aptos" w:hAnsi="Aptos"/>
          <w:color w:val="000000"/>
          <w:sz w:val="44"/>
        </w:rPr>
        <w:t>Threads of Cyber Resilience: The Digital Tapestry</w:t>
      </w:r>
    </w:p>
    <w:p w:rsidR="009A115B" w:rsidRDefault="00822C5F">
      <w:pPr>
        <w:pStyle w:val="NoSpacing"/>
        <w:jc w:val="center"/>
      </w:pPr>
      <w:r>
        <w:rPr>
          <w:rFonts w:ascii="Aptos" w:hAnsi="Aptos"/>
          <w:color w:val="000000"/>
          <w:sz w:val="36"/>
        </w:rPr>
        <w:t>Zoe Kennedy</w:t>
      </w:r>
    </w:p>
    <w:p w:rsidR="009A115B" w:rsidRDefault="00822C5F">
      <w:pPr>
        <w:jc w:val="center"/>
      </w:pPr>
      <w:r>
        <w:rPr>
          <w:rFonts w:ascii="Aptos" w:hAnsi="Aptos"/>
          <w:color w:val="000000"/>
          <w:sz w:val="32"/>
        </w:rPr>
        <w:t>zoe</w:t>
      </w:r>
      <w:r w:rsidR="001C118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kennedy@digitech</w:t>
      </w:r>
      <w:r w:rsidR="001C118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9A115B" w:rsidRDefault="009A115B"/>
    <w:p w:rsidR="009A115B" w:rsidRDefault="00822C5F">
      <w:r>
        <w:rPr>
          <w:rFonts w:ascii="Aptos" w:hAnsi="Aptos"/>
          <w:color w:val="000000"/>
          <w:sz w:val="24"/>
        </w:rPr>
        <w:t>In the ever-evolving digital landscape, the concept of cyber resilience has emerged as a critical element in safeguarding data and infrastructure against cyber threats</w:t>
      </w:r>
      <w:r w:rsidR="001C11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tapestry of cyber resilience encompasses a multitude of intricate threads, each contributing to the overall security of a system</w:t>
      </w:r>
      <w:r w:rsidR="001C11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delve into the complexities of cyber resilience, exploring the multifaceted facets of defense, response, and restoration strategies</w:t>
      </w:r>
      <w:r w:rsidR="001C11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uncover the significance of collaboration among stakeholders and the continuous pursuit of education and awareness to fortify the digital realm against adversaries</w:t>
      </w:r>
      <w:r w:rsidR="001C11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venture into the digital realm, we encounter a vast and interconnected network, where information flows freely and seamlessly</w:t>
      </w:r>
      <w:r w:rsidR="001C11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interconnectedness, while enabling transformative technologies and fostering communication, also presents vulnerabilities that malicious actors can exploit</w:t>
      </w:r>
      <w:r w:rsidR="001C11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tapestry of cyber resilience is woven with threads of defense mechanisms, designed to erect barriers against these threats</w:t>
      </w:r>
      <w:r w:rsidR="001C11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defenses range from robust encryption algorithms to sophisticated intrusion detection systems, each playing a pivotal role in safeguarding data and digital assets</w:t>
      </w:r>
      <w:r w:rsidR="001C11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despite these defensive measures, breaches and attacks are a persistent reality, demanding swift response and recovery strategies</w:t>
      </w:r>
      <w:r w:rsidR="001C11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tapestry of cyber resilience is further enriched by the thread of response mechanisms</w:t>
      </w:r>
      <w:r w:rsidR="001C11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a cyber incident occurs, rapid and decisive action is paramount to mitigate its impact</w:t>
      </w:r>
      <w:r w:rsidR="001C11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Incident response protocols dictate the course of action, guiding teams through the intricate process of containment, eradication, and recovery</w:t>
      </w:r>
      <w:r w:rsidR="001C11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Digital forensics investigations are conducted to gather evidence and trace the source of the attack, facilitating appropriate countermeasures</w:t>
      </w:r>
      <w:r w:rsidR="001C11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Restoration of affected systems and data becomes a critical priority, ensuring business continuity and minimizing disruption</w:t>
      </w:r>
      <w:r w:rsidR="001C11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effectiveness of response </w:t>
      </w:r>
      <w:r>
        <w:rPr>
          <w:rFonts w:ascii="Aptos" w:hAnsi="Aptos"/>
          <w:color w:val="000000"/>
          <w:sz w:val="24"/>
        </w:rPr>
        <w:lastRenderedPageBreak/>
        <w:t>efforts hinges upon collaboration among various stakeholders, including IT professionals, security analysts, and business leaders</w:t>
      </w:r>
      <w:r w:rsidR="001C118A">
        <w:rPr>
          <w:rFonts w:ascii="Aptos" w:hAnsi="Aptos"/>
          <w:color w:val="000000"/>
          <w:sz w:val="24"/>
        </w:rPr>
        <w:t>.</w:t>
      </w:r>
    </w:p>
    <w:p w:rsidR="009A115B" w:rsidRDefault="00822C5F">
      <w:r>
        <w:rPr>
          <w:rFonts w:ascii="Aptos" w:hAnsi="Aptos"/>
          <w:color w:val="000000"/>
          <w:sz w:val="28"/>
        </w:rPr>
        <w:t>Summary</w:t>
      </w:r>
    </w:p>
    <w:p w:rsidR="009A115B" w:rsidRDefault="00822C5F">
      <w:r>
        <w:rPr>
          <w:rFonts w:ascii="Aptos" w:hAnsi="Aptos"/>
          <w:color w:val="000000"/>
        </w:rPr>
        <w:t>In conclusion, the tapestry of cyber resilience is a complex and dynamic construct, woven from threads of defense, response, and recovery strategies</w:t>
      </w:r>
      <w:r w:rsidR="001C11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ever-changing nature of cyber threats demands a collective effort, where stakeholders from various domains collaborate to strengthen digital security</w:t>
      </w:r>
      <w:r w:rsidR="001C11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continuous education, awareness campaigns, and the adoption of innovative technologies, we can enhance the resilience of our digital infrastructure, safeguarding it from the ever-evolving landscape of cyber threats</w:t>
      </w:r>
      <w:r w:rsidR="001C11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threads of cyber resilience, when interwoven harmoniously, create a robust fabric that protects the integrity, confidentiality, and availability of data in our increasingly digital world</w:t>
      </w:r>
      <w:r w:rsidR="001C118A">
        <w:rPr>
          <w:rFonts w:ascii="Aptos" w:hAnsi="Aptos"/>
          <w:color w:val="000000"/>
        </w:rPr>
        <w:t>.</w:t>
      </w:r>
    </w:p>
    <w:sectPr w:rsidR="009A11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348897">
    <w:abstractNumId w:val="8"/>
  </w:num>
  <w:num w:numId="2" w16cid:durableId="263079378">
    <w:abstractNumId w:val="6"/>
  </w:num>
  <w:num w:numId="3" w16cid:durableId="413598548">
    <w:abstractNumId w:val="5"/>
  </w:num>
  <w:num w:numId="4" w16cid:durableId="1111825048">
    <w:abstractNumId w:val="4"/>
  </w:num>
  <w:num w:numId="5" w16cid:durableId="646521340">
    <w:abstractNumId w:val="7"/>
  </w:num>
  <w:num w:numId="6" w16cid:durableId="674649917">
    <w:abstractNumId w:val="3"/>
  </w:num>
  <w:num w:numId="7" w16cid:durableId="1536775499">
    <w:abstractNumId w:val="2"/>
  </w:num>
  <w:num w:numId="8" w16cid:durableId="802039943">
    <w:abstractNumId w:val="1"/>
  </w:num>
  <w:num w:numId="9" w16cid:durableId="2047439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18A"/>
    <w:rsid w:val="0029639D"/>
    <w:rsid w:val="00326F90"/>
    <w:rsid w:val="00822C5F"/>
    <w:rsid w:val="009A11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
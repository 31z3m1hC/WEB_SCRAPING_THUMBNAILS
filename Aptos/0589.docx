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6FAE" w:rsidRDefault="004B6187">
      <w:pPr>
        <w:jc w:val="center"/>
      </w:pPr>
      <w:r>
        <w:rPr>
          <w:rFonts w:ascii="Aptos" w:hAnsi="Aptos"/>
          <w:color w:val="000000"/>
          <w:sz w:val="44"/>
        </w:rPr>
        <w:t>Unveiling the Mysteries of the Quantum Realm</w:t>
      </w:r>
    </w:p>
    <w:p w:rsidR="00CD6FAE" w:rsidRDefault="004B618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612E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Olivia Grant</w:t>
      </w:r>
    </w:p>
    <w:p w:rsidR="00CD6FAE" w:rsidRDefault="004B6187">
      <w:pPr>
        <w:jc w:val="center"/>
      </w:pPr>
      <w:r>
        <w:rPr>
          <w:rFonts w:ascii="Aptos" w:hAnsi="Aptos"/>
          <w:color w:val="000000"/>
          <w:sz w:val="32"/>
        </w:rPr>
        <w:t>olivia</w:t>
      </w:r>
      <w:r w:rsidR="00C612E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grant14@gmail</w:t>
      </w:r>
      <w:r w:rsidR="00C612E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CD6FAE" w:rsidRDefault="00CD6FAE"/>
    <w:p w:rsidR="00CD6FAE" w:rsidRDefault="004B6187">
      <w:r>
        <w:rPr>
          <w:rFonts w:ascii="Aptos" w:hAnsi="Aptos"/>
          <w:color w:val="000000"/>
          <w:sz w:val="24"/>
        </w:rPr>
        <w:t>Step into the enigmatic world of quantum mechanics, where particles defy classical intuition, and uncertainty reigns supreme</w:t>
      </w:r>
      <w:r w:rsidR="00C612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mechanics, the pivotal theory underpinning modern physics, has sparked a revolution in our understanding of the universe's fundamental workings</w:t>
      </w:r>
      <w:r w:rsidR="00C612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 on a captivating journey, as we delve into the captivating mysteries of the quantum realm, venturing beyond familiar classical physics and encountering a fascinating world governed by fundamental principles, far removed from everyday experiences</w:t>
      </w:r>
      <w:r w:rsidR="00C612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Unraveling the secrets of quantum mechanics holds transformative potential for scientific pursuits</w:t>
      </w:r>
      <w:r w:rsidR="00C612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groundbreaking implications have already revolutionized numerous fields, from computing to cryptography, and promise to extend their influence across diverse disciplines</w:t>
      </w:r>
      <w:r w:rsidR="00C612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Harnessing the phenomena unique to the quantum realm holds the key to unprecedented technological advancements and transformative insights into the very nature of reality</w:t>
      </w:r>
      <w:r w:rsidR="00C612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While quantum mechanics unveils profound insights into the microscopic realm, its peculiarities challenge our conventional notions of reality</w:t>
      </w:r>
      <w:r w:rsidR="00C612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Embrace the challenge as we navigate the intricacies of superposition, entanglement, and quantum tunneling, concepts that transcend classical intuition and lead us down uncharted paths</w:t>
      </w:r>
      <w:r w:rsidR="00C612E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Though the quantum realm remains veiled in mystery, its boundless potential beckons us to embark on a voyage of discovery, pushing the boundaries of human knowledge</w:t>
      </w:r>
      <w:r w:rsidR="00C612E3">
        <w:rPr>
          <w:rFonts w:ascii="Aptos" w:hAnsi="Aptos"/>
          <w:color w:val="000000"/>
          <w:sz w:val="24"/>
        </w:rPr>
        <w:t>.</w:t>
      </w:r>
    </w:p>
    <w:p w:rsidR="00CD6FAE" w:rsidRDefault="004B6187">
      <w:r>
        <w:rPr>
          <w:rFonts w:ascii="Aptos" w:hAnsi="Aptos"/>
          <w:color w:val="000000"/>
          <w:sz w:val="28"/>
        </w:rPr>
        <w:t>Summary</w:t>
      </w:r>
    </w:p>
    <w:p w:rsidR="00CD6FAE" w:rsidRDefault="004B6187">
      <w:r>
        <w:rPr>
          <w:rFonts w:ascii="Aptos" w:hAnsi="Aptos"/>
          <w:color w:val="000000"/>
        </w:rPr>
        <w:t>The profound implications of quantum mechanics reverberate across scientific and technological domains</w:t>
      </w:r>
      <w:r w:rsidR="00C612E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revolutionary principles challenge conventional paradigms, opening doors to novel materials and energy sources, redefining computation, communication, and cryptography</w:t>
      </w:r>
      <w:r w:rsidR="00C612E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Embracing the enigmatic quantum realm offers a glimpse into the cosmos' fundamental fabric, potentially unveiling the interconnectedness </w:t>
      </w:r>
      <w:r>
        <w:rPr>
          <w:rFonts w:ascii="Aptos" w:hAnsi="Aptos"/>
          <w:color w:val="000000"/>
        </w:rPr>
        <w:lastRenderedPageBreak/>
        <w:t>of all existence</w:t>
      </w:r>
      <w:r w:rsidR="00C612E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mysteries beckon us to embrace the unknown and continue unraveling the enigmatic tapestry of reality, forever reshaping our understanding of the universe and our place within it</w:t>
      </w:r>
      <w:r w:rsidR="00C612E3">
        <w:rPr>
          <w:rFonts w:ascii="Aptos" w:hAnsi="Aptos"/>
          <w:color w:val="000000"/>
        </w:rPr>
        <w:t>.</w:t>
      </w:r>
    </w:p>
    <w:sectPr w:rsidR="00CD6F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7470738">
    <w:abstractNumId w:val="8"/>
  </w:num>
  <w:num w:numId="2" w16cid:durableId="1618752953">
    <w:abstractNumId w:val="6"/>
  </w:num>
  <w:num w:numId="3" w16cid:durableId="1808891549">
    <w:abstractNumId w:val="5"/>
  </w:num>
  <w:num w:numId="4" w16cid:durableId="438793903">
    <w:abstractNumId w:val="4"/>
  </w:num>
  <w:num w:numId="5" w16cid:durableId="2082021548">
    <w:abstractNumId w:val="7"/>
  </w:num>
  <w:num w:numId="6" w16cid:durableId="1664047565">
    <w:abstractNumId w:val="3"/>
  </w:num>
  <w:num w:numId="7" w16cid:durableId="1331789408">
    <w:abstractNumId w:val="2"/>
  </w:num>
  <w:num w:numId="8" w16cid:durableId="2086562468">
    <w:abstractNumId w:val="1"/>
  </w:num>
  <w:num w:numId="9" w16cid:durableId="17558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6187"/>
    <w:rsid w:val="00AA1D8D"/>
    <w:rsid w:val="00B47730"/>
    <w:rsid w:val="00C612E3"/>
    <w:rsid w:val="00CB0664"/>
    <w:rsid w:val="00CD6F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
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3A45" w:rsidRDefault="001754D6">
      <w:pPr>
        <w:jc w:val="center"/>
      </w:pPr>
      <w:r>
        <w:rPr>
          <w:rFonts w:ascii="Aptos" w:hAnsi="Aptos"/>
          <w:color w:val="000000"/>
          <w:sz w:val="44"/>
        </w:rPr>
        <w:t>Unveiling the Mysteries of Space: A Journey Through the Cosmos</w:t>
      </w:r>
    </w:p>
    <w:p w:rsidR="00BE3A45" w:rsidRDefault="001754D6">
      <w:pPr>
        <w:pStyle w:val="NoSpacing"/>
        <w:jc w:val="center"/>
      </w:pPr>
      <w:r>
        <w:rPr>
          <w:rFonts w:ascii="Aptos" w:hAnsi="Aptos"/>
          <w:color w:val="000000"/>
          <w:sz w:val="36"/>
        </w:rPr>
        <w:t>Evelyn Mitchell</w:t>
      </w:r>
    </w:p>
    <w:p w:rsidR="00BE3A45" w:rsidRDefault="001754D6">
      <w:pPr>
        <w:jc w:val="center"/>
      </w:pPr>
      <w:r>
        <w:rPr>
          <w:rFonts w:ascii="Aptos" w:hAnsi="Aptos"/>
          <w:color w:val="000000"/>
          <w:sz w:val="32"/>
        </w:rPr>
        <w:t>evelyn</w:t>
      </w:r>
      <w:r w:rsidR="0097471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mitchell@astronomyenthusiast</w:t>
      </w:r>
      <w:r w:rsidR="0097471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BE3A45" w:rsidRDefault="00BE3A45"/>
    <w:p w:rsidR="00BE3A45" w:rsidRDefault="001754D6">
      <w:r>
        <w:rPr>
          <w:rFonts w:ascii="Aptos" w:hAnsi="Aptos"/>
          <w:color w:val="000000"/>
          <w:sz w:val="24"/>
        </w:rPr>
        <w:t>Among the vast expanse of the cosmos, we, as inhabitants of Earth, are but minuscule entities captivated by the allure of the stars that twinkle above us</w:t>
      </w:r>
      <w:r w:rsidR="009747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universe, an infinite canvas adorned with celestial wonders, beckons us to embark on a journey of discovery, to unravel its secrets and comprehend our place within its boundless realms</w:t>
      </w:r>
      <w:r w:rsidR="009747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celestial ballet of planets to the mesmerizing dance of distant galaxies, the cosmos whispers tales of cosmic evolution and the profound interconnectedness of all existence</w:t>
      </w:r>
      <w:r w:rsidR="009747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pierce through the veil of the unknown, unraveling the cosmic tapestry thread by thread, we encounter celestial bodies of captivating beauty and profound significance</w:t>
      </w:r>
      <w:r w:rsidR="009747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blazing suns, like miniature universes, ignite galaxies with their radiant energy, fueling the birth and evolution of celestial systems</w:t>
      </w:r>
      <w:r w:rsidR="009747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Planets, trapped in the gravitational embrace of their parent stars, revolve in intricate patterns, each harboring unique geological and atmospheric conditions</w:t>
      </w:r>
      <w:r w:rsidR="009747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Moons, faithful companions, grace these planetary realms, adding celestial intrigue and enhancing the dynamic interplay of gravitational forces</w:t>
      </w:r>
      <w:r w:rsidR="009747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realm of stars, however, extends beyond the familiar confines of our solar system</w:t>
      </w:r>
      <w:r w:rsidR="009747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Scattered across the vastness of space, stars of diverse sizes, colors, and life cycles ignite the celestial tapestry</w:t>
      </w:r>
      <w:r w:rsidR="009747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massive blue giants, radiating intense heat and light, to aging red giants, gently shedding their outer layers, stars traverse a mesmerizing evolutionary path, painting the cosmos with a kaleidoscope of cosmic hues</w:t>
      </w:r>
      <w:r w:rsidR="009747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these stellar giants reach the end of their luminous journeys, they may explode in spectacular supernovae, leaving behind remnants that challenge our understanding of matter and energy</w:t>
      </w:r>
      <w:r w:rsidR="00974715">
        <w:rPr>
          <w:rFonts w:ascii="Aptos" w:hAnsi="Aptos"/>
          <w:color w:val="000000"/>
          <w:sz w:val="24"/>
        </w:rPr>
        <w:t>.</w:t>
      </w:r>
    </w:p>
    <w:p w:rsidR="00BE3A45" w:rsidRDefault="001754D6">
      <w:r>
        <w:rPr>
          <w:rFonts w:ascii="Aptos" w:hAnsi="Aptos"/>
          <w:color w:val="000000"/>
          <w:sz w:val="28"/>
        </w:rPr>
        <w:t>Summary</w:t>
      </w:r>
    </w:p>
    <w:p w:rsidR="00BE3A45" w:rsidRDefault="001754D6">
      <w:r>
        <w:rPr>
          <w:rFonts w:ascii="Aptos" w:hAnsi="Aptos"/>
          <w:color w:val="000000"/>
        </w:rPr>
        <w:t>Our journey through the cosmos unveils a universe teeming with wonder and mystery</w:t>
      </w:r>
      <w:r w:rsidR="0097471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celestial ballet of planets to the majestic tapestry of stars, the universe beckons us to </w:t>
      </w:r>
      <w:r>
        <w:rPr>
          <w:rFonts w:ascii="Aptos" w:hAnsi="Aptos"/>
          <w:color w:val="000000"/>
        </w:rPr>
        <w:lastRenderedPageBreak/>
        <w:t>explore its enigmatic depths and contemplate the profound interconnectedness of all existence</w:t>
      </w:r>
      <w:r w:rsidR="0097471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secrets of space, we deepen our understanding of our place within the boundless realms of the universe, inspiring awe, curiosity, and a profound appreciation for the intricate beauty of creation</w:t>
      </w:r>
      <w:r w:rsidR="00974715">
        <w:rPr>
          <w:rFonts w:ascii="Aptos" w:hAnsi="Aptos"/>
          <w:color w:val="000000"/>
        </w:rPr>
        <w:t>.</w:t>
      </w:r>
    </w:p>
    <w:sectPr w:rsidR="00BE3A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5757828">
    <w:abstractNumId w:val="8"/>
  </w:num>
  <w:num w:numId="2" w16cid:durableId="521289761">
    <w:abstractNumId w:val="6"/>
  </w:num>
  <w:num w:numId="3" w16cid:durableId="410784948">
    <w:abstractNumId w:val="5"/>
  </w:num>
  <w:num w:numId="4" w16cid:durableId="199633933">
    <w:abstractNumId w:val="4"/>
  </w:num>
  <w:num w:numId="5" w16cid:durableId="1117136195">
    <w:abstractNumId w:val="7"/>
  </w:num>
  <w:num w:numId="6" w16cid:durableId="1339773144">
    <w:abstractNumId w:val="3"/>
  </w:num>
  <w:num w:numId="7" w16cid:durableId="1331180148">
    <w:abstractNumId w:val="2"/>
  </w:num>
  <w:num w:numId="8" w16cid:durableId="1565725734">
    <w:abstractNumId w:val="1"/>
  </w:num>
  <w:num w:numId="9" w16cid:durableId="36066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4D6"/>
    <w:rsid w:val="0029639D"/>
    <w:rsid w:val="00326F90"/>
    <w:rsid w:val="00974715"/>
    <w:rsid w:val="00AA1D8D"/>
    <w:rsid w:val="00B47730"/>
    <w:rsid w:val="00BE3A4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
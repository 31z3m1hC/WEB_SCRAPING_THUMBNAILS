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34CA" w:rsidRDefault="00EB078F">
      <w:pPr>
        <w:jc w:val="center"/>
      </w:pPr>
      <w:r>
        <w:rPr>
          <w:rFonts w:ascii="Aptos" w:hAnsi="Aptos"/>
          <w:color w:val="000000"/>
          <w:sz w:val="44"/>
        </w:rPr>
        <w:t>Harmonizing Art &amp; Science: A Symbiotic Symphony</w:t>
      </w:r>
    </w:p>
    <w:p w:rsidR="008134CA" w:rsidRDefault="00EB078F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Anderson</w:t>
      </w:r>
    </w:p>
    <w:p w:rsidR="008134CA" w:rsidRDefault="00EB078F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6006B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anderson@artandscience</w:t>
      </w:r>
      <w:r w:rsidR="006006B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134CA" w:rsidRDefault="008134CA"/>
    <w:p w:rsidR="008134CA" w:rsidRDefault="00EB078F">
      <w:r>
        <w:rPr>
          <w:rFonts w:ascii="Aptos" w:hAnsi="Aptos"/>
          <w:color w:val="000000"/>
          <w:sz w:val="24"/>
        </w:rPr>
        <w:t>Throughout history, art and science have been perceived as disparate domains, governed by distinct methodologies and objectives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 closer examination reveals an intriguing interplay between these seemingly divergent disciplines, wherein they converge in unexpected ways to unveil profound truths about the world we inhabit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Art, with its capacity to evoke emotions and inspire contemplation, serves as a catalyst for scientific inquiry, igniting curiosity and fueling the imagination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Conversely, science, with its rigorous methodology and empirical observations, provides a framework for understanding the natural world, offering insights that enrich artistic expression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symbiotic relationship manifests itself in various forms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 often draws inspiration from scientific discoveries and theories, transforming complex concepts into visually captivating representations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celestial landscapes depicted in Vincent van Gogh's "Starry Night" to the microscopic structures rendered in Georgia O'Keeffe's "Black Iris," art has played a pivotal role in communicating scientific knowledge to a broader audience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Conversely, science relies on artistic techniques to visualize and comprehend its findings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Scientific illustrations, diagrams, and models employ visual elements to convey abstract concepts and complex phenomena</w:t>
      </w:r>
      <w:r w:rsidR="006006B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anatomical drawings of Leonardo da Vinci to the computer-generated simulations of modern physics, art has become an integral tool for scientific communication and understanding</w:t>
      </w:r>
      <w:r w:rsidR="006006B6">
        <w:rPr>
          <w:rFonts w:ascii="Aptos" w:hAnsi="Aptos"/>
          <w:color w:val="000000"/>
          <w:sz w:val="24"/>
        </w:rPr>
        <w:t>.</w:t>
      </w:r>
    </w:p>
    <w:p w:rsidR="008134CA" w:rsidRDefault="00EB078F">
      <w:r>
        <w:rPr>
          <w:rFonts w:ascii="Aptos" w:hAnsi="Aptos"/>
          <w:color w:val="000000"/>
          <w:sz w:val="28"/>
        </w:rPr>
        <w:t>Summary</w:t>
      </w:r>
    </w:p>
    <w:p w:rsidR="008134CA" w:rsidRDefault="00EB078F">
      <w:r>
        <w:rPr>
          <w:rFonts w:ascii="Aptos" w:hAnsi="Aptos"/>
          <w:color w:val="000000"/>
        </w:rPr>
        <w:t>Art and science, thoughYi Jian seemingly disparate, share a profound and mutually enriching relationship</w:t>
      </w:r>
      <w:r w:rsidR="006006B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draws inspiration from scientific discoveries, translating complex concepts into evocative imagery, while science employs artistic techniques to visualize and communicate its findings</w:t>
      </w:r>
      <w:r w:rsidR="006006B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symbiotic interplay fosters creativity, expands </w:t>
      </w:r>
      <w:r>
        <w:rPr>
          <w:rFonts w:ascii="Aptos" w:hAnsi="Aptos"/>
          <w:color w:val="000000"/>
        </w:rPr>
        <w:lastRenderedPageBreak/>
        <w:t>our understanding of the world, and transforms the boundaries between disciplines, revealing the underlying unity of human experience</w:t>
      </w:r>
      <w:r w:rsidR="006006B6">
        <w:rPr>
          <w:rFonts w:ascii="Aptos" w:hAnsi="Aptos"/>
          <w:color w:val="000000"/>
        </w:rPr>
        <w:t>.</w:t>
      </w:r>
    </w:p>
    <w:sectPr w:rsidR="00813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135754">
    <w:abstractNumId w:val="8"/>
  </w:num>
  <w:num w:numId="2" w16cid:durableId="91365281">
    <w:abstractNumId w:val="6"/>
  </w:num>
  <w:num w:numId="3" w16cid:durableId="311176064">
    <w:abstractNumId w:val="5"/>
  </w:num>
  <w:num w:numId="4" w16cid:durableId="1494372896">
    <w:abstractNumId w:val="4"/>
  </w:num>
  <w:num w:numId="5" w16cid:durableId="121963229">
    <w:abstractNumId w:val="7"/>
  </w:num>
  <w:num w:numId="6" w16cid:durableId="1938246664">
    <w:abstractNumId w:val="3"/>
  </w:num>
  <w:num w:numId="7" w16cid:durableId="995642480">
    <w:abstractNumId w:val="2"/>
  </w:num>
  <w:num w:numId="8" w16cid:durableId="1932857084">
    <w:abstractNumId w:val="1"/>
  </w:num>
  <w:num w:numId="9" w16cid:durableId="625888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06B6"/>
    <w:rsid w:val="008134CA"/>
    <w:rsid w:val="00AA1D8D"/>
    <w:rsid w:val="00B47730"/>
    <w:rsid w:val="00CB0664"/>
    <w:rsid w:val="00EB07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
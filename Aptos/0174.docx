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8CC" w:rsidRDefault="003741DF">
      <w:pPr>
        <w:jc w:val="center"/>
      </w:pPr>
      <w:r>
        <w:rPr>
          <w:rFonts w:ascii="Aptos" w:hAnsi="Aptos"/>
          <w:color w:val="000000"/>
          <w:sz w:val="44"/>
        </w:rPr>
        <w:t>The Molecular Symphony of Life</w:t>
      </w:r>
    </w:p>
    <w:p w:rsidR="004208CC" w:rsidRDefault="003741D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Richards</w:t>
      </w:r>
    </w:p>
    <w:p w:rsidR="004208CC" w:rsidRDefault="003741DF">
      <w:pPr>
        <w:jc w:val="center"/>
      </w:pPr>
      <w:r>
        <w:rPr>
          <w:rFonts w:ascii="Aptos" w:hAnsi="Aptos"/>
          <w:color w:val="000000"/>
          <w:sz w:val="32"/>
        </w:rPr>
        <w:t>ari@scienceworld</w:t>
      </w:r>
      <w:r w:rsidR="001560B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208CC" w:rsidRDefault="004208CC"/>
    <w:p w:rsidR="004208CC" w:rsidRDefault="003741DF">
      <w:r>
        <w:rPr>
          <w:rFonts w:ascii="Aptos" w:hAnsi="Aptos"/>
          <w:color w:val="000000"/>
          <w:sz w:val="24"/>
        </w:rPr>
        <w:t>The intricate dance of molecules holds the key to understanding the very essence of life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organism to the vast expanse of an ecosystem, the symphony of molecular interactions orchestrates a breathtaking array of biological phenomena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genetic code, a masterpiece of nature's artistry, is etched within the molecular structure of DNA, guiding the development and function of every living organism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molecules interact in precise and elegant sequences, they give rise to the symphony of life's processes: cellular respiration, photosynthesis, and the intricate interplay of hormones and neurotransmitters that govern our thoughts, emotions, and actions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molecular biology, we delve into the depths of this symphony, unraveling the secrets of cellular processes and unlocking the mysteries of genetic inheritance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probe the intricate mechanisms by which molecules communicate, forming complex networks that regulate the delicate balance of life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structure and function of proteins to the dynamics of cell division, the study of molecular biology unveils the molecular blueprint of life itself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of molecules extends beyond the confines of the cell, shaping the interactions between organisms and their environment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ecosystems, the intricate interplay of molecular signals orchestrates the delicate dance of life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Symbiotic relationships, nutrient cycling, and the intricate web of interactions among species are all governed by the molecular dialogue that underpins the interconnectedness of life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molecular symphony is not merely a passive backdrop; it is an active participant in the evolutionary drama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Mutations, subtle changes in the molecular structure of DNA, introduce variations that can be passed on to offspring, driving the process of evolution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molecular symphony changes over time, so do the organisms that embody it, adapting to new environments and challenges</w:t>
      </w:r>
      <w:r w:rsidR="001560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of molecules is a testament to the interconnectedness and dynamic nature of life, a tapestry woven from the threads of molecular interactions that span the vast spectrum of biological diversity</w:t>
      </w:r>
      <w:r w:rsidR="001560BC">
        <w:rPr>
          <w:rFonts w:ascii="Aptos" w:hAnsi="Aptos"/>
          <w:color w:val="000000"/>
          <w:sz w:val="24"/>
        </w:rPr>
        <w:t>.</w:t>
      </w:r>
    </w:p>
    <w:p w:rsidR="004208CC" w:rsidRDefault="003741DF">
      <w:r>
        <w:rPr>
          <w:rFonts w:ascii="Aptos" w:hAnsi="Aptos"/>
          <w:color w:val="000000"/>
          <w:sz w:val="28"/>
        </w:rPr>
        <w:lastRenderedPageBreak/>
        <w:t>Summary</w:t>
      </w:r>
    </w:p>
    <w:p w:rsidR="004208CC" w:rsidRDefault="003741DF">
      <w:r>
        <w:rPr>
          <w:rFonts w:ascii="Aptos" w:hAnsi="Aptos"/>
          <w:color w:val="000000"/>
        </w:rPr>
        <w:t>The molecular symphony of life is a captivating narrative of interconnectedness and dynamic interactions</w:t>
      </w:r>
      <w:r w:rsidR="001560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genetic code etched within DNA to the intricate interplay of molecules in cellular processes and ecosystems, life unfolds through the symphony of molecular interactions</w:t>
      </w:r>
      <w:r w:rsidR="001560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molecular biology reveals the molecular blueprint of life, while ecology explores the molecular dialogue underpinning the interconnectedness of organisms</w:t>
      </w:r>
      <w:r w:rsidR="001560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Mutations introduce variations that drive evolution, shaping the symphony of molecules over time</w:t>
      </w:r>
      <w:r w:rsidR="001560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molecular symphony is a testament to the profound beauty and complexity of life's processes, a symphony that continues to inspire and challenge our understanding of the natural world</w:t>
      </w:r>
      <w:r w:rsidR="001560BC">
        <w:rPr>
          <w:rFonts w:ascii="Aptos" w:hAnsi="Aptos"/>
          <w:color w:val="000000"/>
        </w:rPr>
        <w:t>.</w:t>
      </w:r>
    </w:p>
    <w:sectPr w:rsidR="004208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268007">
    <w:abstractNumId w:val="8"/>
  </w:num>
  <w:num w:numId="2" w16cid:durableId="1965455886">
    <w:abstractNumId w:val="6"/>
  </w:num>
  <w:num w:numId="3" w16cid:durableId="574097110">
    <w:abstractNumId w:val="5"/>
  </w:num>
  <w:num w:numId="4" w16cid:durableId="718676275">
    <w:abstractNumId w:val="4"/>
  </w:num>
  <w:num w:numId="5" w16cid:durableId="1720855463">
    <w:abstractNumId w:val="7"/>
  </w:num>
  <w:num w:numId="6" w16cid:durableId="1610551252">
    <w:abstractNumId w:val="3"/>
  </w:num>
  <w:num w:numId="7" w16cid:durableId="831456504">
    <w:abstractNumId w:val="2"/>
  </w:num>
  <w:num w:numId="8" w16cid:durableId="2093965973">
    <w:abstractNumId w:val="1"/>
  </w:num>
  <w:num w:numId="9" w16cid:durableId="23313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0BC"/>
    <w:rsid w:val="0029639D"/>
    <w:rsid w:val="00326F90"/>
    <w:rsid w:val="003741DF"/>
    <w:rsid w:val="004208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
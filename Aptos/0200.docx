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F76E5" w:rsidRDefault="008A2BC6">
      <w:pPr>
        <w:jc w:val="center"/>
      </w:pPr>
      <w:r>
        <w:rPr>
          <w:rFonts w:ascii="Aptos" w:hAnsi="Aptos"/>
          <w:color w:val="000000"/>
          <w:sz w:val="44"/>
        </w:rPr>
        <w:t>Unveiling the Cosmos: Astronomy's Search for Cosmic Origins</w:t>
      </w:r>
    </w:p>
    <w:p w:rsidR="003F76E5" w:rsidRDefault="008A2BC6">
      <w:pPr>
        <w:pStyle w:val="NoSpacing"/>
        <w:jc w:val="center"/>
      </w:pPr>
      <w:r>
        <w:rPr>
          <w:rFonts w:ascii="Aptos" w:hAnsi="Aptos"/>
          <w:color w:val="000000"/>
          <w:sz w:val="36"/>
        </w:rPr>
        <w:t>Dr</w:t>
      </w:r>
      <w:r w:rsidR="00FA3106">
        <w:rPr>
          <w:rFonts w:ascii="Aptos" w:hAnsi="Aptos"/>
          <w:color w:val="000000"/>
          <w:sz w:val="36"/>
        </w:rPr>
        <w:t>.</w:t>
      </w:r>
      <w:r>
        <w:rPr>
          <w:rFonts w:ascii="Aptos" w:hAnsi="Aptos"/>
          <w:color w:val="000000"/>
          <w:sz w:val="36"/>
        </w:rPr>
        <w:t xml:space="preserve"> Amelia Harper</w:t>
      </w:r>
    </w:p>
    <w:p w:rsidR="003F76E5" w:rsidRDefault="008A2BC6">
      <w:pPr>
        <w:jc w:val="center"/>
      </w:pPr>
      <w:r>
        <w:rPr>
          <w:rFonts w:ascii="Aptos" w:hAnsi="Aptos"/>
          <w:color w:val="000000"/>
          <w:sz w:val="32"/>
        </w:rPr>
        <w:t>ameliarharper@astrotech</w:t>
      </w:r>
      <w:r w:rsidR="00FA3106">
        <w:rPr>
          <w:rFonts w:ascii="Aptos" w:hAnsi="Aptos"/>
          <w:color w:val="000000"/>
          <w:sz w:val="32"/>
        </w:rPr>
        <w:t>.</w:t>
      </w:r>
      <w:r>
        <w:rPr>
          <w:rFonts w:ascii="Aptos" w:hAnsi="Aptos"/>
          <w:color w:val="000000"/>
          <w:sz w:val="32"/>
        </w:rPr>
        <w:t>org</w:t>
      </w:r>
    </w:p>
    <w:p w:rsidR="003F76E5" w:rsidRDefault="003F76E5"/>
    <w:p w:rsidR="003F76E5" w:rsidRDefault="008A2BC6">
      <w:r>
        <w:rPr>
          <w:rFonts w:ascii="Aptos" w:hAnsi="Aptos"/>
          <w:color w:val="000000"/>
          <w:sz w:val="24"/>
        </w:rPr>
        <w:t>Astronomy, the study of celestial objects and phenomena beyond Earth, stands as a testament to humanity's enduring fascination with the universe</w:t>
      </w:r>
      <w:r w:rsidR="00FA3106">
        <w:rPr>
          <w:rFonts w:ascii="Aptos" w:hAnsi="Aptos"/>
          <w:color w:val="000000"/>
          <w:sz w:val="24"/>
        </w:rPr>
        <w:t>.</w:t>
      </w:r>
      <w:r>
        <w:rPr>
          <w:rFonts w:ascii="Aptos" w:hAnsi="Aptos"/>
          <w:color w:val="000000"/>
          <w:sz w:val="24"/>
        </w:rPr>
        <w:t xml:space="preserve"> From ancient civilizations gazing at the night sky to modern-day telescopes peering into the deepest reaches of space, our quest to understand the cosmos has shed light on our origins, place in the universe, and the interconnectedness of life</w:t>
      </w:r>
      <w:r w:rsidR="00FA3106">
        <w:rPr>
          <w:rFonts w:ascii="Aptos" w:hAnsi="Aptos"/>
          <w:color w:val="000000"/>
          <w:sz w:val="24"/>
        </w:rPr>
        <w:t>.</w:t>
      </w:r>
      <w:r>
        <w:rPr>
          <w:rFonts w:ascii="Aptos" w:hAnsi="Aptos"/>
          <w:color w:val="000000"/>
          <w:sz w:val="24"/>
        </w:rPr>
        <w:t xml:space="preserve"> This celestial exploration unveils mysteries that spark imagination and nurture scientific inquiry, propelling us on a journey to uncover the secrets of existence itself</w:t>
      </w:r>
      <w:r w:rsidR="00FA3106">
        <w:rPr>
          <w:rFonts w:ascii="Aptos" w:hAnsi="Aptos"/>
          <w:color w:val="000000"/>
          <w:sz w:val="24"/>
        </w:rPr>
        <w:t>.</w:t>
      </w:r>
      <w:r>
        <w:rPr>
          <w:rFonts w:ascii="Aptos" w:hAnsi="Aptos"/>
          <w:color w:val="000000"/>
          <w:sz w:val="24"/>
        </w:rPr>
        <w:br/>
      </w:r>
      <w:r>
        <w:rPr>
          <w:rFonts w:ascii="Aptos" w:hAnsi="Aptos"/>
          <w:color w:val="000000"/>
          <w:sz w:val="24"/>
        </w:rPr>
        <w:br/>
        <w:t>Our exploration into the cosmic realm has transformed our understanding of time and space</w:t>
      </w:r>
      <w:r w:rsidR="00FA3106">
        <w:rPr>
          <w:rFonts w:ascii="Aptos" w:hAnsi="Aptos"/>
          <w:color w:val="000000"/>
          <w:sz w:val="24"/>
        </w:rPr>
        <w:t>.</w:t>
      </w:r>
      <w:r>
        <w:rPr>
          <w:rFonts w:ascii="Aptos" w:hAnsi="Aptos"/>
          <w:color w:val="000000"/>
          <w:sz w:val="24"/>
        </w:rPr>
        <w:t xml:space="preserve"> The vastness of the universe humbles us, challenging our perception of our own significance in the grand scheme of things</w:t>
      </w:r>
      <w:r w:rsidR="00FA3106">
        <w:rPr>
          <w:rFonts w:ascii="Aptos" w:hAnsi="Aptos"/>
          <w:color w:val="000000"/>
          <w:sz w:val="24"/>
        </w:rPr>
        <w:t>.</w:t>
      </w:r>
      <w:r>
        <w:rPr>
          <w:rFonts w:ascii="Aptos" w:hAnsi="Aptos"/>
          <w:color w:val="000000"/>
          <w:sz w:val="24"/>
        </w:rPr>
        <w:t xml:space="preserve"> Yet, within this cosmic canvas, we find a story of interconnectedness</w:t>
      </w:r>
      <w:r w:rsidR="00FA3106">
        <w:rPr>
          <w:rFonts w:ascii="Aptos" w:hAnsi="Aptos"/>
          <w:color w:val="000000"/>
          <w:sz w:val="24"/>
        </w:rPr>
        <w:t>.</w:t>
      </w:r>
      <w:r>
        <w:rPr>
          <w:rFonts w:ascii="Aptos" w:hAnsi="Aptos"/>
          <w:color w:val="000000"/>
          <w:sz w:val="24"/>
        </w:rPr>
        <w:t xml:space="preserve"> The elements within our bodies, forged in the hearts of distant stars, trace our lineage back to the primordial soup of the early universe</w:t>
      </w:r>
      <w:r w:rsidR="00FA3106">
        <w:rPr>
          <w:rFonts w:ascii="Aptos" w:hAnsi="Aptos"/>
          <w:color w:val="000000"/>
          <w:sz w:val="24"/>
        </w:rPr>
        <w:t>.</w:t>
      </w:r>
      <w:r>
        <w:rPr>
          <w:rFonts w:ascii="Aptos" w:hAnsi="Aptos"/>
          <w:color w:val="000000"/>
          <w:sz w:val="24"/>
        </w:rPr>
        <w:t xml:space="preserve"> Our very existence is a testament to the cosmic unity of matter and energy</w:t>
      </w:r>
      <w:r w:rsidR="00FA3106">
        <w:rPr>
          <w:rFonts w:ascii="Aptos" w:hAnsi="Aptos"/>
          <w:color w:val="000000"/>
          <w:sz w:val="24"/>
        </w:rPr>
        <w:t>.</w:t>
      </w:r>
      <w:r>
        <w:rPr>
          <w:rFonts w:ascii="Aptos" w:hAnsi="Aptos"/>
          <w:color w:val="000000"/>
          <w:sz w:val="24"/>
        </w:rPr>
        <w:br/>
      </w:r>
      <w:r>
        <w:rPr>
          <w:rFonts w:ascii="Aptos" w:hAnsi="Aptos"/>
          <w:color w:val="000000"/>
          <w:sz w:val="24"/>
        </w:rPr>
        <w:br/>
        <w:t>The pursuit of astronomical knowledge has also ignited a profound sense of awe and wonder within us</w:t>
      </w:r>
      <w:r w:rsidR="00FA3106">
        <w:rPr>
          <w:rFonts w:ascii="Aptos" w:hAnsi="Aptos"/>
          <w:color w:val="000000"/>
          <w:sz w:val="24"/>
        </w:rPr>
        <w:t>.</w:t>
      </w:r>
      <w:r>
        <w:rPr>
          <w:rFonts w:ascii="Aptos" w:hAnsi="Aptos"/>
          <w:color w:val="000000"/>
          <w:sz w:val="24"/>
        </w:rPr>
        <w:t xml:space="preserve"> As we delve deeper into the night sky, we encounter dazzling cosmic phenomena that challenge our understanding of reality</w:t>
      </w:r>
      <w:r w:rsidR="00FA3106">
        <w:rPr>
          <w:rFonts w:ascii="Aptos" w:hAnsi="Aptos"/>
          <w:color w:val="000000"/>
          <w:sz w:val="24"/>
        </w:rPr>
        <w:t>.</w:t>
      </w:r>
      <w:r>
        <w:rPr>
          <w:rFonts w:ascii="Aptos" w:hAnsi="Aptos"/>
          <w:color w:val="000000"/>
          <w:sz w:val="24"/>
        </w:rPr>
        <w:t xml:space="preserve"> From the mesmerizing beauty of nebulae and galaxies to the immense power of black holes, the cosmos offers glimpses of the extraordinary, inspiring us to explore the boundaries of human knowledge and push the limits of our imagination</w:t>
      </w:r>
      <w:r w:rsidR="00FA3106">
        <w:rPr>
          <w:rFonts w:ascii="Aptos" w:hAnsi="Aptos"/>
          <w:color w:val="000000"/>
          <w:sz w:val="24"/>
        </w:rPr>
        <w:t>.</w:t>
      </w:r>
    </w:p>
    <w:p w:rsidR="003F76E5" w:rsidRDefault="008A2BC6">
      <w:r>
        <w:rPr>
          <w:rFonts w:ascii="Aptos" w:hAnsi="Aptos"/>
          <w:color w:val="000000"/>
          <w:sz w:val="28"/>
        </w:rPr>
        <w:t>Summary</w:t>
      </w:r>
    </w:p>
    <w:p w:rsidR="003F76E5" w:rsidRDefault="008A2BC6">
      <w:r>
        <w:rPr>
          <w:rFonts w:ascii="Aptos" w:hAnsi="Aptos"/>
          <w:color w:val="000000"/>
        </w:rPr>
        <w:t>Astronomy's pursuit of understanding the cosmos has unveiled mysteries that profoundly impact our perception of ourselves and our place in the universe</w:t>
      </w:r>
      <w:r w:rsidR="00FA3106">
        <w:rPr>
          <w:rFonts w:ascii="Aptos" w:hAnsi="Aptos"/>
          <w:color w:val="000000"/>
        </w:rPr>
        <w:t>.</w:t>
      </w:r>
      <w:r>
        <w:rPr>
          <w:rFonts w:ascii="Aptos" w:hAnsi="Aptos"/>
          <w:color w:val="000000"/>
        </w:rPr>
        <w:t xml:space="preserve"> The exploration of celestial bodies and phenomena has illuminated our origins, the interconnectedness of matter and energy, and the vastness of time and space</w:t>
      </w:r>
      <w:r w:rsidR="00FA3106">
        <w:rPr>
          <w:rFonts w:ascii="Aptos" w:hAnsi="Aptos"/>
          <w:color w:val="000000"/>
        </w:rPr>
        <w:t>.</w:t>
      </w:r>
      <w:r>
        <w:rPr>
          <w:rFonts w:ascii="Aptos" w:hAnsi="Aptos"/>
          <w:color w:val="000000"/>
        </w:rPr>
        <w:t xml:space="preserve"> This journey of exploration nurtures imagination and inspires scientific inquiry, propelling us forward in our quest to unravel the </w:t>
      </w:r>
      <w:r>
        <w:rPr>
          <w:rFonts w:ascii="Aptos" w:hAnsi="Aptos"/>
          <w:color w:val="000000"/>
        </w:rPr>
        <w:lastRenderedPageBreak/>
        <w:t>intricacies of the cosmos and ultimately discover the secrets of our existence</w:t>
      </w:r>
      <w:r w:rsidR="00FA3106">
        <w:rPr>
          <w:rFonts w:ascii="Aptos" w:hAnsi="Aptos"/>
          <w:color w:val="000000"/>
        </w:rPr>
        <w:t>.</w:t>
      </w:r>
      <w:r>
        <w:rPr>
          <w:rFonts w:ascii="Aptos" w:hAnsi="Aptos"/>
          <w:color w:val="000000"/>
        </w:rPr>
        <w:t xml:space="preserve"> In astronomy's gaze, we witness the grandeur of creation, sparking a profound sense of awe and wonder that fuels our insatiable desire to explore the unexplored and unravel the mysteries of the universe</w:t>
      </w:r>
      <w:r w:rsidR="00FA3106">
        <w:rPr>
          <w:rFonts w:ascii="Aptos" w:hAnsi="Aptos"/>
          <w:color w:val="000000"/>
        </w:rPr>
        <w:t>.</w:t>
      </w:r>
    </w:p>
    <w:sectPr w:rsidR="003F76E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5332211">
    <w:abstractNumId w:val="8"/>
  </w:num>
  <w:num w:numId="2" w16cid:durableId="1638604097">
    <w:abstractNumId w:val="6"/>
  </w:num>
  <w:num w:numId="3" w16cid:durableId="1483542720">
    <w:abstractNumId w:val="5"/>
  </w:num>
  <w:num w:numId="4" w16cid:durableId="834690123">
    <w:abstractNumId w:val="4"/>
  </w:num>
  <w:num w:numId="5" w16cid:durableId="1487623182">
    <w:abstractNumId w:val="7"/>
  </w:num>
  <w:num w:numId="6" w16cid:durableId="188881246">
    <w:abstractNumId w:val="3"/>
  </w:num>
  <w:num w:numId="7" w16cid:durableId="1309439298">
    <w:abstractNumId w:val="2"/>
  </w:num>
  <w:num w:numId="8" w16cid:durableId="1020818179">
    <w:abstractNumId w:val="1"/>
  </w:num>
  <w:num w:numId="9" w16cid:durableId="3276804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F76E5"/>
    <w:rsid w:val="008A2BC6"/>
    <w:rsid w:val="00AA1D8D"/>
    <w:rsid w:val="00B47730"/>
    <w:rsid w:val="00CB0664"/>
    <w:rsid w:val="00FA310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714F9AF-965F-4814-AFD5-A349C8855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353</Words>
  <Characters>2015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2364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2024-01-14T13:24:00Z</dcterms:modified>
  <cp:category/>
</cp:coreProperties>
</file>
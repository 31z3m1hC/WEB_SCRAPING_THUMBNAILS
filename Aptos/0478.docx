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F32" w:rsidRDefault="000129D6">
      <w:pPr>
        <w:jc w:val="center"/>
      </w:pPr>
      <w:r>
        <w:rPr>
          <w:rFonts w:ascii="Aptos" w:hAnsi="Aptos"/>
          <w:color w:val="000000"/>
          <w:sz w:val="44"/>
        </w:rPr>
        <w:t>Cosmic Chronicles, Untold Tales of the Universe</w:t>
      </w:r>
    </w:p>
    <w:p w:rsidR="00A80F32" w:rsidRDefault="000129D6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Mary Weston</w:t>
      </w:r>
    </w:p>
    <w:p w:rsidR="00A80F32" w:rsidRDefault="000129D6">
      <w:pPr>
        <w:jc w:val="center"/>
      </w:pPr>
      <w:r>
        <w:rPr>
          <w:rFonts w:ascii="Aptos" w:hAnsi="Aptos"/>
          <w:color w:val="000000"/>
          <w:sz w:val="32"/>
        </w:rPr>
        <w:t>westonm866@ideasfoundry</w:t>
      </w:r>
      <w:r w:rsidR="00D037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80F32" w:rsidRDefault="00A80F32"/>
    <w:p w:rsidR="00A80F32" w:rsidRDefault="000129D6">
      <w:r>
        <w:rPr>
          <w:rFonts w:ascii="Aptos" w:hAnsi="Aptos"/>
          <w:color w:val="000000"/>
          <w:sz w:val="24"/>
        </w:rPr>
        <w:t>In the vast expanse of the cosmos, a hidden symphony of cosmic chronicles unfolds, etched in the glittering threads of distant galaxies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passing moment, the universe spins its intricate web of stories, each more captivating than the last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celestial bodies to the inevitable grasp of entropy, a chronicle of creation, evolution, and finality is woven into the fabric of spacetime-a testament to the universe's grand cosmic design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Drawn by an indomitable curiosity, the human race has embarked on an unparalleled odyssey to unravel these cosmic tales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telescopes as our eyes and theories as our guide, we pierce the veil of the unknown, seeking to decipher the whispers of distant worlds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cutting-edge space exploration, we send forth robotic emissaries to distant planets, unlocking the secrets of their enigmatic landscapes and unraveling the clues of their evolutionary past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further into the celestial tapestry, we unveil tantalizing glimpses of cosmos's genesis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Big Bang, a cataclysmic event that spawned the universe, imparted a symphony of particle that dance and swirl in synchronized precision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primordial chaos, hydrogen and helium emerged, forging stars--the roaring beacons of light and heat that ignite the universe</w:t>
      </w:r>
      <w:r w:rsidR="00D037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their incandescent furnaces, elements are forged, a legacy of nuclear alchemy, then propelled through interstellar space via cataclysmic stellar explosions</w:t>
      </w:r>
      <w:r w:rsidR="00D037F1">
        <w:rPr>
          <w:rFonts w:ascii="Aptos" w:hAnsi="Aptos"/>
          <w:color w:val="000000"/>
          <w:sz w:val="24"/>
        </w:rPr>
        <w:t>.</w:t>
      </w:r>
    </w:p>
    <w:p w:rsidR="00A80F32" w:rsidRDefault="000129D6">
      <w:r>
        <w:rPr>
          <w:rFonts w:ascii="Aptos" w:hAnsi="Aptos"/>
          <w:color w:val="000000"/>
          <w:sz w:val="28"/>
        </w:rPr>
        <w:t>Summary</w:t>
      </w:r>
    </w:p>
    <w:p w:rsidR="00A80F32" w:rsidRDefault="000129D6">
      <w:r>
        <w:rPr>
          <w:rFonts w:ascii="Aptos" w:hAnsi="Aptos"/>
          <w:color w:val="000000"/>
        </w:rPr>
        <w:t>In this cosmic narrative, the universe stands as a storyteller par excellence</w:t>
      </w:r>
      <w:r w:rsidR="00D037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celestial event, each stellar formation, and each interplay of forces narrates a compelling chapter in the universe's grand history</w:t>
      </w:r>
      <w:r w:rsidR="00D037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unwavering curiosity, humans decipher these celestial tales, pushing the boundaries of scientific exploration</w:t>
      </w:r>
      <w:r w:rsidR="00D037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chronicle of the cosmos invites us to wonder, to explore, and ultimately, to appreciate the interconnectedness of all that is </w:t>
      </w:r>
      <w:r>
        <w:rPr>
          <w:rFonts w:ascii="Aptos" w:hAnsi="Aptos"/>
          <w:color w:val="000000"/>
        </w:rPr>
        <w:lastRenderedPageBreak/>
        <w:t>and will ever be--a chronicle that forever resounds through the fathomless depths of spacetime</w:t>
      </w:r>
      <w:r w:rsidR="00D037F1">
        <w:rPr>
          <w:rFonts w:ascii="Aptos" w:hAnsi="Aptos"/>
          <w:color w:val="000000"/>
        </w:rPr>
        <w:t>.</w:t>
      </w:r>
    </w:p>
    <w:sectPr w:rsidR="00A80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18697">
    <w:abstractNumId w:val="8"/>
  </w:num>
  <w:num w:numId="2" w16cid:durableId="172887964">
    <w:abstractNumId w:val="6"/>
  </w:num>
  <w:num w:numId="3" w16cid:durableId="585503191">
    <w:abstractNumId w:val="5"/>
  </w:num>
  <w:num w:numId="4" w16cid:durableId="208035935">
    <w:abstractNumId w:val="4"/>
  </w:num>
  <w:num w:numId="5" w16cid:durableId="860556244">
    <w:abstractNumId w:val="7"/>
  </w:num>
  <w:num w:numId="6" w16cid:durableId="1293704577">
    <w:abstractNumId w:val="3"/>
  </w:num>
  <w:num w:numId="7" w16cid:durableId="486095521">
    <w:abstractNumId w:val="2"/>
  </w:num>
  <w:num w:numId="8" w16cid:durableId="1082336460">
    <w:abstractNumId w:val="1"/>
  </w:num>
  <w:num w:numId="9" w16cid:durableId="10844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D6"/>
    <w:rsid w:val="00034616"/>
    <w:rsid w:val="0006063C"/>
    <w:rsid w:val="0015074B"/>
    <w:rsid w:val="0029639D"/>
    <w:rsid w:val="00326F90"/>
    <w:rsid w:val="00A80F32"/>
    <w:rsid w:val="00AA1D8D"/>
    <w:rsid w:val="00B47730"/>
    <w:rsid w:val="00CB0664"/>
    <w:rsid w:val="00D03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
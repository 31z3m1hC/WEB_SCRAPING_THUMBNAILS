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AB8" w:rsidRDefault="00B427FF">
      <w:pPr>
        <w:jc w:val="center"/>
      </w:pPr>
      <w:r>
        <w:rPr>
          <w:rFonts w:ascii="Aptos" w:hAnsi="Aptos"/>
          <w:color w:val="000000"/>
          <w:sz w:val="44"/>
        </w:rPr>
        <w:t>Unveiling Beauty in Fractal Patterns</w:t>
      </w:r>
    </w:p>
    <w:p w:rsidR="008E3AB8" w:rsidRDefault="00B427F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E55A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Carter</w:t>
      </w:r>
    </w:p>
    <w:p w:rsidR="008E3AB8" w:rsidRDefault="00B427FF">
      <w:pPr>
        <w:jc w:val="center"/>
      </w:pPr>
      <w:r>
        <w:rPr>
          <w:rFonts w:ascii="Aptos" w:hAnsi="Aptos"/>
          <w:color w:val="000000"/>
          <w:sz w:val="32"/>
        </w:rPr>
        <w:t>artviafractals@uniquemail</w:t>
      </w:r>
      <w:r w:rsidR="00EE55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E3AB8" w:rsidRDefault="008E3AB8"/>
    <w:p w:rsidR="008E3AB8" w:rsidRDefault="00B427FF">
      <w:r>
        <w:rPr>
          <w:rFonts w:ascii="Aptos" w:hAnsi="Aptos"/>
          <w:color w:val="000000"/>
          <w:sz w:val="24"/>
        </w:rPr>
        <w:t>In the realm of mathematics, there exists a fascinating realm where complexity and order intertwine--the world of fractals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mesmerizing patterns, defined by self-similarity across scales, captivate our imaginations with their intricate designs and inherent beauty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 unveil a hidden order within the natural world, from the delicate fronds of ferns to the jagged contours of coastlines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fractal geometry, we discover a profound connection between art and science, revealing the underlying patterns that shape our universe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their aesthetic appeal, fractals hold a wealth of scientific insights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offer a novel lens through which we can explore phenomena across disciplines, from the behavior of electrons in quantum mechanics to the dynamics of financial markets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 provide a framework for understanding complex systems and their inherent non-linearity, offering valuable insights into phenomena that defy traditional analytical approaches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embark on a journey to unveil the beauty and significance of fractal patterns, uncovering their profound implications for art, science, and our perception of the world around us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fractals have found practical applications in diverse fields, ranging from computer graphics and image compression to antenna design and medical imaging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patterns inspire innovative solutions to real-world problems, demonstrating the transformative power of mathematics in shaping our technological landscape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world of fractals, we not only appreciate their aesthetic charm but also marvel at their immense practical utility</w:t>
      </w:r>
      <w:r w:rsidR="00EE55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this intellectual voyage as we unlock the mysteries of these captivating patterns and unravel their profound impact on our understanding of the universe</w:t>
      </w:r>
      <w:r w:rsidR="00EE55A7">
        <w:rPr>
          <w:rFonts w:ascii="Aptos" w:hAnsi="Aptos"/>
          <w:color w:val="000000"/>
          <w:sz w:val="24"/>
        </w:rPr>
        <w:t>.</w:t>
      </w:r>
    </w:p>
    <w:p w:rsidR="008E3AB8" w:rsidRDefault="00B427FF">
      <w:r>
        <w:rPr>
          <w:rFonts w:ascii="Aptos" w:hAnsi="Aptos"/>
          <w:color w:val="000000"/>
          <w:sz w:val="28"/>
        </w:rPr>
        <w:t>Summary</w:t>
      </w:r>
    </w:p>
    <w:p w:rsidR="008E3AB8" w:rsidRDefault="00B427FF">
      <w:r>
        <w:rPr>
          <w:rFonts w:ascii="Aptos" w:hAnsi="Aptos"/>
          <w:color w:val="000000"/>
        </w:rPr>
        <w:t>In this essay, we have embarked on an exploration of fractal patterns, uncovering their inherent beauty and profound implications for art, science, and our perception of the world</w:t>
      </w:r>
      <w:r w:rsidR="00EE55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mathematical foundations of fractals and their self-similar nature, appreciating their intricate designs and inherent complexity</w:t>
      </w:r>
      <w:r w:rsidR="00EE55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Additionally, we have </w:t>
      </w:r>
      <w:r>
        <w:rPr>
          <w:rFonts w:ascii="Aptos" w:hAnsi="Aptos"/>
          <w:color w:val="000000"/>
        </w:rPr>
        <w:lastRenderedPageBreak/>
        <w:t>examined the scientific significance of fractals, highlighting their role in understanding complex phenomena across disciplines</w:t>
      </w:r>
      <w:r w:rsidR="00EE55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have explored the practical applications of fractals in computer graphics, image compression, antenna design, and medical imaging</w:t>
      </w:r>
      <w:r w:rsidR="00EE55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journey, we have gained a deeper appreciation for the beauty and utility of these captivating patterns, gaining valuable insights into the underlying order within our universe</w:t>
      </w:r>
      <w:r w:rsidR="00EE55A7">
        <w:rPr>
          <w:rFonts w:ascii="Aptos" w:hAnsi="Aptos"/>
          <w:color w:val="000000"/>
        </w:rPr>
        <w:t>.</w:t>
      </w:r>
    </w:p>
    <w:sectPr w:rsidR="008E3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957488">
    <w:abstractNumId w:val="8"/>
  </w:num>
  <w:num w:numId="2" w16cid:durableId="1262565471">
    <w:abstractNumId w:val="6"/>
  </w:num>
  <w:num w:numId="3" w16cid:durableId="2003771214">
    <w:abstractNumId w:val="5"/>
  </w:num>
  <w:num w:numId="4" w16cid:durableId="2058695447">
    <w:abstractNumId w:val="4"/>
  </w:num>
  <w:num w:numId="5" w16cid:durableId="2098400042">
    <w:abstractNumId w:val="7"/>
  </w:num>
  <w:num w:numId="6" w16cid:durableId="2008820858">
    <w:abstractNumId w:val="3"/>
  </w:num>
  <w:num w:numId="7" w16cid:durableId="819425167">
    <w:abstractNumId w:val="2"/>
  </w:num>
  <w:num w:numId="8" w16cid:durableId="1047727513">
    <w:abstractNumId w:val="1"/>
  </w:num>
  <w:num w:numId="9" w16cid:durableId="6838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AB8"/>
    <w:rsid w:val="00AA1D8D"/>
    <w:rsid w:val="00B427FF"/>
    <w:rsid w:val="00B47730"/>
    <w:rsid w:val="00CB0664"/>
    <w:rsid w:val="00EE55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
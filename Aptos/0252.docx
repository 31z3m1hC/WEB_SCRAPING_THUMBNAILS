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DAA" w:rsidRDefault="00C04FC4">
      <w:pPr>
        <w:jc w:val="center"/>
      </w:pPr>
      <w:r>
        <w:rPr>
          <w:rFonts w:ascii="Aptos" w:hAnsi="Aptos"/>
          <w:color w:val="000000"/>
          <w:sz w:val="44"/>
        </w:rPr>
        <w:t>Transcending Boundaries: Embracing Interdisciplinary Synergy</w:t>
      </w:r>
    </w:p>
    <w:p w:rsidR="00D85DAA" w:rsidRDefault="00C04F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816E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Valerie Conrad</w:t>
      </w:r>
    </w:p>
    <w:p w:rsidR="00D85DAA" w:rsidRDefault="00C04FC4">
      <w:pPr>
        <w:jc w:val="center"/>
      </w:pPr>
      <w:r>
        <w:rPr>
          <w:rFonts w:ascii="Aptos" w:hAnsi="Aptos"/>
          <w:color w:val="000000"/>
          <w:sz w:val="32"/>
        </w:rPr>
        <w:t>valerieconrad@thinkhub</w:t>
      </w:r>
      <w:r w:rsidR="00E816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85DAA" w:rsidRDefault="00D85DAA"/>
    <w:p w:rsidR="00D85DAA" w:rsidRDefault="00C04FC4">
      <w:r>
        <w:rPr>
          <w:rFonts w:ascii="Aptos" w:hAnsi="Aptos"/>
          <w:color w:val="000000"/>
          <w:sz w:val="24"/>
        </w:rPr>
        <w:t>In an era of exponential knowledge expansion and intricate global interconnectedness, the value of interdisciplinary synergy stands as a beacon of progress, illuminating the path towards holistic understanding and transformative innovation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disciplines converge and boundaries blur, we embark on a journey of discovery where diverse perspectives, methodologies, and datasets are ingeniously integrated to address complex challenges and unlock unprecedented opportunities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Interdisciplinary synergy is a catalyst for innovation, propelling us beyond the limitations of singular perspectives and igniting a cascade of groundbreaking ideas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mutual learning and intellectual cross-pollination, where concepts from one field are creatively applied to another, leading to unexpected insights and synergistic breakthroughs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transcending disciplinary silos, we gain a comprehensive view of reality, enabling us to tackle complex issues with unparalleled depth, agility, and effectiveness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interdisciplinary collaboration, we harness the collective wisdom of diverse disciplines, amplifying our problem-solving capabilities and cultivating a culture of intellectual curiosity and risk-taking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encourage open-mindedness, adaptability, and the willingness to explore uncharted territories, recognizing that the most profound discoveries often lie at the intersection of seemingly disparate fields</w:t>
      </w:r>
      <w:r w:rsidR="00E816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interdisciplinary connections, we create fertile ground for transformative research, innovative solutions, and a future where boundaries are not barriers, but bridges to a deeper understanding</w:t>
      </w:r>
      <w:r w:rsidR="00E816EA">
        <w:rPr>
          <w:rFonts w:ascii="Aptos" w:hAnsi="Aptos"/>
          <w:color w:val="000000"/>
          <w:sz w:val="24"/>
        </w:rPr>
        <w:t>.</w:t>
      </w:r>
    </w:p>
    <w:p w:rsidR="00D85DAA" w:rsidRDefault="00C04FC4">
      <w:r>
        <w:rPr>
          <w:rFonts w:ascii="Aptos" w:hAnsi="Aptos"/>
          <w:color w:val="000000"/>
          <w:sz w:val="28"/>
        </w:rPr>
        <w:t>Summary</w:t>
      </w:r>
    </w:p>
    <w:p w:rsidR="00D85DAA" w:rsidRDefault="00C04FC4">
      <w:r>
        <w:rPr>
          <w:rFonts w:ascii="Aptos" w:hAnsi="Aptos"/>
          <w:color w:val="000000"/>
        </w:rPr>
        <w:t>Interdisciplinary synergy stands as a powerful catalyst for progress, fostering intellectual cross-pollination, unconventional insights, and transformative innovation</w:t>
      </w:r>
      <w:r w:rsidR="00E816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fusion of diverse disciplines propels us beyond the limitations of singular perspectives, </w:t>
      </w:r>
      <w:r>
        <w:rPr>
          <w:rFonts w:ascii="Aptos" w:hAnsi="Aptos"/>
          <w:color w:val="000000"/>
        </w:rPr>
        <w:lastRenderedPageBreak/>
        <w:t>igniting a cascade of groundbreaking ideas</w:t>
      </w:r>
      <w:r w:rsidR="00E816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harness the collective wisdom of diverse fields, cultivating a culture of intellectual curiosity and risk-taking</w:t>
      </w:r>
      <w:r w:rsidR="00E816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transcending boundaries, we gain a comprehensive view of reality, enabling us to tackle complex issues with unparalleled depth, agility, and effectiveness</w:t>
      </w:r>
      <w:r w:rsidR="00E816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Interdisciplinary synergy is a beacon of progress, illuminating the path towards a future where the convergence of disciplines unlocks unprecedented opportunities and shapes a transformative landscape of discovery</w:t>
      </w:r>
      <w:r w:rsidR="00E816EA">
        <w:rPr>
          <w:rFonts w:ascii="Aptos" w:hAnsi="Aptos"/>
          <w:color w:val="000000"/>
        </w:rPr>
        <w:t>.</w:t>
      </w:r>
    </w:p>
    <w:sectPr w:rsidR="00D85D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9868">
    <w:abstractNumId w:val="8"/>
  </w:num>
  <w:num w:numId="2" w16cid:durableId="2114547226">
    <w:abstractNumId w:val="6"/>
  </w:num>
  <w:num w:numId="3" w16cid:durableId="297927439">
    <w:abstractNumId w:val="5"/>
  </w:num>
  <w:num w:numId="4" w16cid:durableId="1540048016">
    <w:abstractNumId w:val="4"/>
  </w:num>
  <w:num w:numId="5" w16cid:durableId="1352075229">
    <w:abstractNumId w:val="7"/>
  </w:num>
  <w:num w:numId="6" w16cid:durableId="1669989028">
    <w:abstractNumId w:val="3"/>
  </w:num>
  <w:num w:numId="7" w16cid:durableId="1261646185">
    <w:abstractNumId w:val="2"/>
  </w:num>
  <w:num w:numId="8" w16cid:durableId="1008211712">
    <w:abstractNumId w:val="1"/>
  </w:num>
  <w:num w:numId="9" w16cid:durableId="8899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4FC4"/>
    <w:rsid w:val="00CB0664"/>
    <w:rsid w:val="00D85DAA"/>
    <w:rsid w:val="00E816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
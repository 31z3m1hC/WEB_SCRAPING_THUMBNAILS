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A7E" w:rsidRDefault="001423CC">
      <w:pPr>
        <w:jc w:val="center"/>
      </w:pPr>
      <w:r>
        <w:rPr>
          <w:rFonts w:ascii="Aptos" w:hAnsi="Aptos"/>
          <w:color w:val="000000"/>
          <w:sz w:val="44"/>
        </w:rPr>
        <w:t>Unveiling the Secrets of the Cosmos: A Journey into the Realm of Astrophysics</w:t>
      </w:r>
    </w:p>
    <w:p w:rsidR="00BC2A7E" w:rsidRDefault="001423CC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Rodriguez</w:t>
      </w:r>
    </w:p>
    <w:p w:rsidR="00BC2A7E" w:rsidRDefault="001423CC">
      <w:pPr>
        <w:jc w:val="center"/>
      </w:pPr>
      <w:r>
        <w:rPr>
          <w:rFonts w:ascii="Aptos" w:hAnsi="Aptos"/>
          <w:color w:val="000000"/>
          <w:sz w:val="32"/>
        </w:rPr>
        <w:t>isabellarodriguez@astronomy</w:t>
      </w:r>
      <w:r w:rsidR="008F0AC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C2A7E" w:rsidRDefault="00BC2A7E"/>
    <w:p w:rsidR="00BC2A7E" w:rsidRDefault="001423CC">
      <w:r>
        <w:rPr>
          <w:rFonts w:ascii="Aptos" w:hAnsi="Aptos"/>
          <w:color w:val="000000"/>
          <w:sz w:val="24"/>
        </w:rPr>
        <w:t>In the vast expanse of the universe, mysteries abound, beckoning us to unravel their secrets</w:t>
      </w:r>
      <w:r w:rsidR="008F0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Astrophysics, a captivating field of study, delves into the cosmos, seeking answers to questions that have intrigued humanity for millennia</w:t>
      </w:r>
      <w:r w:rsidR="008F0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birth of stars to the fate of black holes, astrophysicists embark on a journey of discovery, deciphering the intricate mechanisms that govern the celestial realm</w:t>
      </w:r>
      <w:r w:rsidR="008F0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cosmic voyage, we must first understand the fundamental principles that shape the universe we inhabit</w:t>
      </w:r>
      <w:r w:rsidR="008F0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interactions between celestial bodies, governed by the laws of gravity, orchestrate the cosmic dance</w:t>
      </w:r>
      <w:r w:rsidR="008F0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delicate balance of forces within atoms to the grand symphony of galaxies, the gravitational symphony underpins the very fabric of spacetime</w:t>
      </w:r>
      <w:r w:rsidR="008F0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mysteries of gravity opens doors to understanding the dynamics of stars, planets, and galaxies, providing a deeper comprehension of the universe's evolution</w:t>
      </w:r>
      <w:r w:rsidR="008F0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beyond gravity's grasp, astrophysicists delve into the realm of electromagnetic radiation, the language of the cosmos</w:t>
      </w:r>
      <w:r w:rsidR="008F0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Light, in its myriad forms, carries vital information about distant galaxies, enabling us to decipher their composition, distance, and motion</w:t>
      </w:r>
      <w:r w:rsidR="008F0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telescopes and other instruments, we listen to the whispers of the universe, interpreting the symphony of light to unveil the hidden stories etched across the cosmic canvas</w:t>
      </w:r>
      <w:r w:rsidR="008F0ACE">
        <w:rPr>
          <w:rFonts w:ascii="Aptos" w:hAnsi="Aptos"/>
          <w:color w:val="000000"/>
          <w:sz w:val="24"/>
        </w:rPr>
        <w:t>.</w:t>
      </w:r>
    </w:p>
    <w:p w:rsidR="00BC2A7E" w:rsidRDefault="001423CC">
      <w:r>
        <w:rPr>
          <w:rFonts w:ascii="Aptos" w:hAnsi="Aptos"/>
          <w:color w:val="000000"/>
          <w:sz w:val="28"/>
        </w:rPr>
        <w:t>Summary</w:t>
      </w:r>
    </w:p>
    <w:p w:rsidR="00BC2A7E" w:rsidRDefault="001423CC">
      <w:r>
        <w:rPr>
          <w:rFonts w:ascii="Aptos" w:hAnsi="Aptos"/>
          <w:color w:val="000000"/>
        </w:rPr>
        <w:t>The captivating journey of astrophysics unveils the secrets of the cosmos, exploring the fundamental principles that govern the universe</w:t>
      </w:r>
      <w:r w:rsidR="008F0A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lens of gravity and electromagnetic radiation, astrophysicists decipher the cosmic dance, unraveling the mysteries of stars, galaxies, and spacetime itself</w:t>
      </w:r>
      <w:r w:rsidR="008F0A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quest for knowledge expands our understanding of the universe's evolution and provides glimpses into the vastness of existence, inspiring awe and wonder at the intricacies of the celestial realm</w:t>
      </w:r>
      <w:r w:rsidR="008F0ACE">
        <w:rPr>
          <w:rFonts w:ascii="Aptos" w:hAnsi="Aptos"/>
          <w:color w:val="000000"/>
        </w:rPr>
        <w:t>.</w:t>
      </w:r>
    </w:p>
    <w:sectPr w:rsidR="00BC2A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2777113">
    <w:abstractNumId w:val="8"/>
  </w:num>
  <w:num w:numId="2" w16cid:durableId="249198578">
    <w:abstractNumId w:val="6"/>
  </w:num>
  <w:num w:numId="3" w16cid:durableId="1513490597">
    <w:abstractNumId w:val="5"/>
  </w:num>
  <w:num w:numId="4" w16cid:durableId="2076850364">
    <w:abstractNumId w:val="4"/>
  </w:num>
  <w:num w:numId="5" w16cid:durableId="2073499691">
    <w:abstractNumId w:val="7"/>
  </w:num>
  <w:num w:numId="6" w16cid:durableId="1508791756">
    <w:abstractNumId w:val="3"/>
  </w:num>
  <w:num w:numId="7" w16cid:durableId="569388228">
    <w:abstractNumId w:val="2"/>
  </w:num>
  <w:num w:numId="8" w16cid:durableId="1306885399">
    <w:abstractNumId w:val="1"/>
  </w:num>
  <w:num w:numId="9" w16cid:durableId="151815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3CC"/>
    <w:rsid w:val="0015074B"/>
    <w:rsid w:val="0029639D"/>
    <w:rsid w:val="00326F90"/>
    <w:rsid w:val="008F0ACE"/>
    <w:rsid w:val="00AA1D8D"/>
    <w:rsid w:val="00B47730"/>
    <w:rsid w:val="00BC2A7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
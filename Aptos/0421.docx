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7463" w:rsidRDefault="00AB2519">
      <w:pPr>
        <w:jc w:val="center"/>
      </w:pPr>
      <w:r>
        <w:rPr>
          <w:rFonts w:ascii="Aptos" w:hAnsi="Aptos"/>
          <w:color w:val="000000"/>
          <w:sz w:val="44"/>
        </w:rPr>
        <w:t>Symphony of Light and Matter</w:t>
      </w:r>
    </w:p>
    <w:p w:rsidR="002F7463" w:rsidRDefault="00AB2519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EC2C75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Lina Hussain</w:t>
      </w:r>
    </w:p>
    <w:p w:rsidR="002F7463" w:rsidRDefault="00AB2519">
      <w:pPr>
        <w:jc w:val="center"/>
      </w:pPr>
      <w:r>
        <w:rPr>
          <w:rFonts w:ascii="Aptos" w:hAnsi="Aptos"/>
          <w:color w:val="000000"/>
          <w:sz w:val="32"/>
        </w:rPr>
        <w:t>lina</w:t>
      </w:r>
      <w:r w:rsidR="00EC2C75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hussain@astromech</w:t>
      </w:r>
      <w:r w:rsidR="00EC2C75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2F7463" w:rsidRDefault="002F7463"/>
    <w:p w:rsidR="002F7463" w:rsidRDefault="00AB2519">
      <w:r>
        <w:rPr>
          <w:rFonts w:ascii="Aptos" w:hAnsi="Aptos"/>
          <w:color w:val="000000"/>
          <w:sz w:val="24"/>
        </w:rPr>
        <w:t>Like microscopic choreographers, photons orchestrate the ethereal ballet of light</w:t>
      </w:r>
      <w:r w:rsidR="00EC2C7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Their existence defies the mundane boundaries of particles and waves, existing in both realms simultaneously; an intoxicating tango of duality that has captivated scientists and philosophers for centuries</w:t>
      </w:r>
      <w:r w:rsidR="00EC2C7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the grand cosmic theater, these fundamental entities paint the heavens with vibrant hues</w:t>
      </w:r>
      <w:r w:rsidR="00EC2C7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illuminate our world, guiding our every step, and even hold the secrets to the universe's inception</w:t>
      </w:r>
      <w:r w:rsidR="00EC2C7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unravel the intricate dance of photons, we gain profound insights into the very nature of reality</w:t>
      </w:r>
      <w:r w:rsidR="00EC2C7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Like celestial architects, photons sculpt the fabric of our cosmos</w:t>
      </w:r>
      <w:r w:rsidR="00EC2C7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Their relentless motion weaves the tapestry of spacetime, shaping the universe into its intricate architecture</w:t>
      </w:r>
      <w:r w:rsidR="00EC2C7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act as messengers from distant galaxies, carrying tales of cosmic events that transpired before the Earth's birth</w:t>
      </w:r>
      <w:r w:rsidR="00EC2C7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Harnessing their remarkable properties, we have unraveled the mysteries of the universe, unveiling distant worlds and peering into the cosmic cradle</w:t>
      </w:r>
      <w:r w:rsidR="00EC2C7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study of photons has opened a window into the vast cosmic theater, revealing the grandeur of creation</w:t>
      </w:r>
      <w:r w:rsidR="00EC2C7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From the resplendent aurora borealis to the incandescent glow of a firefly, photons weave a tapestry of light that enchants our world</w:t>
      </w:r>
      <w:r w:rsidR="00EC2C7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paint the sky with colors that defy description, inspiring awe and wonder in all who behold them</w:t>
      </w:r>
      <w:r w:rsidR="00EC2C7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tiny particles hold the key to understanding the enigmatic world of quantum mechanics, where the universe's fabric is woven by probabilities and uncertainty</w:t>
      </w:r>
      <w:r w:rsidR="00EC2C7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delving into the secrets of photons, we uncover the profound interconnectedness of light and matter, unveiling the intricate dance that orchestrates the universe</w:t>
      </w:r>
      <w:r w:rsidR="00EC2C75">
        <w:rPr>
          <w:rFonts w:ascii="Aptos" w:hAnsi="Aptos"/>
          <w:color w:val="000000"/>
          <w:sz w:val="24"/>
        </w:rPr>
        <w:t>.</w:t>
      </w:r>
    </w:p>
    <w:p w:rsidR="002F7463" w:rsidRDefault="00AB2519">
      <w:r>
        <w:rPr>
          <w:rFonts w:ascii="Aptos" w:hAnsi="Aptos"/>
          <w:color w:val="000000"/>
          <w:sz w:val="28"/>
        </w:rPr>
        <w:t>Summary</w:t>
      </w:r>
    </w:p>
    <w:p w:rsidR="002F7463" w:rsidRDefault="00AB2519">
      <w:r>
        <w:rPr>
          <w:rFonts w:ascii="Aptos" w:hAnsi="Aptos"/>
          <w:color w:val="000000"/>
        </w:rPr>
        <w:t>Photons, the fundamental particles of light, play a mesmerizing symphony with matter, shaping the fabric of our world</w:t>
      </w:r>
      <w:r w:rsidR="00EC2C7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Their ethereal nature blurs the boundaries between particles and waves, captivating scientists and philosophers alike</w:t>
      </w:r>
      <w:r w:rsidR="00EC2C7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celestial choreographers, they paint the heavens with vibrant hues, guiding our path through the universe's vast expanse</w:t>
      </w:r>
      <w:r w:rsidR="00EC2C7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Photons' remarkable properties allow us to unravel the cosmos' </w:t>
      </w:r>
      <w:r>
        <w:rPr>
          <w:rFonts w:ascii="Aptos" w:hAnsi="Aptos"/>
          <w:color w:val="000000"/>
        </w:rPr>
        <w:lastRenderedPageBreak/>
        <w:t>profound mysteries</w:t>
      </w:r>
      <w:r w:rsidR="00EC2C7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They transport tales from distant galaxies, acting as messengers from the cosmic cradle</w:t>
      </w:r>
      <w:r w:rsidR="00EC2C7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Most importantly, they hold the key to understanding the enigmatic world of quantum mechanics, revealing the interconnectedness of light and matter</w:t>
      </w:r>
      <w:r w:rsidR="00EC2C7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study of photons opens a window into the universe's grand symphony, where light and matter dance in a harmonized choreography</w:t>
      </w:r>
      <w:r w:rsidR="00EC2C75">
        <w:rPr>
          <w:rFonts w:ascii="Aptos" w:hAnsi="Aptos"/>
          <w:color w:val="000000"/>
        </w:rPr>
        <w:t>.</w:t>
      </w:r>
    </w:p>
    <w:sectPr w:rsidR="002F74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511578">
    <w:abstractNumId w:val="8"/>
  </w:num>
  <w:num w:numId="2" w16cid:durableId="628168187">
    <w:abstractNumId w:val="6"/>
  </w:num>
  <w:num w:numId="3" w16cid:durableId="1235165942">
    <w:abstractNumId w:val="5"/>
  </w:num>
  <w:num w:numId="4" w16cid:durableId="1264145631">
    <w:abstractNumId w:val="4"/>
  </w:num>
  <w:num w:numId="5" w16cid:durableId="374046415">
    <w:abstractNumId w:val="7"/>
  </w:num>
  <w:num w:numId="6" w16cid:durableId="541097425">
    <w:abstractNumId w:val="3"/>
  </w:num>
  <w:num w:numId="7" w16cid:durableId="1230188866">
    <w:abstractNumId w:val="2"/>
  </w:num>
  <w:num w:numId="8" w16cid:durableId="512648062">
    <w:abstractNumId w:val="1"/>
  </w:num>
  <w:num w:numId="9" w16cid:durableId="809639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7463"/>
    <w:rsid w:val="00326F90"/>
    <w:rsid w:val="00AA1D8D"/>
    <w:rsid w:val="00AB2519"/>
    <w:rsid w:val="00B47730"/>
    <w:rsid w:val="00CB0664"/>
    <w:rsid w:val="00EC2C7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2024-01-14T13:28:00Z</dcterms:modified>
  <cp:category/>
</cp:coreProperties>
</file>
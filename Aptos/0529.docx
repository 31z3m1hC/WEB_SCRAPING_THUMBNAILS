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2AE" w:rsidRDefault="00720410">
      <w:pPr>
        <w:jc w:val="center"/>
      </w:pPr>
      <w:r>
        <w:rPr>
          <w:rFonts w:ascii="Aptos" w:hAnsi="Aptos"/>
          <w:color w:val="000000"/>
          <w:sz w:val="44"/>
        </w:rPr>
        <w:t>Harmony in Diversity: A Tapestry of Interdisciplinary Explorations</w:t>
      </w:r>
    </w:p>
    <w:p w:rsidR="00F962AE" w:rsidRDefault="00720410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 Gilbert</w:t>
      </w:r>
    </w:p>
    <w:p w:rsidR="00F962AE" w:rsidRDefault="00720410">
      <w:pPr>
        <w:jc w:val="center"/>
      </w:pPr>
      <w:r>
        <w:rPr>
          <w:rFonts w:ascii="Aptos" w:hAnsi="Aptos"/>
          <w:color w:val="000000"/>
          <w:sz w:val="32"/>
        </w:rPr>
        <w:t>sara</w:t>
      </w:r>
      <w:r w:rsidR="00D04C4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gilbert@intellectualhaven</w:t>
      </w:r>
      <w:r w:rsidR="00D04C4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962AE" w:rsidRDefault="00F962AE"/>
    <w:p w:rsidR="00F962AE" w:rsidRDefault="00720410">
      <w:r>
        <w:rPr>
          <w:rFonts w:ascii="Aptos" w:hAnsi="Aptos"/>
          <w:color w:val="000000"/>
          <w:sz w:val="24"/>
        </w:rPr>
        <w:t>The pursuit of knowledge transcends the boundaries of individual disciplines, inviting us to explore the interconnectedness of diverse fields of study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tapestry of interdisciplinary explorations, we discover a harmony that elevates our understanding of the world and unleashes a wealth of innovations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marriage of science and art to the convergence of technology and humanities, each thread of this vibrant tapestry contributes to a richer and more profound intellectual experience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science, the fusion of disciplines opens up new vistas of discovery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Physics and biology, once considered distinct entities, now intertwine in the burgeoning field of biophysics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interdisciplinary collaboration has led to advancements in medical imaging, drug development, and the study of biomolecules, propelling us toward a deeper comprehension of life's fundamental processes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Similarly, computer science and biology converge in bioinformatics, unlocking insights into the genetic blueprint of organisms and paving the way for personalized medicine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marriage of these fields fuels the development of sophisticated algorithms that sift through vast biological datasets, revealing patterns and relationships hidden to the unaided eye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Meanwhile, the arts and humanities illuminate the human experience in ways no other field can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Literature delves into the depths of human emotion, providing a mirror for us to reflect on our own lives and the myriad aspects of the human condition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History, with its exploration of past events and civilizations, casts light on the present, helping us understand our roots and the forces that have shaped our world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 and art, in their emotive and evocative power, transcend linguistic and cultural boundaries, forging a universal language that speaks to the very core of our being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Stretching beyond academia, interdisciplinary collaborations have revolutionized the world of business and industry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fusion of engineering, design, and business acumen fuels the creation of innovative products and services that meet the evolving demands of society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Medical professionals from diverse specialties collaborate to provide holistic care, drawing upon expertise in medicine, psychology, and nutrition to address the multifaceted aspects of patient health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cross-pollination of ideas across disciplines has also ignited entrepreneurial ventures, leading to the formation of disruptive startups that challenge conventional norms and create entirely new markets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tapestry of interdisciplinary explorations is woven with threads of diverse perspectives and methodologies, fostering a climate of innovation and creativity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convergence of knowledge breaks down silos, encouraging researchers, artists, and entrepreneurs to venture beyond traditional boundaries and forge connections across seemingly disparate fields</w:t>
      </w:r>
      <w:r w:rsidR="00D04C4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interconnected environment, new insights emerge, and novel solutions to complex problems are unearthed, propelling humanity toward a future filled with endless possibilities</w:t>
      </w:r>
      <w:r w:rsidR="00D04C4F">
        <w:rPr>
          <w:rFonts w:ascii="Aptos" w:hAnsi="Aptos"/>
          <w:color w:val="000000"/>
          <w:sz w:val="24"/>
        </w:rPr>
        <w:t>.</w:t>
      </w:r>
    </w:p>
    <w:p w:rsidR="00F962AE" w:rsidRDefault="00720410">
      <w:r>
        <w:rPr>
          <w:rFonts w:ascii="Aptos" w:hAnsi="Aptos"/>
          <w:color w:val="000000"/>
          <w:sz w:val="28"/>
        </w:rPr>
        <w:t>Summary</w:t>
      </w:r>
    </w:p>
    <w:p w:rsidR="00F962AE" w:rsidRDefault="00720410">
      <w:r>
        <w:rPr>
          <w:rFonts w:ascii="Aptos" w:hAnsi="Aptos"/>
          <w:color w:val="000000"/>
        </w:rPr>
        <w:t>Interdisciplinary explorations unravel the interconnectedness of diverse fields of study, offering a rich tapestry of knowledge and innovation</w:t>
      </w:r>
      <w:r w:rsidR="00D04C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convergence of science and art illuminates the harmony between the objective and the subjective</w:t>
      </w:r>
      <w:r w:rsidR="00D04C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fusion of technology and humanities bridges the gap between the rational and the emotional</w:t>
      </w:r>
      <w:r w:rsidR="00D04C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business and industry, interdisciplinary collaborations birth transformative products and services that redefine industries</w:t>
      </w:r>
      <w:r w:rsidR="00D04C4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tapestry of interdisciplinary explorations continues to expand, enriching our understanding of the world and empowering us to tackle the challenges of the future</w:t>
      </w:r>
      <w:r w:rsidR="00D04C4F">
        <w:rPr>
          <w:rFonts w:ascii="Aptos" w:hAnsi="Aptos"/>
          <w:color w:val="000000"/>
        </w:rPr>
        <w:t>.</w:t>
      </w:r>
    </w:p>
    <w:sectPr w:rsidR="00F962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837130">
    <w:abstractNumId w:val="8"/>
  </w:num>
  <w:num w:numId="2" w16cid:durableId="135882749">
    <w:abstractNumId w:val="6"/>
  </w:num>
  <w:num w:numId="3" w16cid:durableId="549458195">
    <w:abstractNumId w:val="5"/>
  </w:num>
  <w:num w:numId="4" w16cid:durableId="1012797480">
    <w:abstractNumId w:val="4"/>
  </w:num>
  <w:num w:numId="5" w16cid:durableId="517815540">
    <w:abstractNumId w:val="7"/>
  </w:num>
  <w:num w:numId="6" w16cid:durableId="711268522">
    <w:abstractNumId w:val="3"/>
  </w:num>
  <w:num w:numId="7" w16cid:durableId="353725476">
    <w:abstractNumId w:val="2"/>
  </w:num>
  <w:num w:numId="8" w16cid:durableId="1232425949">
    <w:abstractNumId w:val="1"/>
  </w:num>
  <w:num w:numId="9" w16cid:durableId="24014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0410"/>
    <w:rsid w:val="00AA1D8D"/>
    <w:rsid w:val="00B47730"/>
    <w:rsid w:val="00CB0664"/>
    <w:rsid w:val="00D04C4F"/>
    <w:rsid w:val="00F962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
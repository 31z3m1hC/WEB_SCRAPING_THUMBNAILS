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81E" w:rsidRDefault="00CF4560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8A181E" w:rsidRDefault="00CF456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621D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Alexander Walker</w:t>
      </w:r>
    </w:p>
    <w:p w:rsidR="008A181E" w:rsidRDefault="00CF4560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2621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walker@spaceinstitute</w:t>
      </w:r>
      <w:r w:rsidR="002621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A181E" w:rsidRDefault="008A181E"/>
    <w:p w:rsidR="008A181E" w:rsidRDefault="00CF4560">
      <w:r>
        <w:rPr>
          <w:rFonts w:ascii="Aptos" w:hAnsi="Aptos"/>
          <w:color w:val="000000"/>
          <w:sz w:val="24"/>
        </w:rPr>
        <w:t>In the vast cosmos, a cosmic riddle beckons our understanding - the mysterious entity known as dark matter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comprises approximately 27% of the universe, dwarfing the luminous matter discernible to our eyes and telescopes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 remains shrouded in enigma, challenging our comprehension of the fundamental laws governing the universe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theoretical investigations, scientists embark on a captivating quest to unveil the secrets harbored within the realm of dark matter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Emerging from the discrepancies between the observed rotational speeds of galaxies and their visible mass, the concept of dark matter gained traction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discrepancy hinted at the existence of an unseen force, accounting for the additional gravitational pull holding galaxies together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 corroboration surfaced from gravitational lensing, an effect resulting from the bending of light due to the presence of a massive object, thus indirectly revealing the presence of dark matter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impact of dark matter extends beyond its gravitational dominance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influences the evolution and structure of galaxies, shaping their assembly and growth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dark matter serves as a scaffolding for cosmic structures, weaving the tapestry of the universe and facilitating the formation of galaxies and galaxy clusters</w:t>
      </w:r>
      <w:r w:rsidR="002621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unravel the enigma of dark matter is not merely an intellectual pursuit but an endeavor to deepen our comprehension of the fundamental fabric of the universe</w:t>
      </w:r>
      <w:r w:rsidR="002621D2">
        <w:rPr>
          <w:rFonts w:ascii="Aptos" w:hAnsi="Aptos"/>
          <w:color w:val="000000"/>
          <w:sz w:val="24"/>
        </w:rPr>
        <w:t>.</w:t>
      </w:r>
    </w:p>
    <w:p w:rsidR="008A181E" w:rsidRDefault="00CF4560">
      <w:r>
        <w:rPr>
          <w:rFonts w:ascii="Aptos" w:hAnsi="Aptos"/>
          <w:color w:val="000000"/>
          <w:sz w:val="28"/>
        </w:rPr>
        <w:t>Summary</w:t>
      </w:r>
    </w:p>
    <w:p w:rsidR="008A181E" w:rsidRDefault="00CF4560">
      <w:r>
        <w:rPr>
          <w:rFonts w:ascii="Aptos" w:hAnsi="Aptos"/>
          <w:color w:val="000000"/>
        </w:rPr>
        <w:t>The riddle of dark matter remains one of the most profound mysteries in contemporary astrophysics, captivating the minds of scientists worldwide</w:t>
      </w:r>
      <w:r w:rsidR="002621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Comprising approximately 27% of the universe, its gravitational influence shapes the dynamics of galaxies and cosmic structures</w:t>
      </w:r>
      <w:r w:rsidR="002621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meticulous observations and theoretical models, researchers strive to illuminate the characteristics and composition of this enigmatic substance</w:t>
      </w:r>
      <w:r w:rsidR="002621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 </w:t>
      </w:r>
      <w:r>
        <w:rPr>
          <w:rFonts w:ascii="Aptos" w:hAnsi="Aptos"/>
          <w:color w:val="000000"/>
        </w:rPr>
        <w:lastRenderedPageBreak/>
        <w:t>nature of dark matter holds the key to unlocking a comprehensive understanding of the cosmos, shedding light on the very foundations of the universe</w:t>
      </w:r>
      <w:r w:rsidR="002621D2">
        <w:rPr>
          <w:rFonts w:ascii="Aptos" w:hAnsi="Aptos"/>
          <w:color w:val="000000"/>
        </w:rPr>
        <w:t>.</w:t>
      </w:r>
    </w:p>
    <w:sectPr w:rsidR="008A18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564773">
    <w:abstractNumId w:val="8"/>
  </w:num>
  <w:num w:numId="2" w16cid:durableId="763306297">
    <w:abstractNumId w:val="6"/>
  </w:num>
  <w:num w:numId="3" w16cid:durableId="676687211">
    <w:abstractNumId w:val="5"/>
  </w:num>
  <w:num w:numId="4" w16cid:durableId="590161336">
    <w:abstractNumId w:val="4"/>
  </w:num>
  <w:num w:numId="5" w16cid:durableId="1918319537">
    <w:abstractNumId w:val="7"/>
  </w:num>
  <w:num w:numId="6" w16cid:durableId="827133894">
    <w:abstractNumId w:val="3"/>
  </w:num>
  <w:num w:numId="7" w16cid:durableId="1571043075">
    <w:abstractNumId w:val="2"/>
  </w:num>
  <w:num w:numId="8" w16cid:durableId="731270584">
    <w:abstractNumId w:val="1"/>
  </w:num>
  <w:num w:numId="9" w16cid:durableId="15212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1D2"/>
    <w:rsid w:val="0029639D"/>
    <w:rsid w:val="00326F90"/>
    <w:rsid w:val="008A181E"/>
    <w:rsid w:val="00AA1D8D"/>
    <w:rsid w:val="00B47730"/>
    <w:rsid w:val="00CB0664"/>
    <w:rsid w:val="00CF45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
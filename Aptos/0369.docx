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74D5" w:rsidRDefault="00C63320">
      <w:pPr>
        <w:jc w:val="center"/>
      </w:pPr>
      <w:r>
        <w:rPr>
          <w:rFonts w:ascii="Aptos" w:hAnsi="Aptos"/>
          <w:color w:val="000000"/>
          <w:sz w:val="44"/>
        </w:rPr>
        <w:t>Unveiling the Enigma of Dark Matter</w:t>
      </w:r>
    </w:p>
    <w:p w:rsidR="00D774D5" w:rsidRDefault="00C63320">
      <w:pPr>
        <w:pStyle w:val="NoSpacing"/>
        <w:jc w:val="center"/>
      </w:pPr>
      <w:r>
        <w:rPr>
          <w:rFonts w:ascii="Aptos" w:hAnsi="Aptos"/>
          <w:color w:val="000000"/>
          <w:sz w:val="36"/>
        </w:rPr>
        <w:t>Dr</w:t>
      </w:r>
      <w:r w:rsidR="004D121F">
        <w:rPr>
          <w:rFonts w:ascii="Aptos" w:hAnsi="Aptos"/>
          <w:color w:val="000000"/>
          <w:sz w:val="36"/>
        </w:rPr>
        <w:t>.</w:t>
      </w:r>
      <w:r>
        <w:rPr>
          <w:rFonts w:ascii="Aptos" w:hAnsi="Aptos"/>
          <w:color w:val="000000"/>
          <w:sz w:val="36"/>
        </w:rPr>
        <w:t xml:space="preserve"> Isabella Montague</w:t>
      </w:r>
    </w:p>
    <w:p w:rsidR="00D774D5" w:rsidRDefault="00C63320">
      <w:pPr>
        <w:jc w:val="center"/>
      </w:pPr>
      <w:r>
        <w:rPr>
          <w:rFonts w:ascii="Aptos" w:hAnsi="Aptos"/>
          <w:color w:val="000000"/>
          <w:sz w:val="32"/>
        </w:rPr>
        <w:t>montague</w:t>
      </w:r>
      <w:r w:rsidR="004D121F">
        <w:rPr>
          <w:rFonts w:ascii="Aptos" w:hAnsi="Aptos"/>
          <w:color w:val="000000"/>
          <w:sz w:val="32"/>
        </w:rPr>
        <w:t>.</w:t>
      </w:r>
      <w:r>
        <w:rPr>
          <w:rFonts w:ascii="Aptos" w:hAnsi="Aptos"/>
          <w:color w:val="000000"/>
          <w:sz w:val="32"/>
        </w:rPr>
        <w:t>isabella@astro</w:t>
      </w:r>
      <w:r w:rsidR="004D121F">
        <w:rPr>
          <w:rFonts w:ascii="Aptos" w:hAnsi="Aptos"/>
          <w:color w:val="000000"/>
          <w:sz w:val="32"/>
        </w:rPr>
        <w:t>.</w:t>
      </w:r>
      <w:r>
        <w:rPr>
          <w:rFonts w:ascii="Aptos" w:hAnsi="Aptos"/>
          <w:color w:val="000000"/>
          <w:sz w:val="32"/>
        </w:rPr>
        <w:t>edu</w:t>
      </w:r>
    </w:p>
    <w:p w:rsidR="00D774D5" w:rsidRDefault="00D774D5"/>
    <w:p w:rsidR="00D774D5" w:rsidRDefault="00C63320">
      <w:r>
        <w:rPr>
          <w:rFonts w:ascii="Aptos" w:hAnsi="Aptos"/>
          <w:color w:val="000000"/>
          <w:sz w:val="24"/>
        </w:rPr>
        <w:t>Our universe, an intricate tapestry of celestial bodies and cosmic phenomena, presents us with a profound mystery: the enigma of dark matter</w:t>
      </w:r>
      <w:r w:rsidR="004D121F">
        <w:rPr>
          <w:rFonts w:ascii="Aptos" w:hAnsi="Aptos"/>
          <w:color w:val="000000"/>
          <w:sz w:val="24"/>
        </w:rPr>
        <w:t>.</w:t>
      </w:r>
      <w:r>
        <w:rPr>
          <w:rFonts w:ascii="Aptos" w:hAnsi="Aptos"/>
          <w:color w:val="000000"/>
          <w:sz w:val="24"/>
        </w:rPr>
        <w:t xml:space="preserve"> Constituting an estimated 27% of the universe's total mass, this elusive substance exerts a gravitational influence on visible matter, shaping the cosmos and influencing galaxy dynamics</w:t>
      </w:r>
      <w:r w:rsidR="004D121F">
        <w:rPr>
          <w:rFonts w:ascii="Aptos" w:hAnsi="Aptos"/>
          <w:color w:val="000000"/>
          <w:sz w:val="24"/>
        </w:rPr>
        <w:t>.</w:t>
      </w:r>
      <w:r>
        <w:rPr>
          <w:rFonts w:ascii="Aptos" w:hAnsi="Aptos"/>
          <w:color w:val="000000"/>
          <w:sz w:val="24"/>
        </w:rPr>
        <w:t xml:space="preserve"> Yet, despite its profound impact, dark matter remains an enigmatic entity, its true nature shrouded in mystery</w:t>
      </w:r>
      <w:r w:rsidR="004D121F">
        <w:rPr>
          <w:rFonts w:ascii="Aptos" w:hAnsi="Aptos"/>
          <w:color w:val="000000"/>
          <w:sz w:val="24"/>
        </w:rPr>
        <w:t>.</w:t>
      </w:r>
      <w:r>
        <w:rPr>
          <w:rFonts w:ascii="Aptos" w:hAnsi="Aptos"/>
          <w:color w:val="000000"/>
          <w:sz w:val="24"/>
        </w:rPr>
        <w:t xml:space="preserve"> This essay delves into the perplexing realm of dark matter, exploring its captivating properties, examining the evidence for its existence, and contemplating the profound implications it holds for our understanding of the universe</w:t>
      </w:r>
      <w:r w:rsidR="004D121F">
        <w:rPr>
          <w:rFonts w:ascii="Aptos" w:hAnsi="Aptos"/>
          <w:color w:val="000000"/>
          <w:sz w:val="24"/>
        </w:rPr>
        <w:t>.</w:t>
      </w:r>
      <w:r>
        <w:rPr>
          <w:rFonts w:ascii="Aptos" w:hAnsi="Aptos"/>
          <w:color w:val="000000"/>
          <w:sz w:val="24"/>
        </w:rPr>
        <w:br/>
      </w:r>
      <w:r>
        <w:rPr>
          <w:rFonts w:ascii="Aptos" w:hAnsi="Aptos"/>
          <w:color w:val="000000"/>
          <w:sz w:val="24"/>
        </w:rPr>
        <w:br/>
        <w:t>The existence of dark matter was first hinted at in the early 20th century through observations made by the astronomer Fritz Zwicky, who noticed a discrepancy between the expected mass of galaxy clusters and their observed gravitational effects</w:t>
      </w:r>
      <w:r w:rsidR="004D121F">
        <w:rPr>
          <w:rFonts w:ascii="Aptos" w:hAnsi="Aptos"/>
          <w:color w:val="000000"/>
          <w:sz w:val="24"/>
        </w:rPr>
        <w:t>.</w:t>
      </w:r>
      <w:r>
        <w:rPr>
          <w:rFonts w:ascii="Aptos" w:hAnsi="Aptos"/>
          <w:color w:val="000000"/>
          <w:sz w:val="24"/>
        </w:rPr>
        <w:t xml:space="preserve"> This discrepancy suggested the presence of unseen mass contributing to the gravitational pull</w:t>
      </w:r>
      <w:r w:rsidR="004D121F">
        <w:rPr>
          <w:rFonts w:ascii="Aptos" w:hAnsi="Aptos"/>
          <w:color w:val="000000"/>
          <w:sz w:val="24"/>
        </w:rPr>
        <w:t>.</w:t>
      </w:r>
      <w:r>
        <w:rPr>
          <w:rFonts w:ascii="Aptos" w:hAnsi="Aptos"/>
          <w:color w:val="000000"/>
          <w:sz w:val="24"/>
        </w:rPr>
        <w:t xml:space="preserve"> Since then, numerous lines of evidence have accumulated, corroborating the existence of dark matter and deepening the scientific community's understanding of its influence</w:t>
      </w:r>
      <w:r w:rsidR="004D121F">
        <w:rPr>
          <w:rFonts w:ascii="Aptos" w:hAnsi="Aptos"/>
          <w:color w:val="000000"/>
          <w:sz w:val="24"/>
        </w:rPr>
        <w:t>.</w:t>
      </w:r>
      <w:r>
        <w:rPr>
          <w:rFonts w:ascii="Aptos" w:hAnsi="Aptos"/>
          <w:color w:val="000000"/>
          <w:sz w:val="24"/>
        </w:rPr>
        <w:br/>
      </w:r>
      <w:r>
        <w:rPr>
          <w:rFonts w:ascii="Aptos" w:hAnsi="Aptos"/>
          <w:color w:val="000000"/>
          <w:sz w:val="24"/>
        </w:rPr>
        <w:br/>
        <w:t>Dark matter possesses several intriguing properties that set it apart from ordinary matter</w:t>
      </w:r>
      <w:r w:rsidR="004D121F">
        <w:rPr>
          <w:rFonts w:ascii="Aptos" w:hAnsi="Aptos"/>
          <w:color w:val="000000"/>
          <w:sz w:val="24"/>
        </w:rPr>
        <w:t>.</w:t>
      </w:r>
      <w:r>
        <w:rPr>
          <w:rFonts w:ascii="Aptos" w:hAnsi="Aptos"/>
          <w:color w:val="000000"/>
          <w:sz w:val="24"/>
        </w:rPr>
        <w:t xml:space="preserve"> It is non-luminous, meaning it emits no detectable light or radiation, making direct observations extremely challenging</w:t>
      </w:r>
      <w:r w:rsidR="004D121F">
        <w:rPr>
          <w:rFonts w:ascii="Aptos" w:hAnsi="Aptos"/>
          <w:color w:val="000000"/>
          <w:sz w:val="24"/>
        </w:rPr>
        <w:t>.</w:t>
      </w:r>
      <w:r>
        <w:rPr>
          <w:rFonts w:ascii="Aptos" w:hAnsi="Aptos"/>
          <w:color w:val="000000"/>
          <w:sz w:val="24"/>
        </w:rPr>
        <w:t xml:space="preserve"> It is also thought to be cold, with its particles moving at speeds significantly below the speed of light</w:t>
      </w:r>
      <w:r w:rsidR="004D121F">
        <w:rPr>
          <w:rFonts w:ascii="Aptos" w:hAnsi="Aptos"/>
          <w:color w:val="000000"/>
          <w:sz w:val="24"/>
        </w:rPr>
        <w:t>.</w:t>
      </w:r>
      <w:r>
        <w:rPr>
          <w:rFonts w:ascii="Aptos" w:hAnsi="Aptos"/>
          <w:color w:val="000000"/>
          <w:sz w:val="24"/>
        </w:rPr>
        <w:t xml:space="preserve"> Additionally, dark matter is believed to be collisionless, meaning that its particles do not interact with each other or with normal matter particles through electromagnetic forces</w:t>
      </w:r>
      <w:r w:rsidR="004D121F">
        <w:rPr>
          <w:rFonts w:ascii="Aptos" w:hAnsi="Aptos"/>
          <w:color w:val="000000"/>
          <w:sz w:val="24"/>
        </w:rPr>
        <w:t>.</w:t>
      </w:r>
      <w:r>
        <w:rPr>
          <w:rFonts w:ascii="Aptos" w:hAnsi="Aptos"/>
          <w:color w:val="000000"/>
          <w:sz w:val="24"/>
        </w:rPr>
        <w:t xml:space="preserve"> This lack of interaction makes it impervious to detection by conventional means</w:t>
      </w:r>
      <w:r w:rsidR="004D121F">
        <w:rPr>
          <w:rFonts w:ascii="Aptos" w:hAnsi="Aptos"/>
          <w:color w:val="000000"/>
          <w:sz w:val="24"/>
        </w:rPr>
        <w:t>.</w:t>
      </w:r>
    </w:p>
    <w:p w:rsidR="00D774D5" w:rsidRDefault="00C63320">
      <w:r>
        <w:rPr>
          <w:rFonts w:ascii="Aptos" w:hAnsi="Aptos"/>
          <w:color w:val="000000"/>
          <w:sz w:val="28"/>
        </w:rPr>
        <w:t>Summary</w:t>
      </w:r>
    </w:p>
    <w:p w:rsidR="00D774D5" w:rsidRDefault="00C63320">
      <w:r>
        <w:rPr>
          <w:rFonts w:ascii="Aptos" w:hAnsi="Aptos"/>
          <w:color w:val="000000"/>
        </w:rPr>
        <w:t>Dark matter, an enigmatic and compelling cosmic entity, continues to captivate scientists and fuel scientific inquiry</w:t>
      </w:r>
      <w:r w:rsidR="004D121F">
        <w:rPr>
          <w:rFonts w:ascii="Aptos" w:hAnsi="Aptos"/>
          <w:color w:val="000000"/>
        </w:rPr>
        <w:t>.</w:t>
      </w:r>
      <w:r>
        <w:rPr>
          <w:rFonts w:ascii="Aptos" w:hAnsi="Aptos"/>
          <w:color w:val="000000"/>
        </w:rPr>
        <w:t xml:space="preserve"> Its existence, supported by a wealth of evidence, challenges our understanding of the universe's composition and structure</w:t>
      </w:r>
      <w:r w:rsidR="004D121F">
        <w:rPr>
          <w:rFonts w:ascii="Aptos" w:hAnsi="Aptos"/>
          <w:color w:val="000000"/>
        </w:rPr>
        <w:t>.</w:t>
      </w:r>
      <w:r>
        <w:rPr>
          <w:rFonts w:ascii="Aptos" w:hAnsi="Aptos"/>
          <w:color w:val="000000"/>
        </w:rPr>
        <w:t xml:space="preserve"> As we delve deeper into the nature of dark matter, we may uncover profound insights into the fundamental laws of </w:t>
      </w:r>
      <w:r>
        <w:rPr>
          <w:rFonts w:ascii="Aptos" w:hAnsi="Aptos"/>
          <w:color w:val="000000"/>
        </w:rPr>
        <w:lastRenderedPageBreak/>
        <w:t>physics and the very fabric of our universe</w:t>
      </w:r>
      <w:r w:rsidR="004D121F">
        <w:rPr>
          <w:rFonts w:ascii="Aptos" w:hAnsi="Aptos"/>
          <w:color w:val="000000"/>
        </w:rPr>
        <w:t>.</w:t>
      </w:r>
      <w:r>
        <w:rPr>
          <w:rFonts w:ascii="Aptos" w:hAnsi="Aptos"/>
          <w:color w:val="000000"/>
        </w:rPr>
        <w:t xml:space="preserve"> The quest to unravel the mystery of dark matter promises to reshape our comprehension of the cosmos and unlock new frontiers of scientific knowledge</w:t>
      </w:r>
      <w:r w:rsidR="004D121F">
        <w:rPr>
          <w:rFonts w:ascii="Aptos" w:hAnsi="Aptos"/>
          <w:color w:val="000000"/>
        </w:rPr>
        <w:t>.</w:t>
      </w:r>
    </w:p>
    <w:sectPr w:rsidR="00D774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8327565">
    <w:abstractNumId w:val="8"/>
  </w:num>
  <w:num w:numId="2" w16cid:durableId="681858806">
    <w:abstractNumId w:val="6"/>
  </w:num>
  <w:num w:numId="3" w16cid:durableId="231231891">
    <w:abstractNumId w:val="5"/>
  </w:num>
  <w:num w:numId="4" w16cid:durableId="1423377235">
    <w:abstractNumId w:val="4"/>
  </w:num>
  <w:num w:numId="5" w16cid:durableId="1479304703">
    <w:abstractNumId w:val="7"/>
  </w:num>
  <w:num w:numId="6" w16cid:durableId="2023315715">
    <w:abstractNumId w:val="3"/>
  </w:num>
  <w:num w:numId="7" w16cid:durableId="1159421014">
    <w:abstractNumId w:val="2"/>
  </w:num>
  <w:num w:numId="8" w16cid:durableId="1815678348">
    <w:abstractNumId w:val="1"/>
  </w:num>
  <w:num w:numId="9" w16cid:durableId="625157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121F"/>
    <w:rsid w:val="00AA1D8D"/>
    <w:rsid w:val="00B47730"/>
    <w:rsid w:val="00C63320"/>
    <w:rsid w:val="00CB0664"/>
    <w:rsid w:val="00D774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2024-01-14T13:27:00Z</dcterms:modified>
  <cp:category/>
</cp:coreProperties>
</file>
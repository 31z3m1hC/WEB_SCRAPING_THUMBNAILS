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52FC" w:rsidRDefault="00221DA5">
      <w:pPr>
        <w:jc w:val="center"/>
      </w:pPr>
      <w:r>
        <w:rPr>
          <w:rFonts w:ascii="Aptos" w:hAnsi="Aptos"/>
          <w:color w:val="000000"/>
          <w:sz w:val="44"/>
        </w:rPr>
        <w:t>Unveiling the Enigma of Black Holes</w:t>
      </w:r>
    </w:p>
    <w:p w:rsidR="00A752FC" w:rsidRDefault="00221DA5">
      <w:pPr>
        <w:pStyle w:val="NoSpacing"/>
        <w:jc w:val="center"/>
      </w:pPr>
      <w:r>
        <w:rPr>
          <w:rFonts w:ascii="Aptos" w:hAnsi="Aptos"/>
          <w:color w:val="000000"/>
          <w:sz w:val="36"/>
        </w:rPr>
        <w:t>Joanna Carter</w:t>
      </w:r>
    </w:p>
    <w:p w:rsidR="00A752FC" w:rsidRDefault="00221DA5">
      <w:pPr>
        <w:jc w:val="center"/>
      </w:pPr>
      <w:r>
        <w:rPr>
          <w:rFonts w:ascii="Aptos" w:hAnsi="Aptos"/>
          <w:color w:val="000000"/>
          <w:sz w:val="32"/>
        </w:rPr>
        <w:t>jcarter@astroscience</w:t>
      </w:r>
      <w:r w:rsidR="007B6929">
        <w:rPr>
          <w:rFonts w:ascii="Aptos" w:hAnsi="Aptos"/>
          <w:color w:val="000000"/>
          <w:sz w:val="32"/>
        </w:rPr>
        <w:t>.</w:t>
      </w:r>
      <w:r>
        <w:rPr>
          <w:rFonts w:ascii="Aptos" w:hAnsi="Aptos"/>
          <w:color w:val="000000"/>
          <w:sz w:val="32"/>
        </w:rPr>
        <w:t>edu</w:t>
      </w:r>
    </w:p>
    <w:p w:rsidR="00A752FC" w:rsidRDefault="00A752FC"/>
    <w:p w:rsidR="00A752FC" w:rsidRDefault="00221DA5">
      <w:r>
        <w:rPr>
          <w:rFonts w:ascii="Aptos" w:hAnsi="Aptos"/>
          <w:color w:val="000000"/>
          <w:sz w:val="24"/>
        </w:rPr>
        <w:t>Across the vast tapestry of the universe, there exist celestial enigmas that captivate and confound our understanding</w:t>
      </w:r>
      <w:r w:rsidR="007B6929">
        <w:rPr>
          <w:rFonts w:ascii="Aptos" w:hAnsi="Aptos"/>
          <w:color w:val="000000"/>
          <w:sz w:val="24"/>
        </w:rPr>
        <w:t>.</w:t>
      </w:r>
      <w:r>
        <w:rPr>
          <w:rFonts w:ascii="Aptos" w:hAnsi="Aptos"/>
          <w:color w:val="000000"/>
          <w:sz w:val="24"/>
        </w:rPr>
        <w:t xml:space="preserve"> Among these cosmic wonders, black holes stand as ultimate expressions of gravity's dominance, defying our current knowledge and challenging our very perception of time and space</w:t>
      </w:r>
      <w:r w:rsidR="007B6929">
        <w:rPr>
          <w:rFonts w:ascii="Aptos" w:hAnsi="Aptos"/>
          <w:color w:val="000000"/>
          <w:sz w:val="24"/>
        </w:rPr>
        <w:t>.</w:t>
      </w:r>
      <w:r>
        <w:rPr>
          <w:rFonts w:ascii="Aptos" w:hAnsi="Aptos"/>
          <w:color w:val="000000"/>
          <w:sz w:val="24"/>
        </w:rPr>
        <w:t xml:space="preserve"> In this exploration, we delve into the enigmatic realm of black holes, unraveling their properties, exploring their formation, pondering their implications for cosmology, and discussing the ongoing quests to unravel their mysteries through observations and theoretical frameworks</w:t>
      </w:r>
      <w:r w:rsidR="007B6929">
        <w:rPr>
          <w:rFonts w:ascii="Aptos" w:hAnsi="Aptos"/>
          <w:color w:val="000000"/>
          <w:sz w:val="24"/>
        </w:rPr>
        <w:t>.</w:t>
      </w:r>
      <w:r>
        <w:rPr>
          <w:rFonts w:ascii="Aptos" w:hAnsi="Aptos"/>
          <w:color w:val="000000"/>
          <w:sz w:val="24"/>
        </w:rPr>
        <w:br/>
      </w:r>
      <w:r>
        <w:rPr>
          <w:rFonts w:ascii="Aptos" w:hAnsi="Aptos"/>
          <w:color w:val="000000"/>
          <w:sz w:val="24"/>
        </w:rPr>
        <w:br/>
        <w:t>The allure of black holes lies in their extreme nature</w:t>
      </w:r>
      <w:r w:rsidR="007B6929">
        <w:rPr>
          <w:rFonts w:ascii="Aptos" w:hAnsi="Aptos"/>
          <w:color w:val="000000"/>
          <w:sz w:val="24"/>
        </w:rPr>
        <w:t>.</w:t>
      </w:r>
      <w:r>
        <w:rPr>
          <w:rFonts w:ascii="Aptos" w:hAnsi="Aptos"/>
          <w:color w:val="000000"/>
          <w:sz w:val="24"/>
        </w:rPr>
        <w:t xml:space="preserve"> These cosmic entities arise from the gravitational collapse of massive stars, resulting in singularities where matter is crushed to infinite density and spacetime is warped beyond recognition</w:t>
      </w:r>
      <w:r w:rsidR="007B6929">
        <w:rPr>
          <w:rFonts w:ascii="Aptos" w:hAnsi="Aptos"/>
          <w:color w:val="000000"/>
          <w:sz w:val="24"/>
        </w:rPr>
        <w:t>.</w:t>
      </w:r>
      <w:r>
        <w:rPr>
          <w:rFonts w:ascii="Aptos" w:hAnsi="Aptos"/>
          <w:color w:val="000000"/>
          <w:sz w:val="24"/>
        </w:rPr>
        <w:t xml:space="preserve"> Their gravitational pull is so intense that nothing, not even light, can escape their clutches, hence their name: 'black holes'</w:t>
      </w:r>
      <w:r w:rsidR="007B6929">
        <w:rPr>
          <w:rFonts w:ascii="Aptos" w:hAnsi="Aptos"/>
          <w:color w:val="000000"/>
          <w:sz w:val="24"/>
        </w:rPr>
        <w:t>.</w:t>
      </w:r>
      <w:r>
        <w:rPr>
          <w:rFonts w:ascii="Aptos" w:hAnsi="Aptos"/>
          <w:color w:val="000000"/>
          <w:sz w:val="24"/>
        </w:rPr>
        <w:br/>
      </w:r>
      <w:r>
        <w:rPr>
          <w:rFonts w:ascii="Aptos" w:hAnsi="Aptos"/>
          <w:color w:val="000000"/>
          <w:sz w:val="24"/>
        </w:rPr>
        <w:br/>
        <w:t>Despite their elusive nature, astronomers have gathered compelling evidence for the existence of black holes</w:t>
      </w:r>
      <w:r w:rsidR="007B6929">
        <w:rPr>
          <w:rFonts w:ascii="Aptos" w:hAnsi="Aptos"/>
          <w:color w:val="000000"/>
          <w:sz w:val="24"/>
        </w:rPr>
        <w:t>.</w:t>
      </w:r>
      <w:r>
        <w:rPr>
          <w:rFonts w:ascii="Aptos" w:hAnsi="Aptos"/>
          <w:color w:val="000000"/>
          <w:sz w:val="24"/>
        </w:rPr>
        <w:t xml:space="preserve"> Through observations of binary star systems, astronomers have detected the presence of invisible objects exerting gravitational forces far beyond what normal stars could account for</w:t>
      </w:r>
      <w:r w:rsidR="007B6929">
        <w:rPr>
          <w:rFonts w:ascii="Aptos" w:hAnsi="Aptos"/>
          <w:color w:val="000000"/>
          <w:sz w:val="24"/>
        </w:rPr>
        <w:t>.</w:t>
      </w:r>
      <w:r>
        <w:rPr>
          <w:rFonts w:ascii="Aptos" w:hAnsi="Aptos"/>
          <w:color w:val="000000"/>
          <w:sz w:val="24"/>
        </w:rPr>
        <w:t xml:space="preserve"> These observations, combined with the theoretical predictions of general relativity, strongly suggest the existence of these cosmic behemoths</w:t>
      </w:r>
      <w:r w:rsidR="007B6929">
        <w:rPr>
          <w:rFonts w:ascii="Aptos" w:hAnsi="Aptos"/>
          <w:color w:val="000000"/>
          <w:sz w:val="24"/>
        </w:rPr>
        <w:t>.</w:t>
      </w:r>
    </w:p>
    <w:p w:rsidR="00A752FC" w:rsidRDefault="00221DA5">
      <w:r>
        <w:rPr>
          <w:rFonts w:ascii="Aptos" w:hAnsi="Aptos"/>
          <w:color w:val="000000"/>
          <w:sz w:val="28"/>
        </w:rPr>
        <w:t>Summary</w:t>
      </w:r>
    </w:p>
    <w:p w:rsidR="00A752FC" w:rsidRDefault="00221DA5">
      <w:r>
        <w:rPr>
          <w:rFonts w:ascii="Aptos" w:hAnsi="Aptos"/>
          <w:color w:val="000000"/>
        </w:rPr>
        <w:t>The existence of black holes, with their immense gravitational pull and enigmatic properties, has profoundly impacted our understanding of the universe</w:t>
      </w:r>
      <w:r w:rsidR="007B6929">
        <w:rPr>
          <w:rFonts w:ascii="Aptos" w:hAnsi="Aptos"/>
          <w:color w:val="000000"/>
        </w:rPr>
        <w:t>.</w:t>
      </w:r>
      <w:r>
        <w:rPr>
          <w:rFonts w:ascii="Aptos" w:hAnsi="Aptos"/>
          <w:color w:val="000000"/>
        </w:rPr>
        <w:t xml:space="preserve"> From their formation through gravitational collapse to their implications for cosmology, black holes continue to captivate scientists and inspire awe in all who contemplate their existence</w:t>
      </w:r>
      <w:r w:rsidR="007B6929">
        <w:rPr>
          <w:rFonts w:ascii="Aptos" w:hAnsi="Aptos"/>
          <w:color w:val="000000"/>
        </w:rPr>
        <w:t>.</w:t>
      </w:r>
      <w:r>
        <w:rPr>
          <w:rFonts w:ascii="Aptos" w:hAnsi="Aptos"/>
          <w:color w:val="000000"/>
        </w:rPr>
        <w:t xml:space="preserve"> As our knowledge expands and technology advances, the quest to unravel the mysteries of black holes remains an ongoing endeavor, promising to reveal even more profound insights into the nature of our universe</w:t>
      </w:r>
      <w:r w:rsidR="007B6929">
        <w:rPr>
          <w:rFonts w:ascii="Aptos" w:hAnsi="Aptos"/>
          <w:color w:val="000000"/>
        </w:rPr>
        <w:t>.</w:t>
      </w:r>
    </w:p>
    <w:sectPr w:rsidR="00A752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6815527">
    <w:abstractNumId w:val="8"/>
  </w:num>
  <w:num w:numId="2" w16cid:durableId="1965572823">
    <w:abstractNumId w:val="6"/>
  </w:num>
  <w:num w:numId="3" w16cid:durableId="1394311030">
    <w:abstractNumId w:val="5"/>
  </w:num>
  <w:num w:numId="4" w16cid:durableId="94323382">
    <w:abstractNumId w:val="4"/>
  </w:num>
  <w:num w:numId="5" w16cid:durableId="783501700">
    <w:abstractNumId w:val="7"/>
  </w:num>
  <w:num w:numId="6" w16cid:durableId="493377490">
    <w:abstractNumId w:val="3"/>
  </w:num>
  <w:num w:numId="7" w16cid:durableId="1076898153">
    <w:abstractNumId w:val="2"/>
  </w:num>
  <w:num w:numId="8" w16cid:durableId="373776589">
    <w:abstractNumId w:val="1"/>
  </w:num>
  <w:num w:numId="9" w16cid:durableId="2139953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1DA5"/>
    <w:rsid w:val="0029639D"/>
    <w:rsid w:val="00326F90"/>
    <w:rsid w:val="007B6929"/>
    <w:rsid w:val="00A752F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2024-01-14T13:30:00Z</dcterms:modified>
  <cp:category/>
</cp:coreProperties>
</file>
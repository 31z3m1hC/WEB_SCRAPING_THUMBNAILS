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70DB" w:rsidRDefault="00022F0B">
      <w:pPr>
        <w:jc w:val="center"/>
      </w:pPr>
      <w:r>
        <w:rPr>
          <w:rFonts w:ascii="Aptos" w:hAnsi="Aptos"/>
          <w:color w:val="000000"/>
          <w:sz w:val="44"/>
        </w:rPr>
        <w:t>Unveiling Dark Matter's Elusive Secrets</w:t>
      </w:r>
    </w:p>
    <w:p w:rsidR="00E070DB" w:rsidRDefault="00022F0B">
      <w:pPr>
        <w:pStyle w:val="NoSpacing"/>
        <w:jc w:val="center"/>
      </w:pPr>
      <w:r>
        <w:rPr>
          <w:rFonts w:ascii="Aptos" w:hAnsi="Aptos"/>
          <w:color w:val="000000"/>
          <w:sz w:val="36"/>
        </w:rPr>
        <w:t>Dr</w:t>
      </w:r>
      <w:r w:rsidR="00CF2AA2">
        <w:rPr>
          <w:rFonts w:ascii="Aptos" w:hAnsi="Aptos"/>
          <w:color w:val="000000"/>
          <w:sz w:val="36"/>
        </w:rPr>
        <w:t>.</w:t>
      </w:r>
      <w:r>
        <w:rPr>
          <w:rFonts w:ascii="Aptos" w:hAnsi="Aptos"/>
          <w:color w:val="000000"/>
          <w:sz w:val="36"/>
        </w:rPr>
        <w:t xml:space="preserve"> Avery Silbert</w:t>
      </w:r>
    </w:p>
    <w:p w:rsidR="00E070DB" w:rsidRDefault="00022F0B">
      <w:pPr>
        <w:jc w:val="center"/>
      </w:pPr>
      <w:r>
        <w:rPr>
          <w:rFonts w:ascii="Aptos" w:hAnsi="Aptos"/>
          <w:color w:val="000000"/>
          <w:sz w:val="32"/>
        </w:rPr>
        <w:t>avery</w:t>
      </w:r>
      <w:r w:rsidR="00CF2AA2">
        <w:rPr>
          <w:rFonts w:ascii="Aptos" w:hAnsi="Aptos"/>
          <w:color w:val="000000"/>
          <w:sz w:val="32"/>
        </w:rPr>
        <w:t>.</w:t>
      </w:r>
      <w:r>
        <w:rPr>
          <w:rFonts w:ascii="Aptos" w:hAnsi="Aptos"/>
          <w:color w:val="000000"/>
          <w:sz w:val="32"/>
        </w:rPr>
        <w:t>silbert@starlabs</w:t>
      </w:r>
      <w:r w:rsidR="00CF2AA2">
        <w:rPr>
          <w:rFonts w:ascii="Aptos" w:hAnsi="Aptos"/>
          <w:color w:val="000000"/>
          <w:sz w:val="32"/>
        </w:rPr>
        <w:t>.</w:t>
      </w:r>
      <w:r>
        <w:rPr>
          <w:rFonts w:ascii="Aptos" w:hAnsi="Aptos"/>
          <w:color w:val="000000"/>
          <w:sz w:val="32"/>
        </w:rPr>
        <w:t>org</w:t>
      </w:r>
    </w:p>
    <w:p w:rsidR="00E070DB" w:rsidRDefault="00E070DB"/>
    <w:p w:rsidR="00E070DB" w:rsidRDefault="00022F0B">
      <w:r>
        <w:rPr>
          <w:rFonts w:ascii="Aptos" w:hAnsi="Aptos"/>
          <w:color w:val="000000"/>
          <w:sz w:val="24"/>
        </w:rPr>
        <w:t>Imagine a vast cosmic tapestry woven with celestial bodies, where stars twinkle like distant jewels and galaxies spiral in mesmerizing formations</w:t>
      </w:r>
      <w:r w:rsidR="00CF2AA2">
        <w:rPr>
          <w:rFonts w:ascii="Aptos" w:hAnsi="Aptos"/>
          <w:color w:val="000000"/>
          <w:sz w:val="24"/>
        </w:rPr>
        <w:t>.</w:t>
      </w:r>
      <w:r>
        <w:rPr>
          <w:rFonts w:ascii="Aptos" w:hAnsi="Aptos"/>
          <w:color w:val="000000"/>
          <w:sz w:val="24"/>
        </w:rPr>
        <w:t xml:space="preserve"> At the heart of this magnificent spectacle lies a mysterious entity known as dark matter, a substance that has perplexed scientists for decades</w:t>
      </w:r>
      <w:r w:rsidR="00CF2AA2">
        <w:rPr>
          <w:rFonts w:ascii="Aptos" w:hAnsi="Aptos"/>
          <w:color w:val="000000"/>
          <w:sz w:val="24"/>
        </w:rPr>
        <w:t>.</w:t>
      </w:r>
      <w:r>
        <w:rPr>
          <w:rFonts w:ascii="Aptos" w:hAnsi="Aptos"/>
          <w:color w:val="000000"/>
          <w:sz w:val="24"/>
        </w:rPr>
        <w:t xml:space="preserve"> This elusive substance, believed to constitute over 25% of the universe's mass, remains hidden from our direct observation, revealing its existence only through its gravitational influence on visible matter</w:t>
      </w:r>
      <w:r w:rsidR="00CF2AA2">
        <w:rPr>
          <w:rFonts w:ascii="Aptos" w:hAnsi="Aptos"/>
          <w:color w:val="000000"/>
          <w:sz w:val="24"/>
        </w:rPr>
        <w:t>.</w:t>
      </w:r>
      <w:r>
        <w:rPr>
          <w:rFonts w:ascii="Aptos" w:hAnsi="Aptos"/>
          <w:color w:val="000000"/>
          <w:sz w:val="24"/>
        </w:rPr>
        <w:br/>
      </w:r>
      <w:r>
        <w:rPr>
          <w:rFonts w:ascii="Aptos" w:hAnsi="Aptos"/>
          <w:color w:val="000000"/>
          <w:sz w:val="24"/>
        </w:rPr>
        <w:br/>
        <w:t>The hunt for unraveling the enigma of dark matter has ignited a scientific quest, propelling researchers across the globe to embark on a thrilling journey of exploration</w:t>
      </w:r>
      <w:r w:rsidR="00CF2AA2">
        <w:rPr>
          <w:rFonts w:ascii="Aptos" w:hAnsi="Aptos"/>
          <w:color w:val="000000"/>
          <w:sz w:val="24"/>
        </w:rPr>
        <w:t>.</w:t>
      </w:r>
      <w:r>
        <w:rPr>
          <w:rFonts w:ascii="Aptos" w:hAnsi="Aptos"/>
          <w:color w:val="000000"/>
          <w:sz w:val="24"/>
        </w:rPr>
        <w:t xml:space="preserve"> From the depths of underground laboratories to the frontiers of space, scientists are employing innovative approaches to shed light on this cosmic mystery</w:t>
      </w:r>
      <w:r w:rsidR="00CF2AA2">
        <w:rPr>
          <w:rFonts w:ascii="Aptos" w:hAnsi="Aptos"/>
          <w:color w:val="000000"/>
          <w:sz w:val="24"/>
        </w:rPr>
        <w:t>.</w:t>
      </w:r>
      <w:r>
        <w:rPr>
          <w:rFonts w:ascii="Aptos" w:hAnsi="Aptos"/>
          <w:color w:val="000000"/>
          <w:sz w:val="24"/>
        </w:rPr>
        <w:br/>
      </w:r>
      <w:r>
        <w:rPr>
          <w:rFonts w:ascii="Aptos" w:hAnsi="Aptos"/>
          <w:color w:val="000000"/>
          <w:sz w:val="24"/>
        </w:rPr>
        <w:br/>
        <w:t>Gazing into the cosmos, astronomers seek to unveil dark matter's presence by observing its gravitational lensing effects on distant starlight</w:t>
      </w:r>
      <w:r w:rsidR="00CF2AA2">
        <w:rPr>
          <w:rFonts w:ascii="Aptos" w:hAnsi="Aptos"/>
          <w:color w:val="000000"/>
          <w:sz w:val="24"/>
        </w:rPr>
        <w:t>.</w:t>
      </w:r>
      <w:r>
        <w:rPr>
          <w:rFonts w:ascii="Aptos" w:hAnsi="Aptos"/>
          <w:color w:val="000000"/>
          <w:sz w:val="24"/>
        </w:rPr>
        <w:t xml:space="preserve"> By analyzing anomalies in the bending of light, they can infer the existence and distribution of unseen matter</w:t>
      </w:r>
      <w:r w:rsidR="00CF2AA2">
        <w:rPr>
          <w:rFonts w:ascii="Aptos" w:hAnsi="Aptos"/>
          <w:color w:val="000000"/>
          <w:sz w:val="24"/>
        </w:rPr>
        <w:t>.</w:t>
      </w:r>
      <w:r>
        <w:rPr>
          <w:rFonts w:ascii="Aptos" w:hAnsi="Aptos"/>
          <w:color w:val="000000"/>
          <w:sz w:val="24"/>
        </w:rPr>
        <w:t xml:space="preserve"> In subterranean chambers far removed from cosmic disturbances, physicists meticulously conduct experiments with ultra-sensitive detectors, hoping to capture the faintest interactions between dark matter particles and ordinary matter</w:t>
      </w:r>
      <w:r w:rsidR="00CF2AA2">
        <w:rPr>
          <w:rFonts w:ascii="Aptos" w:hAnsi="Aptos"/>
          <w:color w:val="000000"/>
          <w:sz w:val="24"/>
        </w:rPr>
        <w:t>.</w:t>
      </w:r>
    </w:p>
    <w:p w:rsidR="00E070DB" w:rsidRDefault="00022F0B">
      <w:r>
        <w:rPr>
          <w:rFonts w:ascii="Aptos" w:hAnsi="Aptos"/>
          <w:color w:val="000000"/>
          <w:sz w:val="28"/>
        </w:rPr>
        <w:t>Summary</w:t>
      </w:r>
    </w:p>
    <w:p w:rsidR="00E070DB" w:rsidRDefault="00022F0B">
      <w:r>
        <w:rPr>
          <w:rFonts w:ascii="Aptos" w:hAnsi="Aptos"/>
          <w:color w:val="000000"/>
        </w:rPr>
        <w:t>Dark matter, an enigmatic component of the universe, holds the key to understanding the intricate tapestry of cosmic existence</w:t>
      </w:r>
      <w:r w:rsidR="00CF2AA2">
        <w:rPr>
          <w:rFonts w:ascii="Aptos" w:hAnsi="Aptos"/>
          <w:color w:val="000000"/>
        </w:rPr>
        <w:t>.</w:t>
      </w:r>
      <w:r>
        <w:rPr>
          <w:rFonts w:ascii="Aptos" w:hAnsi="Aptos"/>
          <w:color w:val="000000"/>
        </w:rPr>
        <w:t xml:space="preserve"> Its elusive nature has fueled a scientific pursuit that spans multiple disciplines and traverses the boundaries of theoretical frameworks</w:t>
      </w:r>
      <w:r w:rsidR="00CF2AA2">
        <w:rPr>
          <w:rFonts w:ascii="Aptos" w:hAnsi="Aptos"/>
          <w:color w:val="000000"/>
        </w:rPr>
        <w:t>.</w:t>
      </w:r>
      <w:r>
        <w:rPr>
          <w:rFonts w:ascii="Aptos" w:hAnsi="Aptos"/>
          <w:color w:val="000000"/>
        </w:rPr>
        <w:t xml:space="preserve"> The pursuit of unraveling dark matter's secrets promises to revolutionize our understanding of cosmology and unlock the mysteries that lie beyond the realm of visible matter</w:t>
      </w:r>
      <w:r w:rsidR="00CF2AA2">
        <w:rPr>
          <w:rFonts w:ascii="Aptos" w:hAnsi="Aptos"/>
          <w:color w:val="000000"/>
        </w:rPr>
        <w:t>.</w:t>
      </w:r>
      <w:r>
        <w:rPr>
          <w:rFonts w:ascii="Aptos" w:hAnsi="Aptos"/>
          <w:color w:val="000000"/>
        </w:rPr>
        <w:t xml:space="preserve"> As we continue to explore the depths of the cosmos and refine our experimental techniques, we inch closer to unveiling the true nature of dark matter, illuminating the hidden forces that shape our universe</w:t>
      </w:r>
      <w:r w:rsidR="00CF2AA2">
        <w:rPr>
          <w:rFonts w:ascii="Aptos" w:hAnsi="Aptos"/>
          <w:color w:val="000000"/>
        </w:rPr>
        <w:t>.</w:t>
      </w:r>
    </w:p>
    <w:sectPr w:rsidR="00E070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2288107">
    <w:abstractNumId w:val="8"/>
  </w:num>
  <w:num w:numId="2" w16cid:durableId="1440905942">
    <w:abstractNumId w:val="6"/>
  </w:num>
  <w:num w:numId="3" w16cid:durableId="1017124577">
    <w:abstractNumId w:val="5"/>
  </w:num>
  <w:num w:numId="4" w16cid:durableId="1599094137">
    <w:abstractNumId w:val="4"/>
  </w:num>
  <w:num w:numId="5" w16cid:durableId="807359182">
    <w:abstractNumId w:val="7"/>
  </w:num>
  <w:num w:numId="6" w16cid:durableId="370887844">
    <w:abstractNumId w:val="3"/>
  </w:num>
  <w:num w:numId="7" w16cid:durableId="140974446">
    <w:abstractNumId w:val="2"/>
  </w:num>
  <w:num w:numId="8" w16cid:durableId="137190780">
    <w:abstractNumId w:val="1"/>
  </w:num>
  <w:num w:numId="9" w16cid:durableId="1033766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2F0B"/>
    <w:rsid w:val="00034616"/>
    <w:rsid w:val="0006063C"/>
    <w:rsid w:val="0015074B"/>
    <w:rsid w:val="0029639D"/>
    <w:rsid w:val="00326F90"/>
    <w:rsid w:val="00AA1D8D"/>
    <w:rsid w:val="00B47730"/>
    <w:rsid w:val="00CB0664"/>
    <w:rsid w:val="00CF2AA2"/>
    <w:rsid w:val="00E070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2024-01-14T13:26:00Z</dcterms:modified>
  <cp:category/>
</cp:coreProperties>
</file>
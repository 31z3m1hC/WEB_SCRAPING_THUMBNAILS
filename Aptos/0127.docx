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24C" w:rsidRDefault="00B37AC0">
      <w:pPr>
        <w:jc w:val="center"/>
      </w:pPr>
      <w:r>
        <w:rPr>
          <w:rFonts w:ascii="Aptos" w:hAnsi="Aptos"/>
          <w:color w:val="000000"/>
          <w:sz w:val="44"/>
        </w:rPr>
        <w:t>Cosmic Tapestry: Unveiling the Mysteries of Space</w:t>
      </w:r>
    </w:p>
    <w:p w:rsidR="00D4124C" w:rsidRDefault="00B37AC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32AE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Avery Richards</w:t>
      </w:r>
    </w:p>
    <w:p w:rsidR="00D4124C" w:rsidRDefault="00B37AC0">
      <w:pPr>
        <w:jc w:val="center"/>
      </w:pPr>
      <w:r>
        <w:rPr>
          <w:rFonts w:ascii="Aptos" w:hAnsi="Aptos"/>
          <w:color w:val="000000"/>
          <w:sz w:val="32"/>
        </w:rPr>
        <w:t>astronomylover@astronomershub</w:t>
      </w:r>
      <w:r w:rsidR="00232AE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4124C" w:rsidRDefault="00D4124C"/>
    <w:p w:rsidR="00D4124C" w:rsidRDefault="00B37AC0">
      <w:r>
        <w:rPr>
          <w:rFonts w:ascii="Aptos" w:hAnsi="Aptos"/>
          <w:color w:val="000000"/>
          <w:sz w:val="24"/>
        </w:rPr>
        <w:t>Humanity has been captivated by the celestial wonders that adorn the night sky for millennia, seeking to comprehend the mysteries concealed within its vast expanse</w:t>
      </w:r>
      <w:r w:rsidR="00232A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astronomers deciphering the intricate movements of stars and planets to modern-day astrophysicists delving into the fundamental forces that shape the universe, the quest to unravel the secrets of space has been an enduring pursuit</w:t>
      </w:r>
      <w:r w:rsidR="00232A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cosmic exploration has yielded remarkable insights, unveiling a universe more majestic and intricate than we could have ever imagined</w:t>
      </w:r>
      <w:r w:rsidR="00232A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boundless cosmos is a symphony of celestial bodies, from the blazing brilliance of stars to the elusive enigma of dark matter</w:t>
      </w:r>
      <w:r w:rsidR="00232A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Galaxies, vast and awe-inspiring, stretch across the cosmic landscape, each harboring countless stories waiting to be unraveled</w:t>
      </w:r>
      <w:r w:rsidR="00232A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peer deeper into the universe, we encounter phenomena that defy our understanding--supernovas, black holes, and the accelerating expansion of space</w:t>
      </w:r>
      <w:r w:rsidR="00232A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cosmic puzzles beckon us to transcend the boundaries of our knowledge, pushing the frontiers of scientific discovery</w:t>
      </w:r>
      <w:r w:rsidR="00232A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exploration of space has profound implications for our understanding of our place in the universe</w:t>
      </w:r>
      <w:r w:rsidR="00232A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discovery deepens our comprehension of the intricate interconnectedness of all things, challenging us to reconsider our origins and our destiny</w:t>
      </w:r>
      <w:r w:rsidR="00232A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vastness of space invites us to contemplate our existence, our role in the grand cosmic scheme, and the delicate balance that sustains life on Earth</w:t>
      </w:r>
      <w:r w:rsidR="00232A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pursuit of cosmic knowledge is a journey of self-discovery, reminding us of our humble place amidst the cosmic tapestry</w:t>
      </w:r>
      <w:r w:rsidR="00232AE7">
        <w:rPr>
          <w:rFonts w:ascii="Aptos" w:hAnsi="Aptos"/>
          <w:color w:val="000000"/>
          <w:sz w:val="24"/>
        </w:rPr>
        <w:t>.</w:t>
      </w:r>
    </w:p>
    <w:p w:rsidR="00D4124C" w:rsidRDefault="00B37AC0">
      <w:r>
        <w:rPr>
          <w:rFonts w:ascii="Aptos" w:hAnsi="Aptos"/>
          <w:color w:val="000000"/>
          <w:sz w:val="28"/>
        </w:rPr>
        <w:t>Summary</w:t>
      </w:r>
    </w:p>
    <w:p w:rsidR="00D4124C" w:rsidRDefault="00B37AC0">
      <w:r>
        <w:rPr>
          <w:rFonts w:ascii="Aptos" w:hAnsi="Aptos"/>
          <w:color w:val="000000"/>
        </w:rPr>
        <w:t>The study of space is a testament to human curiosity and our insatiable desire to understand the universe we inhabit</w:t>
      </w:r>
      <w:r w:rsidR="00232AE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ancient astronomers to modern-day astrophysicists, the quest to unravel the mysteries of space has been an enduring pursuit</w:t>
      </w:r>
      <w:r w:rsidR="00232AE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exploration of the cosmos has yielded profound insights, revealing wonders beyond our </w:t>
      </w:r>
      <w:r>
        <w:rPr>
          <w:rFonts w:ascii="Aptos" w:hAnsi="Aptos"/>
          <w:color w:val="000000"/>
        </w:rPr>
        <w:lastRenderedPageBreak/>
        <w:t>wildest imagination</w:t>
      </w:r>
      <w:r w:rsidR="00232AE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brilliance of stars to the enigmas of dark matter, the universe presents us with an endless tapestry of mysteries waiting to be unraveled</w:t>
      </w:r>
      <w:r w:rsidR="00232AE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our cosmic journey, we deepen our understanding of our place in the universe, challenging our notions of existence and interconnectedness</w:t>
      </w:r>
      <w:r w:rsidR="00232AE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space is not merely an academic pursuit; it is a profound exploration of our place in the grand cosmic scheme, reminding us of our humble origins amidst the vastness of the universe</w:t>
      </w:r>
      <w:r w:rsidR="00232AE7">
        <w:rPr>
          <w:rFonts w:ascii="Aptos" w:hAnsi="Aptos"/>
          <w:color w:val="000000"/>
        </w:rPr>
        <w:t>.</w:t>
      </w:r>
    </w:p>
    <w:sectPr w:rsidR="00D412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259651">
    <w:abstractNumId w:val="8"/>
  </w:num>
  <w:num w:numId="2" w16cid:durableId="2110469076">
    <w:abstractNumId w:val="6"/>
  </w:num>
  <w:num w:numId="3" w16cid:durableId="1279525745">
    <w:abstractNumId w:val="5"/>
  </w:num>
  <w:num w:numId="4" w16cid:durableId="1033383539">
    <w:abstractNumId w:val="4"/>
  </w:num>
  <w:num w:numId="5" w16cid:durableId="1168859793">
    <w:abstractNumId w:val="7"/>
  </w:num>
  <w:num w:numId="6" w16cid:durableId="1163667258">
    <w:abstractNumId w:val="3"/>
  </w:num>
  <w:num w:numId="7" w16cid:durableId="43722038">
    <w:abstractNumId w:val="2"/>
  </w:num>
  <w:num w:numId="8" w16cid:durableId="1353989682">
    <w:abstractNumId w:val="1"/>
  </w:num>
  <w:num w:numId="9" w16cid:durableId="95633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AE7"/>
    <w:rsid w:val="0029639D"/>
    <w:rsid w:val="00326F90"/>
    <w:rsid w:val="00AA1D8D"/>
    <w:rsid w:val="00B37AC0"/>
    <w:rsid w:val="00B47730"/>
    <w:rsid w:val="00CB0664"/>
    <w:rsid w:val="00D412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
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C10" w:rsidRDefault="002A77A5">
      <w:pPr>
        <w:jc w:val="center"/>
      </w:pPr>
      <w:r>
        <w:rPr>
          <w:rFonts w:ascii="Aptos" w:hAnsi="Aptos"/>
          <w:color w:val="000000"/>
          <w:sz w:val="44"/>
        </w:rPr>
        <w:t>Journey to Mars - Future Possibilities and Challenges</w:t>
      </w:r>
    </w:p>
    <w:p w:rsidR="00786C10" w:rsidRDefault="002A77A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B1D4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Sonia Ghosh</w:t>
      </w:r>
    </w:p>
    <w:p w:rsidR="00786C10" w:rsidRDefault="002A77A5">
      <w:pPr>
        <w:jc w:val="center"/>
      </w:pPr>
      <w:r>
        <w:rPr>
          <w:rFonts w:ascii="Aptos" w:hAnsi="Aptos"/>
          <w:color w:val="000000"/>
          <w:sz w:val="32"/>
        </w:rPr>
        <w:t>sonia</w:t>
      </w:r>
      <w:r w:rsidR="002B1D4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ghosh@marsmission</w:t>
      </w:r>
      <w:r w:rsidR="002B1D4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86C10" w:rsidRDefault="00786C10"/>
    <w:p w:rsidR="00786C10" w:rsidRDefault="002A77A5">
      <w:r>
        <w:rPr>
          <w:rFonts w:ascii="Aptos" w:hAnsi="Aptos"/>
          <w:color w:val="000000"/>
          <w:sz w:val="24"/>
        </w:rPr>
        <w:t>Humankind's fascination with Mars, our neighboring planet, has ignited dreams of exploration and colonization for centuries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the 21st century, the prospect of a crewed mission to Mars is closer than ever before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 challenges are daunting, spanning technological, physiological, psychological, and financial domains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explore the possibilities and hurdles associated with this ambitious endeavor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allure of Mars stems from its similarities to Earth, including the presence of water, a day-night cycle, and a rocky terrain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Water, essential for life as we know it, could potentially harbor microbial life or support future human colonies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Mars' resources, such as minerals and energy sources, could be valuable to Earth's growing population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Establishing a human presence on Mars involves overcoming a series of formidable obstacles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journey itself is perilous, spanning months or even years in space, exposing astronauts to elevated radiation levels and microgravity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Once on Mars, the harsh environment - extreme temperatures, thin atmosphere, and dust storms - poses significant risks to human health and survival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lack of infrastructure, limited resources, and prolonged isolation from Earth further compound the challenges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Despite these hurdles, the potential rewards of a Mars mission are immense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Scientific discoveries, technological advancements, and a renewed sense of human unity and purpose are just a few of the benefits that could accrue from this endeavor</w:t>
      </w:r>
      <w:r w:rsidR="002B1D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establishing a Martian colony could provide a backup for humanity in case of a global catastrophe on Earth, safeguarding our species' survival</w:t>
      </w:r>
      <w:r w:rsidR="002B1D4D">
        <w:rPr>
          <w:rFonts w:ascii="Aptos" w:hAnsi="Aptos"/>
          <w:color w:val="000000"/>
          <w:sz w:val="24"/>
        </w:rPr>
        <w:t>.</w:t>
      </w:r>
    </w:p>
    <w:p w:rsidR="00786C10" w:rsidRDefault="002A77A5">
      <w:r>
        <w:rPr>
          <w:rFonts w:ascii="Aptos" w:hAnsi="Aptos"/>
          <w:color w:val="000000"/>
          <w:sz w:val="28"/>
        </w:rPr>
        <w:t>Summary</w:t>
      </w:r>
    </w:p>
    <w:p w:rsidR="00786C10" w:rsidRDefault="002A77A5">
      <w:r>
        <w:rPr>
          <w:rFonts w:ascii="Aptos" w:hAnsi="Aptos"/>
          <w:color w:val="000000"/>
        </w:rPr>
        <w:lastRenderedPageBreak/>
        <w:t>Humankind's journey to Mars represents a confluence of scientific ambition, technological ingenuity, and human resilience</w:t>
      </w:r>
      <w:r w:rsidR="002B1D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challenges are formidable, the potential gains in knowledge, resources, and human unity are immeasurable</w:t>
      </w:r>
      <w:r w:rsidR="002B1D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push the boundaries of space exploration, the red planet beckons us with its promise of new frontiers and the possibility of expanding our cosmic footprint</w:t>
      </w:r>
      <w:r w:rsidR="002B1D4D">
        <w:rPr>
          <w:rFonts w:ascii="Aptos" w:hAnsi="Aptos"/>
          <w:color w:val="000000"/>
        </w:rPr>
        <w:t>.</w:t>
      </w:r>
    </w:p>
    <w:sectPr w:rsidR="00786C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529187">
    <w:abstractNumId w:val="8"/>
  </w:num>
  <w:num w:numId="2" w16cid:durableId="516624882">
    <w:abstractNumId w:val="6"/>
  </w:num>
  <w:num w:numId="3" w16cid:durableId="650598296">
    <w:abstractNumId w:val="5"/>
  </w:num>
  <w:num w:numId="4" w16cid:durableId="239027135">
    <w:abstractNumId w:val="4"/>
  </w:num>
  <w:num w:numId="5" w16cid:durableId="278031614">
    <w:abstractNumId w:val="7"/>
  </w:num>
  <w:num w:numId="6" w16cid:durableId="503126869">
    <w:abstractNumId w:val="3"/>
  </w:num>
  <w:num w:numId="7" w16cid:durableId="428046828">
    <w:abstractNumId w:val="2"/>
  </w:num>
  <w:num w:numId="8" w16cid:durableId="1454207538">
    <w:abstractNumId w:val="1"/>
  </w:num>
  <w:num w:numId="9" w16cid:durableId="208398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7A5"/>
    <w:rsid w:val="002B1D4D"/>
    <w:rsid w:val="00326F90"/>
    <w:rsid w:val="00786C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
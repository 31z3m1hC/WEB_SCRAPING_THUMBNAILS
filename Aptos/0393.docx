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751" w:rsidRDefault="000F0B26">
      <w:pPr>
        <w:jc w:val="center"/>
      </w:pPr>
      <w:r>
        <w:rPr>
          <w:rFonts w:ascii="Aptos" w:hAnsi="Aptos"/>
          <w:color w:val="000000"/>
          <w:sz w:val="44"/>
        </w:rPr>
        <w:t>Celestial Symphony: Exploring the Music of the Universe</w:t>
      </w:r>
    </w:p>
    <w:p w:rsidR="00191751" w:rsidRDefault="000F0B2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40C7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Eric Jamison</w:t>
      </w:r>
    </w:p>
    <w:p w:rsidR="00191751" w:rsidRDefault="000F0B26">
      <w:pPr>
        <w:jc w:val="center"/>
      </w:pPr>
      <w:r>
        <w:rPr>
          <w:rFonts w:ascii="Aptos" w:hAnsi="Aptos"/>
          <w:color w:val="000000"/>
          <w:sz w:val="32"/>
        </w:rPr>
        <w:t>ejamison@interstellarinstitute</w:t>
      </w:r>
      <w:r w:rsidR="00540C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91751" w:rsidRDefault="00191751"/>
    <w:p w:rsidR="00191751" w:rsidRDefault="000F0B26">
      <w:r>
        <w:rPr>
          <w:rFonts w:ascii="Aptos" w:hAnsi="Aptos"/>
          <w:color w:val="000000"/>
          <w:sz w:val="24"/>
        </w:rPr>
        <w:t>Lost in the depths of space, melodies of cosmic proportions unfold - a symphony composed of heavenly bodies, stellar emissions, and interstellar vibrations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cosmos pulsate with a beautiful and intricate harmony, transcending the confines of our auditory comprehension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enchanting journey, let us unravel the secrets of the celestial orchestra and delve into the music of the universe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grand expanse of space, stars hum with the fervor of nuclear fusion, giving birth to resonant waves that traverse the void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stellar serenades, known as solar oscillations, pulsate with information about the star's internal structure, akin to a cosmic heartbeat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Astronomers, like celestial conductors, analyze these stellar vibrations to decipher the rhythms of distant worlds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further into this celestial concert, we encounter the celestial winds, vast streams of charged particles that dance through the interstellar medium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these cosmic currents interact with magnetic fields, they generate a symphony of plasma waves, ethereal melodies that reverberate across the galaxies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cosmic harmonies hold valuable clues to the dynamics of stellar winds and the intricate interplay of magnetic forces in space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realm of stars and winds, there lies a mysterious cosmic chorus - the gravitational waves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Predicted by Einstein's theory of general relativity, these ripples in the fabric of spacetime are generated by massive astronomical events, such as supernovae or the merging of black holes</w:t>
      </w:r>
      <w:r w:rsidR="00540C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Detected by sensitive observatories, these gravitational waves carry the echoes of the universe's most cataclysmic events, opening a new chapter in our understanding of cosmology</w:t>
      </w:r>
      <w:r w:rsidR="00540C7D">
        <w:rPr>
          <w:rFonts w:ascii="Aptos" w:hAnsi="Aptos"/>
          <w:color w:val="000000"/>
          <w:sz w:val="24"/>
        </w:rPr>
        <w:t>.</w:t>
      </w:r>
    </w:p>
    <w:p w:rsidR="00191751" w:rsidRDefault="000F0B26">
      <w:r>
        <w:rPr>
          <w:rFonts w:ascii="Aptos" w:hAnsi="Aptos"/>
          <w:color w:val="000000"/>
          <w:sz w:val="28"/>
        </w:rPr>
        <w:t>Summary</w:t>
      </w:r>
    </w:p>
    <w:p w:rsidR="00191751" w:rsidRDefault="000F0B26">
      <w:r>
        <w:rPr>
          <w:rFonts w:ascii="Aptos" w:hAnsi="Aptos"/>
          <w:color w:val="000000"/>
        </w:rPr>
        <w:lastRenderedPageBreak/>
        <w:t>The universe is bursting with celestial melodies, a symphony woven from the harmonious interplay of stars, winds, and gravitational waves</w:t>
      </w:r>
      <w:r w:rsidR="00540C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astronomical observations and theoretical models, scientists are deciphering the language of the cosmos, revealing the intricate harmonies that govern the universe</w:t>
      </w:r>
      <w:r w:rsidR="00540C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quest to understand the music of the spheres provides profound insights into the fundamental forces that shape our reality</w:t>
      </w:r>
      <w:r w:rsidR="00540C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this celestial symphony, humanity finds a connection to the vastness of the universe, transcending our earthly existence and reminding us of our place in the cosmic orchestra</w:t>
      </w:r>
      <w:r w:rsidR="00540C7D">
        <w:rPr>
          <w:rFonts w:ascii="Aptos" w:hAnsi="Aptos"/>
          <w:color w:val="000000"/>
        </w:rPr>
        <w:t>.</w:t>
      </w:r>
    </w:p>
    <w:sectPr w:rsidR="00191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399587">
    <w:abstractNumId w:val="8"/>
  </w:num>
  <w:num w:numId="2" w16cid:durableId="516582757">
    <w:abstractNumId w:val="6"/>
  </w:num>
  <w:num w:numId="3" w16cid:durableId="481583289">
    <w:abstractNumId w:val="5"/>
  </w:num>
  <w:num w:numId="4" w16cid:durableId="1164592728">
    <w:abstractNumId w:val="4"/>
  </w:num>
  <w:num w:numId="5" w16cid:durableId="1751998872">
    <w:abstractNumId w:val="7"/>
  </w:num>
  <w:num w:numId="6" w16cid:durableId="307053162">
    <w:abstractNumId w:val="3"/>
  </w:num>
  <w:num w:numId="7" w16cid:durableId="1701932574">
    <w:abstractNumId w:val="2"/>
  </w:num>
  <w:num w:numId="8" w16cid:durableId="173032083">
    <w:abstractNumId w:val="1"/>
  </w:num>
  <w:num w:numId="9" w16cid:durableId="190448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B26"/>
    <w:rsid w:val="0015074B"/>
    <w:rsid w:val="00191751"/>
    <w:rsid w:val="0029639D"/>
    <w:rsid w:val="00326F90"/>
    <w:rsid w:val="00540C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
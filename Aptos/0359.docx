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E52" w:rsidRDefault="00EE19AA">
      <w:pPr>
        <w:jc w:val="center"/>
      </w:pPr>
      <w:r>
        <w:rPr>
          <w:rFonts w:ascii="Aptos" w:hAnsi="Aptos"/>
          <w:color w:val="000000"/>
          <w:sz w:val="44"/>
        </w:rPr>
        <w:t>Unraveling Climate Enigma: A Call to Action</w:t>
      </w:r>
    </w:p>
    <w:p w:rsidR="00F24E52" w:rsidRDefault="00EE19AA">
      <w:pPr>
        <w:pStyle w:val="NoSpacing"/>
        <w:jc w:val="center"/>
      </w:pPr>
      <w:r>
        <w:rPr>
          <w:rFonts w:ascii="Aptos" w:hAnsi="Aptos"/>
          <w:color w:val="000000"/>
          <w:sz w:val="36"/>
        </w:rPr>
        <w:t>Nathan Garrett</w:t>
      </w:r>
    </w:p>
    <w:p w:rsidR="00F24E52" w:rsidRDefault="00EE19AA">
      <w:pPr>
        <w:jc w:val="center"/>
      </w:pPr>
      <w:r>
        <w:rPr>
          <w:rFonts w:ascii="Aptos" w:hAnsi="Aptos"/>
          <w:color w:val="000000"/>
          <w:sz w:val="32"/>
        </w:rPr>
        <w:t>ngarrett@edu-central</w:t>
      </w:r>
      <w:r w:rsidR="00012E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24E52" w:rsidRDefault="00F24E52"/>
    <w:p w:rsidR="00F24E52" w:rsidRDefault="00EE19AA">
      <w:r>
        <w:rPr>
          <w:rFonts w:ascii="Aptos" w:hAnsi="Aptos"/>
          <w:color w:val="000000"/>
          <w:sz w:val="24"/>
        </w:rPr>
        <w:t>Climate change, a pressing global concern, has sparked fervent debate and diverse perspectives</w:t>
      </w:r>
      <w:r w:rsidR="00012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complexities of this multifaceted phenomenon requires a multifaceted approach drawing upon diverse disciplines</w:t>
      </w:r>
      <w:r w:rsidR="00012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Scientific research delves into the intricate mechanisms driving climate change, uncovering patterns and predicting future trends</w:t>
      </w:r>
      <w:r w:rsidR="00012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Technological advancements introduce novel solutions for mitigating greenhouse gas emissions and adapting to the changing climate</w:t>
      </w:r>
      <w:r w:rsidR="00012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Computer modeling and simulations project future scenarios, enabling policy decisions based on predictive insights</w:t>
      </w:r>
      <w:r w:rsidR="00012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Cybersecurity plays a vital role, ensuring the integrity and security of data, crucial for effective climate change research and decision-making</w:t>
      </w:r>
      <w:r w:rsidR="00012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Mathematical modeling helps quantify and analyze climate processes, offering invaluable insights into their behavior</w:t>
      </w:r>
      <w:r w:rsidR="00012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Chemical and physical studies explore atmospheric composition and energy transfer mechanisms, unraveling the intricate relationships that shape climate dynamics</w:t>
      </w:r>
      <w:r w:rsidR="00012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Digital technologies, such as remote sensing and artificial intelligence, facilitate comprehensive data collection, monitoring, and analysis, providing real-time insights into climate trends and patterns</w:t>
      </w:r>
      <w:r w:rsidR="00012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strive to collectively address the challenges of climate change, collaboration among various disciplines is paramount, fostering innovative solutions and concerted efforts</w:t>
      </w:r>
      <w:r w:rsidR="00012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collective understanding comes responsibility</w:t>
      </w:r>
      <w:r w:rsidR="00012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delicate equilibrium demands decisive action, bridging the gap between scientific knowledge and transformative policy</w:t>
      </w:r>
      <w:r w:rsidR="00012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Multidisciplinary cooperation is the cornerstone of climate change mitigation and adaptation, fostering synergistic approaches that transcend disciplinary boundaries</w:t>
      </w:r>
      <w:r w:rsidR="00012E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diverse disciplines converge, we strengthen our arsenal against climate change, empowering evidence-based decision-making, promoting sustainable practices, and ultimately crafting a future of resilience and harmony with the planet</w:t>
      </w:r>
      <w:r w:rsidR="00012E95">
        <w:rPr>
          <w:rFonts w:ascii="Aptos" w:hAnsi="Aptos"/>
          <w:color w:val="000000"/>
          <w:sz w:val="24"/>
        </w:rPr>
        <w:t>.</w:t>
      </w:r>
    </w:p>
    <w:p w:rsidR="00F24E52" w:rsidRDefault="00EE19AA">
      <w:r>
        <w:rPr>
          <w:rFonts w:ascii="Aptos" w:hAnsi="Aptos"/>
          <w:color w:val="000000"/>
          <w:sz w:val="28"/>
        </w:rPr>
        <w:t>Summary</w:t>
      </w:r>
    </w:p>
    <w:p w:rsidR="00F24E52" w:rsidRDefault="00EE19AA">
      <w:r>
        <w:rPr>
          <w:rFonts w:ascii="Aptos" w:hAnsi="Aptos"/>
          <w:color w:val="000000"/>
        </w:rPr>
        <w:lastRenderedPageBreak/>
        <w:t>Climate change, an intricate global predicament, necessitates a comprehensive understanding of its underlying mechanisms and potential solutions</w:t>
      </w:r>
      <w:r w:rsidR="00012E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Collaboration among scientific, technological, and interdisciplinary fields is indispensable</w:t>
      </w:r>
      <w:r w:rsidR="00012E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leveraging diverse expertise, we develop innovative solutions, enhance predictive capabilities, and foster sustainability</w:t>
      </w:r>
      <w:r w:rsidR="00012E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Concerted efforts are crucial, bridging the gap between knowledge and action, as we journey toward a shared future of resilience and harmony with our planet</w:t>
      </w:r>
      <w:r w:rsidR="00012E95">
        <w:rPr>
          <w:rFonts w:ascii="Aptos" w:hAnsi="Aptos"/>
          <w:color w:val="000000"/>
        </w:rPr>
        <w:t>.</w:t>
      </w:r>
    </w:p>
    <w:sectPr w:rsidR="00F24E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334738">
    <w:abstractNumId w:val="8"/>
  </w:num>
  <w:num w:numId="2" w16cid:durableId="922489277">
    <w:abstractNumId w:val="6"/>
  </w:num>
  <w:num w:numId="3" w16cid:durableId="1549761503">
    <w:abstractNumId w:val="5"/>
  </w:num>
  <w:num w:numId="4" w16cid:durableId="2008970455">
    <w:abstractNumId w:val="4"/>
  </w:num>
  <w:num w:numId="5" w16cid:durableId="1490369103">
    <w:abstractNumId w:val="7"/>
  </w:num>
  <w:num w:numId="6" w16cid:durableId="1555660682">
    <w:abstractNumId w:val="3"/>
  </w:num>
  <w:num w:numId="7" w16cid:durableId="619186793">
    <w:abstractNumId w:val="2"/>
  </w:num>
  <w:num w:numId="8" w16cid:durableId="1990553403">
    <w:abstractNumId w:val="1"/>
  </w:num>
  <w:num w:numId="9" w16cid:durableId="232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E95"/>
    <w:rsid w:val="00034616"/>
    <w:rsid w:val="0006063C"/>
    <w:rsid w:val="0015074B"/>
    <w:rsid w:val="0029639D"/>
    <w:rsid w:val="00326F90"/>
    <w:rsid w:val="00AA1D8D"/>
    <w:rsid w:val="00B47730"/>
    <w:rsid w:val="00CB0664"/>
    <w:rsid w:val="00EE19AA"/>
    <w:rsid w:val="00F24E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
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54A" w:rsidRDefault="00011706">
      <w:pPr>
        <w:jc w:val="center"/>
      </w:pPr>
      <w:r>
        <w:rPr>
          <w:rFonts w:ascii="Aptos" w:hAnsi="Aptos"/>
          <w:color w:val="000000"/>
          <w:sz w:val="44"/>
        </w:rPr>
        <w:t>Probing the Depths of Time: A Journey Through Cosmology</w:t>
      </w:r>
    </w:p>
    <w:p w:rsidR="009B254A" w:rsidRDefault="00011706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A96804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Ada Lovelace</w:t>
      </w:r>
    </w:p>
    <w:p w:rsidR="009B254A" w:rsidRDefault="00011706">
      <w:pPr>
        <w:jc w:val="center"/>
      </w:pPr>
      <w:r>
        <w:rPr>
          <w:rFonts w:ascii="Aptos" w:hAnsi="Aptos"/>
          <w:color w:val="000000"/>
          <w:sz w:val="32"/>
        </w:rPr>
        <w:t>ada</w:t>
      </w:r>
      <w:r w:rsidR="00A9680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lovelace@computinghistory</w:t>
      </w:r>
      <w:r w:rsidR="00A9680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9B254A" w:rsidRDefault="009B254A"/>
    <w:p w:rsidR="009B254A" w:rsidRDefault="00011706">
      <w:r>
        <w:rPr>
          <w:rFonts w:ascii="Aptos" w:hAnsi="Aptos"/>
          <w:color w:val="000000"/>
          <w:sz w:val="24"/>
        </w:rPr>
        <w:t>In the realm of cosmic inquiry, our understanding of time and its role in the universe remains a captivating puzzle</w:t>
      </w:r>
      <w:r w:rsidR="00A968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Big Bang's enigmatic origins to the enigmatic evolution of galaxies, time weaves a complex web of questions that challenge our comprehension</w:t>
      </w:r>
      <w:r w:rsidR="00A968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 comprehensive exploration into the depths of cosmology reveals a symphony of fascinating concepts, from the bending of space-time to the mind-boggling expansion of the cosmos</w:t>
      </w:r>
      <w:r w:rsidR="00A968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Across this uncharted territory lies a myriad of unsolved riddles, beckoning intrepid minds to embark on an intellectual expedition</w:t>
      </w:r>
      <w:r w:rsidR="00A968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Unraveling the mysteries of cosmic time commences with an investigation into the very essence of the universe's genesis</w:t>
      </w:r>
      <w:r w:rsidR="00A968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Big Bang theory, while offering a compelling explanation for the universe's origin, continues to confound us with questions regarding its origin and the nature of the forces that shaped its initial singularity</w:t>
      </w:r>
      <w:r w:rsidR="00A968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What triggered this extraordinary event and what existed beforehand remain subjects of ongoing debate, inviting speculative theories such as the multiverse hypothesis</w:t>
      </w:r>
      <w:r w:rsidR="00A968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history of the universe, our inquiries uncover a tapestry of cosmic milestones, each a testament to the grandeur and complexity of time's symphony</w:t>
      </w:r>
      <w:r w:rsidR="00A968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Time's transformative influence extends to the grandiose structures that populate our cosmos--the galaxies</w:t>
      </w:r>
      <w:r w:rsidR="00A968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Over vast stretches of eons, galaxies coalesce and undergo profound transformations, from their spectacular birth through tumultuous mergers to eventual senescence</w:t>
      </w:r>
      <w:r w:rsidR="00A968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 dance of cosmic choreography, these celestial bodies offer a window into the evolutionary pathways that shape the cosmos, governed by the relentless march of time</w:t>
      </w:r>
      <w:r w:rsidR="00A968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ebb and flow of civilizations, the rise and fall of stars, and the interplay of cosmic forces--all transpire within the intricate framework of cosmic chronology</w:t>
      </w:r>
      <w:r w:rsidR="00A96804">
        <w:rPr>
          <w:rFonts w:ascii="Aptos" w:hAnsi="Aptos"/>
          <w:color w:val="000000"/>
          <w:sz w:val="24"/>
        </w:rPr>
        <w:t>.</w:t>
      </w:r>
    </w:p>
    <w:p w:rsidR="009B254A" w:rsidRDefault="00011706">
      <w:r>
        <w:rPr>
          <w:rFonts w:ascii="Aptos" w:hAnsi="Aptos"/>
          <w:color w:val="000000"/>
          <w:sz w:val="28"/>
        </w:rPr>
        <w:t>Summary</w:t>
      </w:r>
    </w:p>
    <w:p w:rsidR="009B254A" w:rsidRDefault="00011706">
      <w:r>
        <w:rPr>
          <w:rFonts w:ascii="Aptos" w:hAnsi="Aptos"/>
          <w:color w:val="000000"/>
        </w:rPr>
        <w:lastRenderedPageBreak/>
        <w:t>Our journey into the realm of cosmology unveils a captivating universe governed by the enigmatic force of time</w:t>
      </w:r>
      <w:r w:rsidR="00A9680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Big Bang's unfathomable origins to the dance of cosmic structures, we find ourselves confronted with profound questions that beckon further exploration</w:t>
      </w:r>
      <w:r w:rsidR="00A9680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pursuit of unraveling time's mysteries remains a testament to humanity's relentless quest for knowledge, driving us to push the boundaries of our comprehension toward the elusive horizons of cosmic enlightenment</w:t>
      </w:r>
      <w:r w:rsidR="00A96804">
        <w:rPr>
          <w:rFonts w:ascii="Aptos" w:hAnsi="Aptos"/>
          <w:color w:val="000000"/>
        </w:rPr>
        <w:t>.</w:t>
      </w:r>
    </w:p>
    <w:sectPr w:rsidR="009B25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0855769">
    <w:abstractNumId w:val="8"/>
  </w:num>
  <w:num w:numId="2" w16cid:durableId="1579711696">
    <w:abstractNumId w:val="6"/>
  </w:num>
  <w:num w:numId="3" w16cid:durableId="658732687">
    <w:abstractNumId w:val="5"/>
  </w:num>
  <w:num w:numId="4" w16cid:durableId="1089739192">
    <w:abstractNumId w:val="4"/>
  </w:num>
  <w:num w:numId="5" w16cid:durableId="668681641">
    <w:abstractNumId w:val="7"/>
  </w:num>
  <w:num w:numId="6" w16cid:durableId="814101223">
    <w:abstractNumId w:val="3"/>
  </w:num>
  <w:num w:numId="7" w16cid:durableId="1864976138">
    <w:abstractNumId w:val="2"/>
  </w:num>
  <w:num w:numId="8" w16cid:durableId="1919051192">
    <w:abstractNumId w:val="1"/>
  </w:num>
  <w:num w:numId="9" w16cid:durableId="998191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706"/>
    <w:rsid w:val="00034616"/>
    <w:rsid w:val="0006063C"/>
    <w:rsid w:val="0015074B"/>
    <w:rsid w:val="0029639D"/>
    <w:rsid w:val="00326F90"/>
    <w:rsid w:val="009B254A"/>
    <w:rsid w:val="00A9680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2024-01-14T13:24:00Z</dcterms:modified>
  <cp:category/>
</cp:coreProperties>
</file>
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081" w:rsidRDefault="009A5987">
      <w:pPr>
        <w:jc w:val="center"/>
      </w:pPr>
      <w:r>
        <w:rPr>
          <w:rFonts w:ascii="Aptos" w:hAnsi="Aptos"/>
          <w:color w:val="000000"/>
          <w:sz w:val="44"/>
        </w:rPr>
        <w:t>Harmonizing Technology and Mental Health</w:t>
      </w:r>
    </w:p>
    <w:p w:rsidR="00C07081" w:rsidRDefault="009A598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F0A7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Patterson</w:t>
      </w:r>
    </w:p>
    <w:p w:rsidR="00C07081" w:rsidRDefault="009A5987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7F0A7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patterson@wellmindresearch</w:t>
      </w:r>
      <w:r w:rsidR="007F0A7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07081" w:rsidRDefault="00C07081"/>
    <w:p w:rsidR="00C07081" w:rsidRDefault="009A5987">
      <w:r>
        <w:rPr>
          <w:rFonts w:ascii="Aptos" w:hAnsi="Aptos"/>
          <w:color w:val="000000"/>
          <w:sz w:val="24"/>
        </w:rPr>
        <w:t>In the ever-evolving tapestry of technological advancements, the well-being of the human mind often remains an overlooked aspect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technology permeates every fiber of our lives, it is imperative to explore the intricate relationship between these two realms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dual nature of technology's influence on mental health, examining both the positive and negative ramifications it can have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 comprehensive analysis of existing research, expert insights, and illustrative examples, we aim to shed light on this multifaceted dynamic and propose a path towards harnessing technology's potential to augment mental health outcomes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Technology offers a plethora of opportunities to bolster mental health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individuals struggling with anxiety or social isolation, online platforms and virtual communities provide safe spaces for connection and support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Mobile applications and wearable devices empower individuals to track their mental well-being, monitor symptoms, and access evidence-based interventions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Telehealth services break down geographical barriers, enabling access to therapy and counseling from the comfort of one's home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advancements hold immense promise in addressing the global mental health crisis, reaching populations previously deprived of adequate care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However, the pervasive presence of technology also poses unique challenges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Concerns have been raised regarding the impact of social media on body image, self-esteem, and the perpetuation of unrealistic lifestyle comparisons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Excessive screen time has been linked to sleep disturbances, increased stress, and compromised attention spans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relentless bombardment of information and the constant need to be connected can lead to feelings of overwhelm and digital fatigue</w:t>
      </w:r>
      <w:r w:rsidR="007F0A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Navigating the digital landscape thoughtfully and establishing boundaries are essential for mitigating the potential adverse effects of technology on mental health</w:t>
      </w:r>
      <w:r w:rsidR="007F0A76">
        <w:rPr>
          <w:rFonts w:ascii="Aptos" w:hAnsi="Aptos"/>
          <w:color w:val="000000"/>
          <w:sz w:val="24"/>
        </w:rPr>
        <w:t>.</w:t>
      </w:r>
    </w:p>
    <w:p w:rsidR="00C07081" w:rsidRDefault="009A5987">
      <w:r>
        <w:rPr>
          <w:rFonts w:ascii="Aptos" w:hAnsi="Aptos"/>
          <w:color w:val="000000"/>
          <w:sz w:val="28"/>
        </w:rPr>
        <w:t>Summary</w:t>
      </w:r>
    </w:p>
    <w:p w:rsidR="00C07081" w:rsidRDefault="009A5987">
      <w:r>
        <w:rPr>
          <w:rFonts w:ascii="Aptos" w:hAnsi="Aptos"/>
          <w:color w:val="000000"/>
        </w:rPr>
        <w:lastRenderedPageBreak/>
        <w:t>Technology and mental health share a complex, bidirectional relationship</w:t>
      </w:r>
      <w:r w:rsidR="007F0A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technology offers powerful tools to improve mental well-being, its pervasive presence also poses unique challenges</w:t>
      </w:r>
      <w:r w:rsidR="007F0A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essay underscores the need for a nuanced understanding of this relationship</w:t>
      </w:r>
      <w:r w:rsidR="007F0A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technological advancements judiciously, promoting digital literacy, and implementing safeguards against potential harms, we can harness technology's transformative potential to foster mental health and well-being in the digital age</w:t>
      </w:r>
      <w:r w:rsidR="007F0A76">
        <w:rPr>
          <w:rFonts w:ascii="Aptos" w:hAnsi="Aptos"/>
          <w:color w:val="000000"/>
        </w:rPr>
        <w:t>.</w:t>
      </w:r>
    </w:p>
    <w:sectPr w:rsidR="00C070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895265">
    <w:abstractNumId w:val="8"/>
  </w:num>
  <w:num w:numId="2" w16cid:durableId="37705903">
    <w:abstractNumId w:val="6"/>
  </w:num>
  <w:num w:numId="3" w16cid:durableId="1410615275">
    <w:abstractNumId w:val="5"/>
  </w:num>
  <w:num w:numId="4" w16cid:durableId="2144618105">
    <w:abstractNumId w:val="4"/>
  </w:num>
  <w:num w:numId="5" w16cid:durableId="741097645">
    <w:abstractNumId w:val="7"/>
  </w:num>
  <w:num w:numId="6" w16cid:durableId="1919167884">
    <w:abstractNumId w:val="3"/>
  </w:num>
  <w:num w:numId="7" w16cid:durableId="1156722422">
    <w:abstractNumId w:val="2"/>
  </w:num>
  <w:num w:numId="8" w16cid:durableId="1992711003">
    <w:abstractNumId w:val="1"/>
  </w:num>
  <w:num w:numId="9" w16cid:durableId="85014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0A76"/>
    <w:rsid w:val="009A5987"/>
    <w:rsid w:val="00AA1D8D"/>
    <w:rsid w:val="00B47730"/>
    <w:rsid w:val="00C070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
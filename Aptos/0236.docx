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5B0" w:rsidRDefault="004C79C5">
      <w:pPr>
        <w:jc w:val="center"/>
      </w:pPr>
      <w:r>
        <w:rPr>
          <w:rFonts w:ascii="Aptos" w:hAnsi="Aptos"/>
          <w:color w:val="000000"/>
          <w:sz w:val="44"/>
        </w:rPr>
        <w:t>Celestial Harmony: Unraveling the Cosmic Symphony</w:t>
      </w:r>
    </w:p>
    <w:p w:rsidR="000F65B0" w:rsidRDefault="004C79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87E6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Rodriguez</w:t>
      </w:r>
    </w:p>
    <w:p w:rsidR="000F65B0" w:rsidRDefault="004C79C5">
      <w:pPr>
        <w:jc w:val="center"/>
      </w:pPr>
      <w:r>
        <w:rPr>
          <w:rFonts w:ascii="Aptos" w:hAnsi="Aptos"/>
          <w:color w:val="000000"/>
          <w:sz w:val="32"/>
        </w:rPr>
        <w:t>ameliarodriguez@cosmosobservatory</w:t>
      </w:r>
      <w:r w:rsidR="00887E6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F65B0" w:rsidRDefault="000F65B0"/>
    <w:p w:rsidR="000F65B0" w:rsidRDefault="004C79C5">
      <w:r>
        <w:rPr>
          <w:rFonts w:ascii="Aptos" w:hAnsi="Aptos"/>
          <w:color w:val="000000"/>
          <w:sz w:val="24"/>
        </w:rPr>
        <w:t>Lost in the depths of the cosmos lies an enigmatic symphony, a celestial harmony that has captivated the imaginations of astronomers, physicists, and philosophers for millennia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gentle hum of primordial atoms to the thunderous roar of exploding stars, the universe resonates with a mesmerizing symphony that holds the key to unlocking some of the universe's most profound mysteries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fascinating realm of cosmic music, exploring the intricacies of this celestial symphony and its profound implications for our understanding of the universe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harmonious fusion of diverse celestial objects, each contributing its unique melody, composes the cosmic symphony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galaxies, and cosmic dust dance in intricate patterns, their gravitational interactions creating a symphony of cosmic ballet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celestial bodies orbit, collide, and explode, they emit a myriad of electromagnetic waves, ranging from gentle radio waves to penetrating gamma rays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waves, stretching across the vast expanse of the universe, form a cosmic symphony that spans the entire electromagnetic spectrum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the cosmos not only provides aesthetic wonder but also serves as a valuable scientific tool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the intricate melodies of the universe, astronomers can glean insights into the properties of celestial objects, their interactions, and the fundamental laws governing the cosmos</w:t>
      </w:r>
      <w:r w:rsidR="00887E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cosmic symphony reverberates with information, whispering tales of cosmic evolution, black hole singularities, and the fabric of space-time itself</w:t>
      </w:r>
      <w:r w:rsidR="00887E61">
        <w:rPr>
          <w:rFonts w:ascii="Aptos" w:hAnsi="Aptos"/>
          <w:color w:val="000000"/>
          <w:sz w:val="24"/>
        </w:rPr>
        <w:t>.</w:t>
      </w:r>
    </w:p>
    <w:p w:rsidR="000F65B0" w:rsidRDefault="004C79C5">
      <w:r>
        <w:rPr>
          <w:rFonts w:ascii="Aptos" w:hAnsi="Aptos"/>
          <w:color w:val="000000"/>
          <w:sz w:val="28"/>
        </w:rPr>
        <w:t>Summary</w:t>
      </w:r>
    </w:p>
    <w:p w:rsidR="000F65B0" w:rsidRDefault="004C79C5">
      <w:r>
        <w:rPr>
          <w:rFonts w:ascii="Aptos" w:hAnsi="Aptos"/>
          <w:color w:val="000000"/>
        </w:rPr>
        <w:t>The cosmic symphony, an intricate fusion of celestial melodies, offers a window into the enigmatic workings of the universe</w:t>
      </w:r>
      <w:r w:rsidR="00887E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primordial hum of the universe's birth to the thunderous crescendo of stellar explosions, the cosmos resonates with a symphony that holds the secrets to understanding the universe's evolution and fundamental laws</w:t>
      </w:r>
      <w:r w:rsidR="00887E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</w:t>
      </w:r>
      <w:r>
        <w:rPr>
          <w:rFonts w:ascii="Aptos" w:hAnsi="Aptos"/>
          <w:color w:val="000000"/>
        </w:rPr>
        <w:lastRenderedPageBreak/>
        <w:t>harmonious interplay of celestial objects, each contributing its unique melody to the cosmic orchestra, provides a mesmerizing spectacle that continues to captivate and inspire scientific inquiry, revealing the profound interconnectedness of all things in the vast expanse of the cosmos</w:t>
      </w:r>
      <w:r w:rsidR="00887E61">
        <w:rPr>
          <w:rFonts w:ascii="Aptos" w:hAnsi="Aptos"/>
          <w:color w:val="000000"/>
        </w:rPr>
        <w:t>.</w:t>
      </w:r>
    </w:p>
    <w:sectPr w:rsidR="000F6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125763">
    <w:abstractNumId w:val="8"/>
  </w:num>
  <w:num w:numId="2" w16cid:durableId="1743334421">
    <w:abstractNumId w:val="6"/>
  </w:num>
  <w:num w:numId="3" w16cid:durableId="860775146">
    <w:abstractNumId w:val="5"/>
  </w:num>
  <w:num w:numId="4" w16cid:durableId="1807115135">
    <w:abstractNumId w:val="4"/>
  </w:num>
  <w:num w:numId="5" w16cid:durableId="732123501">
    <w:abstractNumId w:val="7"/>
  </w:num>
  <w:num w:numId="6" w16cid:durableId="11731537">
    <w:abstractNumId w:val="3"/>
  </w:num>
  <w:num w:numId="7" w16cid:durableId="370303327">
    <w:abstractNumId w:val="2"/>
  </w:num>
  <w:num w:numId="8" w16cid:durableId="265621560">
    <w:abstractNumId w:val="1"/>
  </w:num>
  <w:num w:numId="9" w16cid:durableId="144684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5B0"/>
    <w:rsid w:val="0015074B"/>
    <w:rsid w:val="0029639D"/>
    <w:rsid w:val="00326F90"/>
    <w:rsid w:val="004C79C5"/>
    <w:rsid w:val="00887E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
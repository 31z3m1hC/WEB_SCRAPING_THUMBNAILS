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216" w:rsidRDefault="00971430">
      <w:pPr>
        <w:jc w:val="center"/>
      </w:pPr>
      <w:r>
        <w:rPr>
          <w:rFonts w:ascii="Aptos" w:hAnsi="Aptos"/>
          <w:color w:val="000000"/>
          <w:sz w:val="44"/>
        </w:rPr>
        <w:t>Digital Revolutions: Reshaping Societies</w:t>
      </w:r>
    </w:p>
    <w:p w:rsidR="00756216" w:rsidRDefault="0097143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Sofia Perez</w:t>
      </w:r>
    </w:p>
    <w:p w:rsidR="00756216" w:rsidRDefault="00971430">
      <w:pPr>
        <w:jc w:val="center"/>
      </w:pPr>
      <w:r>
        <w:rPr>
          <w:rFonts w:ascii="Aptos" w:hAnsi="Aptos"/>
          <w:color w:val="000000"/>
          <w:sz w:val="32"/>
        </w:rPr>
        <w:t>sperez@cambridge</w:t>
      </w:r>
      <w:r w:rsidR="007F3E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56216" w:rsidRDefault="00756216"/>
    <w:p w:rsidR="00756216" w:rsidRDefault="00971430">
      <w:r>
        <w:rPr>
          <w:rFonts w:ascii="Aptos" w:hAnsi="Aptos"/>
          <w:color w:val="000000"/>
          <w:sz w:val="24"/>
        </w:rPr>
        <w:t>The digital realm has emerged as a defining force, transforming the fabric of our societies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communication to commerce, education to entertainment, the pervasive influence of technology has ushered in an era of unprecedented change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digital revolution, driven by advancements in computing, connectivity, and data analytics, has redefined our relationship with information, reshaped industries, and created new avenues for human interaction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technological revolution is redefining the contours of human existence, posing both immense opportunities and challenges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relentless march, the digital revolution has spurred a paradigm shift in the way we communicate and interact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platforms have woven a global tapestry of interconnectedness, enabling seamless communication across borders and cultures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mobile technology has further accelerated this trend, empowering individuals with constant access to information and broadening the scope of human interaction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digital landscape has become a vibrant marketplace of ideas, fostering global dialogue and cultivating new forms of social engagement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digital revolution has catalyzed a fundamental transformation in the way we consume and produce goods and services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E-commerce has revolutionized shopping, providing consumers with unparalleled convenience, choice, and affordability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Online platforms have created vast digital marketplaces, connecting buyers and sellers from across the globe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digital economy has unleashed a wave of innovation, propelling entrepreneurship and spawning new business models</w:t>
      </w:r>
      <w:r w:rsidR="007F3E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digital transformation has also extended its reach into the realm of finance, with online banking, mobile payments, and cryptocurrency challenging traditional financial systems</w:t>
      </w:r>
      <w:r w:rsidR="007F3E93">
        <w:rPr>
          <w:rFonts w:ascii="Aptos" w:hAnsi="Aptos"/>
          <w:color w:val="000000"/>
          <w:sz w:val="24"/>
        </w:rPr>
        <w:t>.</w:t>
      </w:r>
    </w:p>
    <w:p w:rsidR="00756216" w:rsidRDefault="00971430">
      <w:r>
        <w:rPr>
          <w:rFonts w:ascii="Aptos" w:hAnsi="Aptos"/>
          <w:color w:val="000000"/>
          <w:sz w:val="28"/>
        </w:rPr>
        <w:t>Summary</w:t>
      </w:r>
    </w:p>
    <w:p w:rsidR="00756216" w:rsidRDefault="00971430">
      <w:r>
        <w:rPr>
          <w:rFonts w:ascii="Aptos" w:hAnsi="Aptos"/>
          <w:color w:val="000000"/>
        </w:rPr>
        <w:t>The digital revolution has indelibly transformed societies across the globe, redefining human interactions, reshaping industries, and ushering in a new era of digital connectivity</w:t>
      </w:r>
      <w:r w:rsidR="007F3E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With the rapid advancement of technology, we stand at the cusp of a new digital frontier, poised to further revolutionize the way we live, work, and interact</w:t>
      </w:r>
      <w:r w:rsidR="007F3E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challenges posed by this technological transformation demand thoughtful consideration and collective action</w:t>
      </w:r>
      <w:r w:rsidR="007F3E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complexities of the digital age, it is imperative to harness the immense potential of technology while addressing its societal and ethical implications</w:t>
      </w:r>
      <w:r w:rsidR="007F3E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digital inclusion, promoting responsible innovation, and ensuring ethical practices, we can harness the power of the digital revolution to create a more equitable, sustainable, and prosperous world for generations to come</w:t>
      </w:r>
      <w:r w:rsidR="007F3E93">
        <w:rPr>
          <w:rFonts w:ascii="Aptos" w:hAnsi="Aptos"/>
          <w:color w:val="000000"/>
        </w:rPr>
        <w:t>.</w:t>
      </w:r>
    </w:p>
    <w:sectPr w:rsidR="007562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129661">
    <w:abstractNumId w:val="8"/>
  </w:num>
  <w:num w:numId="2" w16cid:durableId="1208949903">
    <w:abstractNumId w:val="6"/>
  </w:num>
  <w:num w:numId="3" w16cid:durableId="1723947284">
    <w:abstractNumId w:val="5"/>
  </w:num>
  <w:num w:numId="4" w16cid:durableId="254438371">
    <w:abstractNumId w:val="4"/>
  </w:num>
  <w:num w:numId="5" w16cid:durableId="321276328">
    <w:abstractNumId w:val="7"/>
  </w:num>
  <w:num w:numId="6" w16cid:durableId="9069629">
    <w:abstractNumId w:val="3"/>
  </w:num>
  <w:num w:numId="7" w16cid:durableId="2114127119">
    <w:abstractNumId w:val="2"/>
  </w:num>
  <w:num w:numId="8" w16cid:durableId="990714688">
    <w:abstractNumId w:val="1"/>
  </w:num>
  <w:num w:numId="9" w16cid:durableId="12382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216"/>
    <w:rsid w:val="007F3E93"/>
    <w:rsid w:val="009714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
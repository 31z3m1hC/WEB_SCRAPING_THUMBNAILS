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04C" w:rsidRDefault="007A29EB">
      <w:pPr>
        <w:jc w:val="center"/>
      </w:pPr>
      <w:r>
        <w:rPr>
          <w:rFonts w:ascii="Aptos" w:hAnsi="Aptos"/>
          <w:color w:val="000000"/>
          <w:sz w:val="44"/>
        </w:rPr>
        <w:t>Unravelling the Enigma of Dreams</w:t>
      </w:r>
    </w:p>
    <w:p w:rsidR="00AF404C" w:rsidRDefault="007A29E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B2CF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Somnia</w:t>
      </w:r>
    </w:p>
    <w:p w:rsidR="00AF404C" w:rsidRDefault="007A29EB">
      <w:pPr>
        <w:jc w:val="center"/>
      </w:pPr>
      <w:r>
        <w:rPr>
          <w:rFonts w:ascii="Aptos" w:hAnsi="Aptos"/>
          <w:color w:val="000000"/>
          <w:sz w:val="32"/>
        </w:rPr>
        <w:t>somnia@xyzuniversity</w:t>
      </w:r>
      <w:r w:rsidR="004B2CF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F404C" w:rsidRDefault="00AF404C"/>
    <w:p w:rsidR="00AF404C" w:rsidRDefault="007A29EB">
      <w:r>
        <w:rPr>
          <w:rFonts w:ascii="Aptos" w:hAnsi="Aptos"/>
          <w:color w:val="000000"/>
          <w:sz w:val="24"/>
        </w:rPr>
        <w:t>In the realm of human experience, dreams stand as enigmatic phenomena that have captivated the imagination of philosophers, psychologists, and artists alike</w:t>
      </w:r>
      <w:r w:rsidR="004B2C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nocturnal journeys into the depths of our subconscious minds remain shrouded in mystery, blurring the boundaries between reality and imagination</w:t>
      </w:r>
      <w:r w:rsidR="004B2C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drift into slumber, the conscious mind surrenders its reigns, allowing the unconscious to take center stage, weaving intricate narratives that often defy rational explanation</w:t>
      </w:r>
      <w:r w:rsidR="004B2C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 have been a subject of fascination and inquiry for centuries, with diverse cultures and traditions offering their interpretations and theories</w:t>
      </w:r>
      <w:r w:rsidR="004B2C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scientific community, the study of dreams has evolved significantly, shedding light on the intricate mechanisms of the human brain during sleep</w:t>
      </w:r>
      <w:r w:rsidR="004B2C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Researchers have identified distinct stages of sleep, including REM (rapid eye movement) sleep, where dreams predominantly occur</w:t>
      </w:r>
      <w:r w:rsidR="004B2C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During REM sleep, the brain exhibits heightened activity, marked by vivid imagery, emotional intensity, and the sensation of being awake</w:t>
      </w:r>
      <w:r w:rsidR="004B2C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the progress made in understanding the neurophysiology of dreaming, the precise function and significance of dreams remain elusive</w:t>
      </w:r>
      <w:r w:rsidR="004B2C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theories posit that dreams serve as a means for the brain to process emotional experiences, consolidate memories, and potentially aid in creative problem solving</w:t>
      </w:r>
      <w:r w:rsidR="004B2C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dreams might provide insights into our subconscious desires, fears, and anxieties, offering a window into the hidden recesses of our minds</w:t>
      </w:r>
      <w:r w:rsidR="004B2CFB">
        <w:rPr>
          <w:rFonts w:ascii="Aptos" w:hAnsi="Aptos"/>
          <w:color w:val="000000"/>
          <w:sz w:val="24"/>
        </w:rPr>
        <w:t>.</w:t>
      </w:r>
    </w:p>
    <w:p w:rsidR="00AF404C" w:rsidRDefault="007A29EB">
      <w:r>
        <w:rPr>
          <w:rFonts w:ascii="Aptos" w:hAnsi="Aptos"/>
          <w:color w:val="000000"/>
          <w:sz w:val="28"/>
        </w:rPr>
        <w:t>Summary</w:t>
      </w:r>
    </w:p>
    <w:p w:rsidR="00AF404C" w:rsidRDefault="007A29EB">
      <w:r>
        <w:rPr>
          <w:rFonts w:ascii="Aptos" w:hAnsi="Aptos"/>
          <w:color w:val="000000"/>
        </w:rPr>
        <w:t>Dreams, those enigmatic nocturnal journeys, continue to challenge our understanding of the human mind</w:t>
      </w:r>
      <w:r w:rsidR="004B2C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scientific advancements have unveiled the intricate neural mechanisms underlying dreams, their exact purpose and significance remain shrouded in mystery</w:t>
      </w:r>
      <w:r w:rsidR="004B2C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Dreams might act as an emotional processing mechanism, a memory consolidation tool, or a platform for creative thinking</w:t>
      </w:r>
      <w:r w:rsidR="004B2C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Additionally, they may offer unique perspectives into our subconscious fears, desires, and anxieties, providing a glimpse into </w:t>
      </w:r>
      <w:r>
        <w:rPr>
          <w:rFonts w:ascii="Aptos" w:hAnsi="Aptos"/>
          <w:color w:val="000000"/>
        </w:rPr>
        <w:lastRenderedPageBreak/>
        <w:t>the depths of our psyche</w:t>
      </w:r>
      <w:r w:rsidR="004B2C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 ongoing quest for answers, dreams remain a fascinating and intricate aspect of the human experience, inviting us to delve deeper into the enigmatic realm of the unconscious mind</w:t>
      </w:r>
      <w:r w:rsidR="004B2CFB">
        <w:rPr>
          <w:rFonts w:ascii="Aptos" w:hAnsi="Aptos"/>
          <w:color w:val="000000"/>
        </w:rPr>
        <w:t>.</w:t>
      </w:r>
    </w:p>
    <w:sectPr w:rsidR="00AF40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536989">
    <w:abstractNumId w:val="8"/>
  </w:num>
  <w:num w:numId="2" w16cid:durableId="446853286">
    <w:abstractNumId w:val="6"/>
  </w:num>
  <w:num w:numId="3" w16cid:durableId="954749541">
    <w:abstractNumId w:val="5"/>
  </w:num>
  <w:num w:numId="4" w16cid:durableId="995497464">
    <w:abstractNumId w:val="4"/>
  </w:num>
  <w:num w:numId="5" w16cid:durableId="1000618841">
    <w:abstractNumId w:val="7"/>
  </w:num>
  <w:num w:numId="6" w16cid:durableId="1708527677">
    <w:abstractNumId w:val="3"/>
  </w:num>
  <w:num w:numId="7" w16cid:durableId="121461807">
    <w:abstractNumId w:val="2"/>
  </w:num>
  <w:num w:numId="8" w16cid:durableId="1127621007">
    <w:abstractNumId w:val="1"/>
  </w:num>
  <w:num w:numId="9" w16cid:durableId="203603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CFB"/>
    <w:rsid w:val="007A29EB"/>
    <w:rsid w:val="00AA1D8D"/>
    <w:rsid w:val="00AF404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
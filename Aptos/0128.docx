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702" w:rsidRDefault="00B56C97">
      <w:pPr>
        <w:jc w:val="center"/>
      </w:pPr>
      <w:r>
        <w:rPr>
          <w:rFonts w:ascii="Aptos" w:hAnsi="Aptos"/>
          <w:color w:val="000000"/>
          <w:sz w:val="44"/>
        </w:rPr>
        <w:t>AI: The Next Paradigm Shift</w:t>
      </w:r>
    </w:p>
    <w:p w:rsidR="004D3702" w:rsidRDefault="00B56C9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A036E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Anya Parker</w:t>
      </w:r>
    </w:p>
    <w:p w:rsidR="004D3702" w:rsidRDefault="00B56C97">
      <w:pPr>
        <w:jc w:val="center"/>
      </w:pPr>
      <w:r>
        <w:rPr>
          <w:rFonts w:ascii="Aptos" w:hAnsi="Aptos"/>
          <w:color w:val="000000"/>
          <w:sz w:val="32"/>
        </w:rPr>
        <w:t>anyaparker@mit</w:t>
      </w:r>
      <w:r w:rsidR="00A036E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D3702" w:rsidRDefault="004D3702"/>
    <w:p w:rsidR="004D3702" w:rsidRDefault="00B56C97">
      <w:r>
        <w:rPr>
          <w:rFonts w:ascii="Aptos" w:hAnsi="Aptos"/>
          <w:color w:val="000000"/>
          <w:sz w:val="24"/>
        </w:rPr>
        <w:t>Artificial intelligence (AI) is rapidly transforming society across various sectors, from healthcare and finance to manufacturing and transportation</w:t>
      </w:r>
      <w:r w:rsidR="00A0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AI technologies continue to advance, they have the potential to profoundly impact humanity, presenting both immense opportunities and challenges</w:t>
      </w:r>
      <w:r w:rsidR="00A0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delve into the transformative nature of AI, exploring its capabilities, implications, and potential impact on various aspects of life</w:t>
      </w:r>
      <w:r w:rsidR="00A0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examine how AI is revolutionizing industries, shaping decision-making processes, and redefining human interactions with technology</w:t>
      </w:r>
      <w:r w:rsidR="00A0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AI algorithms become increasingly sophisticated, they are capable of performing complex tasks that were once considered exclusive to human intelligence, such as natural language processing, image recognition, and strategic planning</w:t>
      </w:r>
      <w:r w:rsidR="00A0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technological advancement has led to the development of self-driving cars, AI-powered medical diagnosis systems, and intelligent virtual assistants</w:t>
      </w:r>
      <w:r w:rsidR="00A0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 is poised to revolutionize industries by automating repetitive and time-consuming tasks, enhancing productivity, and improving efficiency</w:t>
      </w:r>
      <w:r w:rsidR="00A0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AI is reshaping decision-making processes by providing data-driven insights and predictive analytics</w:t>
      </w:r>
      <w:r w:rsidR="00A0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analyzing vast amounts of information, AI algorithms can identify patterns and correlations that may be difficult for humans to discern</w:t>
      </w:r>
      <w:r w:rsidR="00A0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capability has profound implications for fields such as finance, healthcare, and government, where data-driven decision-making is crucial</w:t>
      </w:r>
      <w:r w:rsidR="00A0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 can assist experts in making more informed decisions by providing comprehensive analyses, enhancing risk management, and optimizing resource allocation</w:t>
      </w:r>
      <w:r w:rsidR="00A036EF">
        <w:rPr>
          <w:rFonts w:ascii="Aptos" w:hAnsi="Aptos"/>
          <w:color w:val="000000"/>
          <w:sz w:val="24"/>
        </w:rPr>
        <w:t>.</w:t>
      </w:r>
    </w:p>
    <w:p w:rsidR="004D3702" w:rsidRDefault="00B56C97">
      <w:r>
        <w:rPr>
          <w:rFonts w:ascii="Aptos" w:hAnsi="Aptos"/>
          <w:color w:val="000000"/>
          <w:sz w:val="28"/>
        </w:rPr>
        <w:t>Summary</w:t>
      </w:r>
    </w:p>
    <w:p w:rsidR="004D3702" w:rsidRDefault="00B56C97">
      <w:r>
        <w:rPr>
          <w:rFonts w:ascii="Aptos" w:hAnsi="Aptos"/>
          <w:color w:val="000000"/>
        </w:rPr>
        <w:t>In conclusion, AI is a transformative technology with the potential to reshape society in profound ways</w:t>
      </w:r>
      <w:r w:rsidR="00A036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capabilities in automating tasks, enhancing decision-making, and revolutionizing industries are already having a significant impact on various aspects of life</w:t>
      </w:r>
      <w:r w:rsidR="00A036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AI continues to evolve, it is crucial to address ethical, societal, and economic implications to ensure its responsible and beneficial use</w:t>
      </w:r>
      <w:r w:rsidR="00A036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fostering collaboration </w:t>
      </w:r>
      <w:r>
        <w:rPr>
          <w:rFonts w:ascii="Aptos" w:hAnsi="Aptos"/>
          <w:color w:val="000000"/>
        </w:rPr>
        <w:lastRenderedPageBreak/>
        <w:t>between AI researchers, policymakers, and industry leaders, we can harness the potential of AI to create a future that is both prosperous and inclusive</w:t>
      </w:r>
      <w:r w:rsidR="00A036EF">
        <w:rPr>
          <w:rFonts w:ascii="Aptos" w:hAnsi="Aptos"/>
          <w:color w:val="000000"/>
        </w:rPr>
        <w:t>.</w:t>
      </w:r>
    </w:p>
    <w:sectPr w:rsidR="004D37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2451528">
    <w:abstractNumId w:val="8"/>
  </w:num>
  <w:num w:numId="2" w16cid:durableId="1400009394">
    <w:abstractNumId w:val="6"/>
  </w:num>
  <w:num w:numId="3" w16cid:durableId="897519893">
    <w:abstractNumId w:val="5"/>
  </w:num>
  <w:num w:numId="4" w16cid:durableId="1118184512">
    <w:abstractNumId w:val="4"/>
  </w:num>
  <w:num w:numId="5" w16cid:durableId="1529832228">
    <w:abstractNumId w:val="7"/>
  </w:num>
  <w:num w:numId="6" w16cid:durableId="61803922">
    <w:abstractNumId w:val="3"/>
  </w:num>
  <w:num w:numId="7" w16cid:durableId="386102458">
    <w:abstractNumId w:val="2"/>
  </w:num>
  <w:num w:numId="8" w16cid:durableId="465125490">
    <w:abstractNumId w:val="1"/>
  </w:num>
  <w:num w:numId="9" w16cid:durableId="143539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702"/>
    <w:rsid w:val="00A036EF"/>
    <w:rsid w:val="00AA1D8D"/>
    <w:rsid w:val="00B47730"/>
    <w:rsid w:val="00B56C9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
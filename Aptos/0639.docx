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370F" w:rsidRDefault="00BD7B3C">
      <w:pPr>
        <w:jc w:val="center"/>
      </w:pPr>
      <w:r>
        <w:rPr>
          <w:rFonts w:ascii="Aptos" w:hAnsi="Aptos"/>
          <w:color w:val="000000"/>
          <w:sz w:val="44"/>
        </w:rPr>
        <w:t>Unraveling the Enigma: Dark Matter</w:t>
      </w:r>
    </w:p>
    <w:p w:rsidR="0048370F" w:rsidRDefault="00BD7B3C">
      <w:pPr>
        <w:pStyle w:val="NoSpacing"/>
        <w:jc w:val="center"/>
      </w:pPr>
      <w:r>
        <w:rPr>
          <w:rFonts w:ascii="Aptos" w:hAnsi="Aptos"/>
          <w:color w:val="000000"/>
          <w:sz w:val="36"/>
        </w:rPr>
        <w:t>Felix Riemann</w:t>
      </w:r>
    </w:p>
    <w:p w:rsidR="0048370F" w:rsidRDefault="00BD7B3C">
      <w:pPr>
        <w:jc w:val="center"/>
      </w:pPr>
      <w:r>
        <w:rPr>
          <w:rFonts w:ascii="Aptos" w:hAnsi="Aptos"/>
          <w:color w:val="000000"/>
          <w:sz w:val="32"/>
        </w:rPr>
        <w:t>friemann@stellarobservatory</w:t>
      </w:r>
      <w:r w:rsidR="00230F3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48370F" w:rsidRDefault="0048370F"/>
    <w:p w:rsidR="0048370F" w:rsidRDefault="00BD7B3C">
      <w:r>
        <w:rPr>
          <w:rFonts w:ascii="Aptos" w:hAnsi="Aptos"/>
          <w:color w:val="000000"/>
          <w:sz w:val="24"/>
        </w:rPr>
        <w:t>Across the cosmos, nestled within the intricate tapestry of galaxies, lies a captivating mystery: dark matter</w:t>
      </w:r>
      <w:r w:rsidR="00230F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presence, though imperceptible to our mortal eyes, is revealed through its gravitational influence on visible matter</w:t>
      </w:r>
      <w:r w:rsidR="00230F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an unseen architect, it shapes the universe's architecture, orchestrating the dance of stars and galaxies</w:t>
      </w:r>
      <w:r w:rsidR="00230F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despite its profound impact, dark matter remains an enigma, an elusive entity that has captivated the imaginations of scientists for decades</w:t>
      </w:r>
      <w:r w:rsidR="00230F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theoretical models to experimental probes, the quest to uncover its secrets has become a formidable endeavor, pushing the boundaries of human knowledge</w:t>
      </w:r>
      <w:r w:rsidR="00230F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Dark matter's existence emerged from a peculiar observation: the discrepancy between the observed rotation speeds of stars within galaxies and the gravitational pull of the visible matter they contain</w:t>
      </w:r>
      <w:r w:rsidR="00230F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perplexing disparity suggested the presence of an unseen mass, a hidden reservoir of gravitational influence</w:t>
      </w:r>
      <w:r w:rsidR="00230F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enigmatic substance, dubbed dark matter, has become a cornerstone of modern cosmology, shaping our understanding of the universe's composition and evolution</w:t>
      </w:r>
      <w:r w:rsidR="00230F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its true nature remains shrouded in mystery, beckoning scientists to embark on a journey of exploration, seeking to unravel the enigma of dark matter</w:t>
      </w:r>
      <w:r w:rsidR="00230F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search for dark matter has taken many paths, each seeking to shed light on its properties and illuminate its role in the cosmic symphony</w:t>
      </w:r>
      <w:r w:rsidR="00230F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Observational studies have meticulously mapped the distribution and gravitational effects of dark matter, piecing together clues to its elusive nature</w:t>
      </w:r>
      <w:r w:rsidR="00230F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Simultaneously, theoretical physicists have constructed intricate models, weaving together the laws of physics to unravel the fundamental particles or forces that may comprise this enigmatic entity</w:t>
      </w:r>
      <w:r w:rsidR="00230F3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Experiments, both on Earth and in the depths of space, have been meticulously designed, aiming to detect the elusive particles that may hold the key to understanding dark matter</w:t>
      </w:r>
      <w:r w:rsidR="00230F30">
        <w:rPr>
          <w:rFonts w:ascii="Aptos" w:hAnsi="Aptos"/>
          <w:color w:val="000000"/>
          <w:sz w:val="24"/>
        </w:rPr>
        <w:t>.</w:t>
      </w:r>
    </w:p>
    <w:p w:rsidR="0048370F" w:rsidRDefault="00BD7B3C">
      <w:r>
        <w:rPr>
          <w:rFonts w:ascii="Aptos" w:hAnsi="Aptos"/>
          <w:color w:val="000000"/>
          <w:sz w:val="28"/>
        </w:rPr>
        <w:t>Summary</w:t>
      </w:r>
    </w:p>
    <w:p w:rsidR="0048370F" w:rsidRDefault="00BD7B3C">
      <w:r>
        <w:rPr>
          <w:rFonts w:ascii="Aptos" w:hAnsi="Aptos"/>
          <w:color w:val="000000"/>
        </w:rPr>
        <w:lastRenderedPageBreak/>
        <w:t>Dark matter, an enigmatic substance that permeates the universe, holds the key to unlocking profound mysteries about the cosmos</w:t>
      </w:r>
      <w:r w:rsidR="00230F3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gravitational influence shapes the structures we observe, yet its true nature remains veiled</w:t>
      </w:r>
      <w:r w:rsidR="00230F3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journey to unravel this enigma has led to remarkable discoveries, pushing the boundaries of human knowledge</w:t>
      </w:r>
      <w:r w:rsidR="00230F3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theoretical models to observational studies and experimental probes, scientists continue to delve into the depths of dark matter's secrets, seeking to illuminate its role in the universe's grand narrative</w:t>
      </w:r>
      <w:r w:rsidR="00230F3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quest for understanding dark matter is a testament to humanity's relentless pursuit of knowledge, a testament to our insatiable curiosity to unveil the mysteries that lie beyond our mortal grasp</w:t>
      </w:r>
      <w:r w:rsidR="00230F30">
        <w:rPr>
          <w:rFonts w:ascii="Aptos" w:hAnsi="Aptos"/>
          <w:color w:val="000000"/>
        </w:rPr>
        <w:t>.</w:t>
      </w:r>
    </w:p>
    <w:sectPr w:rsidR="004837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3292019">
    <w:abstractNumId w:val="8"/>
  </w:num>
  <w:num w:numId="2" w16cid:durableId="1286504328">
    <w:abstractNumId w:val="6"/>
  </w:num>
  <w:num w:numId="3" w16cid:durableId="996767845">
    <w:abstractNumId w:val="5"/>
  </w:num>
  <w:num w:numId="4" w16cid:durableId="928387665">
    <w:abstractNumId w:val="4"/>
  </w:num>
  <w:num w:numId="5" w16cid:durableId="58480940">
    <w:abstractNumId w:val="7"/>
  </w:num>
  <w:num w:numId="6" w16cid:durableId="2121801638">
    <w:abstractNumId w:val="3"/>
  </w:num>
  <w:num w:numId="7" w16cid:durableId="1495414638">
    <w:abstractNumId w:val="2"/>
  </w:num>
  <w:num w:numId="8" w16cid:durableId="1488395316">
    <w:abstractNumId w:val="1"/>
  </w:num>
  <w:num w:numId="9" w16cid:durableId="1258634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F30"/>
    <w:rsid w:val="0029639D"/>
    <w:rsid w:val="00326F90"/>
    <w:rsid w:val="0048370F"/>
    <w:rsid w:val="00AA1D8D"/>
    <w:rsid w:val="00B47730"/>
    <w:rsid w:val="00BD7B3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2024-01-14T13:32:00Z</dcterms:modified>
  <cp:category/>
</cp:coreProperties>
</file>
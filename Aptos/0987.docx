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F1F" w:rsidRDefault="00781A38">
      <w:pPr>
        <w:jc w:val="center"/>
      </w:pPr>
      <w:r>
        <w:rPr>
          <w:rFonts w:ascii="Aptos" w:hAnsi="Aptos"/>
          <w:color w:val="000000"/>
          <w:sz w:val="44"/>
        </w:rPr>
        <w:t>Astronomical Musings: A Celestial Saga</w:t>
      </w:r>
    </w:p>
    <w:p w:rsidR="00721F1F" w:rsidRDefault="00781A38">
      <w:pPr>
        <w:pStyle w:val="NoSpacing"/>
        <w:jc w:val="center"/>
      </w:pPr>
      <w:r>
        <w:rPr>
          <w:rFonts w:ascii="Aptos" w:hAnsi="Aptos"/>
          <w:color w:val="000000"/>
          <w:sz w:val="36"/>
        </w:rPr>
        <w:t>Sophia Crescent</w:t>
      </w:r>
    </w:p>
    <w:p w:rsidR="00721F1F" w:rsidRDefault="00781A38">
      <w:pPr>
        <w:jc w:val="center"/>
      </w:pPr>
      <w:r>
        <w:rPr>
          <w:rFonts w:ascii="Aptos" w:hAnsi="Aptos"/>
          <w:color w:val="000000"/>
          <w:sz w:val="32"/>
        </w:rPr>
        <w:t>sophia</w:t>
      </w:r>
      <w:r w:rsidR="000D6CF6">
        <w:rPr>
          <w:rFonts w:ascii="Aptos" w:hAnsi="Aptos"/>
          <w:color w:val="000000"/>
          <w:sz w:val="32"/>
        </w:rPr>
        <w:t>.</w:t>
      </w:r>
      <w:r>
        <w:rPr>
          <w:rFonts w:ascii="Aptos" w:hAnsi="Aptos"/>
          <w:color w:val="000000"/>
          <w:sz w:val="32"/>
        </w:rPr>
        <w:t>crescent@astronomical</w:t>
      </w:r>
      <w:r w:rsidR="000D6CF6">
        <w:rPr>
          <w:rFonts w:ascii="Aptos" w:hAnsi="Aptos"/>
          <w:color w:val="000000"/>
          <w:sz w:val="32"/>
        </w:rPr>
        <w:t>.</w:t>
      </w:r>
      <w:r>
        <w:rPr>
          <w:rFonts w:ascii="Aptos" w:hAnsi="Aptos"/>
          <w:color w:val="000000"/>
          <w:sz w:val="32"/>
        </w:rPr>
        <w:t>academy</w:t>
      </w:r>
    </w:p>
    <w:p w:rsidR="00721F1F" w:rsidRDefault="00721F1F"/>
    <w:p w:rsidR="00721F1F" w:rsidRDefault="00781A38">
      <w:r>
        <w:rPr>
          <w:rFonts w:ascii="Aptos" w:hAnsi="Aptos"/>
          <w:color w:val="000000"/>
          <w:sz w:val="24"/>
        </w:rPr>
        <w:t>In the boundless realm of existence, where cosmic mysteries dance among stars, we seek to unravel the enigmas that reside within the vast expanse of the universe</w:t>
      </w:r>
      <w:r w:rsidR="000D6CF6">
        <w:rPr>
          <w:rFonts w:ascii="Aptos" w:hAnsi="Aptos"/>
          <w:color w:val="000000"/>
          <w:sz w:val="24"/>
        </w:rPr>
        <w:t>.</w:t>
      </w:r>
      <w:r>
        <w:rPr>
          <w:rFonts w:ascii="Aptos" w:hAnsi="Aptos"/>
          <w:color w:val="000000"/>
          <w:sz w:val="24"/>
        </w:rPr>
        <w:t xml:space="preserve"> Embark on an astronomical expedition, as we traverse the light-years spanning from our celestial sphere, delving into the marvels of planets and galaxies</w:t>
      </w:r>
      <w:r w:rsidR="000D6CF6">
        <w:rPr>
          <w:rFonts w:ascii="Aptos" w:hAnsi="Aptos"/>
          <w:color w:val="000000"/>
          <w:sz w:val="24"/>
        </w:rPr>
        <w:t>.</w:t>
      </w:r>
      <w:r>
        <w:rPr>
          <w:rFonts w:ascii="Aptos" w:hAnsi="Aptos"/>
          <w:color w:val="000000"/>
          <w:sz w:val="24"/>
        </w:rPr>
        <w:t xml:space="preserve"> Peer into the secrets of pulsars and quasars, astound at the grandeur of nebulae and watch with wonder as meteors traverse the expanse in brilliant streaks</w:t>
      </w:r>
      <w:r w:rsidR="000D6CF6">
        <w:rPr>
          <w:rFonts w:ascii="Aptos" w:hAnsi="Aptos"/>
          <w:color w:val="000000"/>
          <w:sz w:val="24"/>
        </w:rPr>
        <w:t>.</w:t>
      </w:r>
      <w:r>
        <w:rPr>
          <w:rFonts w:ascii="Aptos" w:hAnsi="Aptos"/>
          <w:color w:val="000000"/>
          <w:sz w:val="24"/>
        </w:rPr>
        <w:t xml:space="preserve"> Let the cosmic tapestry entwine our imaginations, transporting us to where the infinity of time and space intertwine, where the infinite reaches of the universe come into stark contrast with the finite comprehensions of mortal beings</w:t>
      </w:r>
      <w:r w:rsidR="000D6CF6">
        <w:rPr>
          <w:rFonts w:ascii="Aptos" w:hAnsi="Aptos"/>
          <w:color w:val="000000"/>
          <w:sz w:val="24"/>
        </w:rPr>
        <w:t>.</w:t>
      </w:r>
      <w:r>
        <w:rPr>
          <w:rFonts w:ascii="Aptos" w:hAnsi="Aptos"/>
          <w:color w:val="000000"/>
          <w:sz w:val="24"/>
        </w:rPr>
        <w:br/>
      </w:r>
      <w:r>
        <w:rPr>
          <w:rFonts w:ascii="Aptos" w:hAnsi="Aptos"/>
          <w:color w:val="000000"/>
          <w:sz w:val="24"/>
        </w:rPr>
        <w:br/>
        <w:t>Our astronomical journey embarks from our own celestial sanctuary, Earth, where we gaze with wonder at the moon's silvery radiance, a celestial mirror reflecting the allure of distant worlds</w:t>
      </w:r>
      <w:r w:rsidR="000D6CF6">
        <w:rPr>
          <w:rFonts w:ascii="Aptos" w:hAnsi="Aptos"/>
          <w:color w:val="000000"/>
          <w:sz w:val="24"/>
        </w:rPr>
        <w:t>.</w:t>
      </w:r>
      <w:r>
        <w:rPr>
          <w:rFonts w:ascii="Aptos" w:hAnsi="Aptos"/>
          <w:color w:val="000000"/>
          <w:sz w:val="24"/>
        </w:rPr>
        <w:t xml:space="preserve"> We reach for the wonders of Mars, the red planet shrouded in enigmatic hues, as we dare to fathom life beyond our blue sphere</w:t>
      </w:r>
      <w:r w:rsidR="000D6CF6">
        <w:rPr>
          <w:rFonts w:ascii="Aptos" w:hAnsi="Aptos"/>
          <w:color w:val="000000"/>
          <w:sz w:val="24"/>
        </w:rPr>
        <w:t>.</w:t>
      </w:r>
      <w:r>
        <w:rPr>
          <w:rFonts w:ascii="Aptos" w:hAnsi="Aptos"/>
          <w:color w:val="000000"/>
          <w:sz w:val="24"/>
        </w:rPr>
        <w:t xml:space="preserve"> Our cosmic odyssey extends to Jupiter, the behemoth veiled in tempests, surrounded by celestial courtiers of moons</w:t>
      </w:r>
      <w:r w:rsidR="000D6CF6">
        <w:rPr>
          <w:rFonts w:ascii="Aptos" w:hAnsi="Aptos"/>
          <w:color w:val="000000"/>
          <w:sz w:val="24"/>
        </w:rPr>
        <w:t>.</w:t>
      </w:r>
      <w:r>
        <w:rPr>
          <w:rFonts w:ascii="Aptos" w:hAnsi="Aptos"/>
          <w:color w:val="000000"/>
          <w:sz w:val="24"/>
        </w:rPr>
        <w:t xml:space="preserve"> The rings of Saturn, an exquisite celestial halo, beckon our awe, while the enigmatic Uranus and its mesmerizing turquoise hues allure us with an icy splendor</w:t>
      </w:r>
      <w:r w:rsidR="000D6CF6">
        <w:rPr>
          <w:rFonts w:ascii="Aptos" w:hAnsi="Aptos"/>
          <w:color w:val="000000"/>
          <w:sz w:val="24"/>
        </w:rPr>
        <w:t>.</w:t>
      </w:r>
      <w:r>
        <w:rPr>
          <w:rFonts w:ascii="Aptos" w:hAnsi="Aptos"/>
          <w:color w:val="000000"/>
          <w:sz w:val="24"/>
        </w:rPr>
        <w:t xml:space="preserve"> Our quest leads us further into the galactic abyss to witness the celestial ballet of stars, intertwined in eternal orbits</w:t>
      </w:r>
      <w:r w:rsidR="000D6CF6">
        <w:rPr>
          <w:rFonts w:ascii="Aptos" w:hAnsi="Aptos"/>
          <w:color w:val="000000"/>
          <w:sz w:val="24"/>
        </w:rPr>
        <w:t>.</w:t>
      </w:r>
      <w:r>
        <w:rPr>
          <w:rFonts w:ascii="Aptos" w:hAnsi="Aptos"/>
          <w:color w:val="000000"/>
          <w:sz w:val="24"/>
        </w:rPr>
        <w:br/>
      </w:r>
      <w:r>
        <w:rPr>
          <w:rFonts w:ascii="Aptos" w:hAnsi="Aptos"/>
          <w:color w:val="000000"/>
          <w:sz w:val="24"/>
        </w:rPr>
        <w:br/>
        <w:t>Stars ignite a fiery spectacle across the firmament, each a blazing sphere of incandescent plasma</w:t>
      </w:r>
      <w:r w:rsidR="000D6CF6">
        <w:rPr>
          <w:rFonts w:ascii="Aptos" w:hAnsi="Aptos"/>
          <w:color w:val="000000"/>
          <w:sz w:val="24"/>
        </w:rPr>
        <w:t>.</w:t>
      </w:r>
      <w:r>
        <w:rPr>
          <w:rFonts w:ascii="Aptos" w:hAnsi="Aptos"/>
          <w:color w:val="000000"/>
          <w:sz w:val="24"/>
        </w:rPr>
        <w:t xml:space="preserve"> Their dance illuminates the cosmic tapestry, painting streaks of brilliance against the canvas of the night sky</w:t>
      </w:r>
      <w:r w:rsidR="000D6CF6">
        <w:rPr>
          <w:rFonts w:ascii="Aptos" w:hAnsi="Aptos"/>
          <w:color w:val="000000"/>
          <w:sz w:val="24"/>
        </w:rPr>
        <w:t>.</w:t>
      </w:r>
      <w:r>
        <w:rPr>
          <w:rFonts w:ascii="Aptos" w:hAnsi="Aptos"/>
          <w:color w:val="000000"/>
          <w:sz w:val="24"/>
        </w:rPr>
        <w:t xml:space="preserve"> White dwarfs, the compact remnants of once radiant suns, fascinate us with their stellar destiny</w:t>
      </w:r>
      <w:r w:rsidR="000D6CF6">
        <w:rPr>
          <w:rFonts w:ascii="Aptos" w:hAnsi="Aptos"/>
          <w:color w:val="000000"/>
          <w:sz w:val="24"/>
        </w:rPr>
        <w:t>.</w:t>
      </w:r>
      <w:r>
        <w:rPr>
          <w:rFonts w:ascii="Aptos" w:hAnsi="Aptos"/>
          <w:color w:val="000000"/>
          <w:sz w:val="24"/>
        </w:rPr>
        <w:t xml:space="preserve"> The enigma of supernovae, cataclysmic explosions of cosmic proportions, unleashes celestial fireworks that blast matter and energy across the universe</w:t>
      </w:r>
      <w:r w:rsidR="000D6CF6">
        <w:rPr>
          <w:rFonts w:ascii="Aptos" w:hAnsi="Aptos"/>
          <w:color w:val="000000"/>
          <w:sz w:val="24"/>
        </w:rPr>
        <w:t>.</w:t>
      </w:r>
      <w:r>
        <w:rPr>
          <w:rFonts w:ascii="Aptos" w:hAnsi="Aptos"/>
          <w:color w:val="000000"/>
          <w:sz w:val="24"/>
        </w:rPr>
        <w:t xml:space="preserve"> Witness the breathtaking beauty of nebulae, interstellar clouds painted in celestial hues, and bear witness to the grandeur of pulsars and quasars, beacons of cosmic revelation that illuminate the depths of the universe with their celestial symphony of radio waves and light</w:t>
      </w:r>
      <w:r w:rsidR="000D6CF6">
        <w:rPr>
          <w:rFonts w:ascii="Aptos" w:hAnsi="Aptos"/>
          <w:color w:val="000000"/>
          <w:sz w:val="24"/>
        </w:rPr>
        <w:t>.</w:t>
      </w:r>
    </w:p>
    <w:p w:rsidR="00721F1F" w:rsidRDefault="00781A38">
      <w:r>
        <w:rPr>
          <w:rFonts w:ascii="Aptos" w:hAnsi="Aptos"/>
          <w:color w:val="000000"/>
          <w:sz w:val="28"/>
        </w:rPr>
        <w:lastRenderedPageBreak/>
        <w:t>Summary</w:t>
      </w:r>
    </w:p>
    <w:p w:rsidR="00721F1F" w:rsidRDefault="00781A38">
      <w:r>
        <w:rPr>
          <w:rFonts w:ascii="Aptos" w:hAnsi="Aptos"/>
          <w:color w:val="000000"/>
        </w:rPr>
        <w:t>Our astronomical odyssey invites us to ponder the vastness of the cosmos and contemplate our place within the intricate cosmic panorama</w:t>
      </w:r>
      <w:r w:rsidR="000D6CF6">
        <w:rPr>
          <w:rFonts w:ascii="Aptos" w:hAnsi="Aptos"/>
          <w:color w:val="000000"/>
        </w:rPr>
        <w:t>.</w:t>
      </w:r>
      <w:r>
        <w:rPr>
          <w:rFonts w:ascii="Aptos" w:hAnsi="Aptos"/>
          <w:color w:val="000000"/>
        </w:rPr>
        <w:t xml:space="preserve"> From Earth, our cosmic sanctuary, to the celestial wonders of distant planets, stars, and galaxies, we find ourselves humbled by the grandeur of existence</w:t>
      </w:r>
      <w:r w:rsidR="000D6CF6">
        <w:rPr>
          <w:rFonts w:ascii="Aptos" w:hAnsi="Aptos"/>
          <w:color w:val="000000"/>
        </w:rPr>
        <w:t>.</w:t>
      </w:r>
      <w:r>
        <w:rPr>
          <w:rFonts w:ascii="Aptos" w:hAnsi="Aptos"/>
          <w:color w:val="000000"/>
        </w:rPr>
        <w:t xml:space="preserve"> The universe unveils its secrets through an array of celestial phenomena, stirring awe and fascination within our souls</w:t>
      </w:r>
      <w:r w:rsidR="000D6CF6">
        <w:rPr>
          <w:rFonts w:ascii="Aptos" w:hAnsi="Aptos"/>
          <w:color w:val="000000"/>
        </w:rPr>
        <w:t>.</w:t>
      </w:r>
      <w:r>
        <w:rPr>
          <w:rFonts w:ascii="Aptos" w:hAnsi="Aptos"/>
          <w:color w:val="000000"/>
        </w:rPr>
        <w:t xml:space="preserve"> As we continue to delve deeper into these celestial realms, we stand enriched by the knowledge that we are but transient observers of an eternal cosmic saga, mere witnesses to the grandeur of creation's endless tapestry</w:t>
      </w:r>
      <w:r w:rsidR="000D6CF6">
        <w:rPr>
          <w:rFonts w:ascii="Aptos" w:hAnsi="Aptos"/>
          <w:color w:val="000000"/>
        </w:rPr>
        <w:t>.</w:t>
      </w:r>
    </w:p>
    <w:sectPr w:rsidR="00721F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261192">
    <w:abstractNumId w:val="8"/>
  </w:num>
  <w:num w:numId="2" w16cid:durableId="1040477392">
    <w:abstractNumId w:val="6"/>
  </w:num>
  <w:num w:numId="3" w16cid:durableId="640157339">
    <w:abstractNumId w:val="5"/>
  </w:num>
  <w:num w:numId="4" w16cid:durableId="2090882039">
    <w:abstractNumId w:val="4"/>
  </w:num>
  <w:num w:numId="5" w16cid:durableId="1044990438">
    <w:abstractNumId w:val="7"/>
  </w:num>
  <w:num w:numId="6" w16cid:durableId="1271206181">
    <w:abstractNumId w:val="3"/>
  </w:num>
  <w:num w:numId="7" w16cid:durableId="25256755">
    <w:abstractNumId w:val="2"/>
  </w:num>
  <w:num w:numId="8" w16cid:durableId="475681081">
    <w:abstractNumId w:val="1"/>
  </w:num>
  <w:num w:numId="9" w16cid:durableId="189446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CF6"/>
    <w:rsid w:val="0015074B"/>
    <w:rsid w:val="0029639D"/>
    <w:rsid w:val="00326F90"/>
    <w:rsid w:val="00721F1F"/>
    <w:rsid w:val="00781A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
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04EC" w:rsidRDefault="00795A99">
      <w:pPr>
        <w:jc w:val="center"/>
      </w:pPr>
      <w:r>
        <w:rPr>
          <w:rFonts w:ascii="Aptos" w:hAnsi="Aptos"/>
          <w:color w:val="000000"/>
          <w:sz w:val="44"/>
        </w:rPr>
        <w:t>Unraveling the Enigma of Dark Matter</w:t>
      </w:r>
    </w:p>
    <w:p w:rsidR="00C804EC" w:rsidRDefault="00795A99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3C0D14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Benjamin Allison</w:t>
      </w:r>
    </w:p>
    <w:p w:rsidR="00C804EC" w:rsidRDefault="00795A99">
      <w:pPr>
        <w:jc w:val="center"/>
      </w:pPr>
      <w:r>
        <w:rPr>
          <w:rFonts w:ascii="Aptos" w:hAnsi="Aptos"/>
          <w:color w:val="000000"/>
          <w:sz w:val="32"/>
        </w:rPr>
        <w:t>benjamin@universe-revelations</w:t>
      </w:r>
      <w:r w:rsidR="003C0D1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C804EC" w:rsidRDefault="00C804EC"/>
    <w:p w:rsidR="00C804EC" w:rsidRDefault="00795A99">
      <w:r>
        <w:rPr>
          <w:rFonts w:ascii="Aptos" w:hAnsi="Aptos"/>
          <w:color w:val="000000"/>
          <w:sz w:val="24"/>
        </w:rPr>
        <w:t>For generations, astronomers have contemplated the composition and structure of the universe, unraveling its mysteries one celestial body at a time</w:t>
      </w:r>
      <w:r w:rsidR="003C0D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However, a puzzling anomaly has emerged, challenging our understanding - dark matter</w:t>
      </w:r>
      <w:r w:rsidR="003C0D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enigmatic substance comprises roughly 27% of the universe, yet its very nature eludes us, sparking scientific curiosity and relentless exploration</w:t>
      </w:r>
      <w:r w:rsidR="003C0D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Dark matter reveals its enigmatic presence through its gravitational effects, shaping galaxies, and influencing the movements of stars</w:t>
      </w:r>
      <w:r w:rsidR="003C0D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perplexing mismatch between the observed mass of galaxies and their rotational speeds hints at an unseen force at play</w:t>
      </w:r>
      <w:r w:rsidR="003C0D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Furthermore, the gravitational lensing of light provides tantalizing glimpses of dark matter's gravitational pull</w:t>
      </w:r>
      <w:r w:rsidR="003C0D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Gravitational effects point towards the existence of dark matter, yet its physical nature remains a conundrum</w:t>
      </w:r>
      <w:r w:rsidR="003C0D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Proposed candidates range from weakly interacting massive particles (WIMPs) to black holes and axions</w:t>
      </w:r>
      <w:r w:rsidR="003C0D1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Scientists employ a myriad of experimental techniques - from sensitive underground detectors to high-powered telescopes - in an endeavor to unveil the true identity of dark matter</w:t>
      </w:r>
      <w:r w:rsidR="003C0D14">
        <w:rPr>
          <w:rFonts w:ascii="Aptos" w:hAnsi="Aptos"/>
          <w:color w:val="000000"/>
          <w:sz w:val="24"/>
        </w:rPr>
        <w:t>.</w:t>
      </w:r>
    </w:p>
    <w:p w:rsidR="00C804EC" w:rsidRDefault="00795A99">
      <w:r>
        <w:rPr>
          <w:rFonts w:ascii="Aptos" w:hAnsi="Aptos"/>
          <w:color w:val="000000"/>
          <w:sz w:val="28"/>
        </w:rPr>
        <w:t>Summary</w:t>
      </w:r>
    </w:p>
    <w:p w:rsidR="00C804EC" w:rsidRDefault="00795A99">
      <w:r>
        <w:rPr>
          <w:rFonts w:ascii="Aptos" w:hAnsi="Aptos"/>
          <w:color w:val="000000"/>
        </w:rPr>
        <w:t>Dark matter, an enigmatic substance comprising most of the universe, has attracted the attention of scientists worldwide</w:t>
      </w:r>
      <w:r w:rsidR="003C0D1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gravitational influence on galaxies and stars hints at its existence, while its physical nature remains perplexing</w:t>
      </w:r>
      <w:r w:rsidR="003C0D1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Theories abound, from WIMPs to black holes and axions</w:t>
      </w:r>
      <w:r w:rsidR="003C0D1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Experimental efforts continue relentlessly, seeking to unveil the true essence of this elusive entity</w:t>
      </w:r>
      <w:r w:rsidR="003C0D1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Dark matter holds the key to unlocking profound mysteries about the universe's composition and structure, promising an exciting frontier of scientific discovery</w:t>
      </w:r>
      <w:r w:rsidR="003C0D14">
        <w:rPr>
          <w:rFonts w:ascii="Aptos" w:hAnsi="Aptos"/>
          <w:color w:val="000000"/>
        </w:rPr>
        <w:t>.</w:t>
      </w:r>
    </w:p>
    <w:sectPr w:rsidR="00C804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15829">
    <w:abstractNumId w:val="8"/>
  </w:num>
  <w:num w:numId="2" w16cid:durableId="1932081304">
    <w:abstractNumId w:val="6"/>
  </w:num>
  <w:num w:numId="3" w16cid:durableId="59407223">
    <w:abstractNumId w:val="5"/>
  </w:num>
  <w:num w:numId="4" w16cid:durableId="869535162">
    <w:abstractNumId w:val="4"/>
  </w:num>
  <w:num w:numId="5" w16cid:durableId="2134013949">
    <w:abstractNumId w:val="7"/>
  </w:num>
  <w:num w:numId="6" w16cid:durableId="306202354">
    <w:abstractNumId w:val="3"/>
  </w:num>
  <w:num w:numId="7" w16cid:durableId="1285963073">
    <w:abstractNumId w:val="2"/>
  </w:num>
  <w:num w:numId="8" w16cid:durableId="1205756546">
    <w:abstractNumId w:val="1"/>
  </w:num>
  <w:num w:numId="9" w16cid:durableId="1633055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0D14"/>
    <w:rsid w:val="00795A99"/>
    <w:rsid w:val="00AA1D8D"/>
    <w:rsid w:val="00B47730"/>
    <w:rsid w:val="00C804E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2024-01-14T13:28:00Z</dcterms:modified>
  <cp:category/>
</cp:coreProperties>
</file>
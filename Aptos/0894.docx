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510" w:rsidRDefault="00453C6B">
      <w:pPr>
        <w:jc w:val="center"/>
      </w:pPr>
      <w:r>
        <w:rPr>
          <w:rFonts w:ascii="Aptos" w:hAnsi="Aptos"/>
          <w:color w:val="000000"/>
          <w:sz w:val="44"/>
        </w:rPr>
        <w:t>Unveiling the Enigma: The Essence of Time</w:t>
      </w:r>
    </w:p>
    <w:p w:rsidR="00972510" w:rsidRDefault="00453C6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539A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Vladimir Nabokov</w:t>
      </w:r>
    </w:p>
    <w:p w:rsidR="00972510" w:rsidRDefault="00453C6B">
      <w:pPr>
        <w:jc w:val="center"/>
      </w:pPr>
      <w:r>
        <w:rPr>
          <w:rFonts w:ascii="Aptos" w:hAnsi="Aptos"/>
          <w:color w:val="000000"/>
          <w:sz w:val="32"/>
        </w:rPr>
        <w:t>vladimir</w:t>
      </w:r>
      <w:r w:rsidR="009539A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nabokov@northman</w:t>
      </w:r>
      <w:r w:rsidR="009539A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72510" w:rsidRDefault="00972510"/>
    <w:p w:rsidR="00972510" w:rsidRDefault="00453C6B">
      <w:r>
        <w:rPr>
          <w:rFonts w:ascii="Aptos" w:hAnsi="Aptos"/>
          <w:color w:val="000000"/>
          <w:sz w:val="24"/>
        </w:rPr>
        <w:t>The study of time has captivated the minds of philosophers, scientists, and artists throughout history, sparking a discourse that has yielded various perspectives</w:t>
      </w:r>
      <w:r w:rsidR="00953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 nature of time unveils a deeper understanding of our universe, our consciousness, and the fabric of reality itself</w:t>
      </w:r>
      <w:r w:rsidR="00953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Time, a ubiquitous concept, is often described as a sequence of events in which cause precedes effect</w:t>
      </w:r>
      <w:r w:rsidR="00953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the reality is more intricate</w:t>
      </w:r>
      <w:r w:rsidR="00953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Einstein's universe, time is a dimension intertwined with space, shaping the very fabric of the cosmos</w:t>
      </w:r>
      <w:r w:rsidR="00953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possesses a directionality that remains mysterious, with the past being accessible only through memory, while the future remains veiled in uncertainty</w:t>
      </w:r>
      <w:r w:rsidR="00953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human experience of time is subjective and often distorted by emotions, memories, and expectations</w:t>
      </w:r>
      <w:r w:rsidR="00953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perception of time accelerates in moments of joy and decelerates during periods of distress</w:t>
      </w:r>
      <w:r w:rsidR="009539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time encompasses not only its measurement and physical properties but also its profound influence on human cognition, behavior, and emotions</w:t>
      </w:r>
      <w:r w:rsidR="009539AD">
        <w:rPr>
          <w:rFonts w:ascii="Aptos" w:hAnsi="Aptos"/>
          <w:color w:val="000000"/>
          <w:sz w:val="24"/>
        </w:rPr>
        <w:t>.</w:t>
      </w:r>
    </w:p>
    <w:p w:rsidR="00972510" w:rsidRDefault="00453C6B">
      <w:r>
        <w:rPr>
          <w:rFonts w:ascii="Aptos" w:hAnsi="Aptos"/>
          <w:color w:val="000000"/>
          <w:sz w:val="28"/>
        </w:rPr>
        <w:t>Summary</w:t>
      </w:r>
    </w:p>
    <w:p w:rsidR="00972510" w:rsidRDefault="00453C6B">
      <w:r>
        <w:rPr>
          <w:rFonts w:ascii="Aptos" w:hAnsi="Aptos"/>
          <w:color w:val="000000"/>
        </w:rPr>
        <w:t>Time, an enigmatic and multifaceted concept, has been a subject of enduring fascination</w:t>
      </w:r>
      <w:r w:rsidR="009539A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nature, perception, and relationship with space are fundamental questions that challenge our comprehension of the universe and our place within it</w:t>
      </w:r>
      <w:r w:rsidR="009539A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time offers insights into the fundamental laws governing the cosmos, the intricacies of human consciousness, and the transient beauty of existence</w:t>
      </w:r>
      <w:r w:rsidR="009539AD">
        <w:rPr>
          <w:rFonts w:ascii="Aptos" w:hAnsi="Aptos"/>
          <w:color w:val="000000"/>
        </w:rPr>
        <w:t>.</w:t>
      </w:r>
    </w:p>
    <w:sectPr w:rsidR="009725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770760">
    <w:abstractNumId w:val="8"/>
  </w:num>
  <w:num w:numId="2" w16cid:durableId="1219242429">
    <w:abstractNumId w:val="6"/>
  </w:num>
  <w:num w:numId="3" w16cid:durableId="1388529042">
    <w:abstractNumId w:val="5"/>
  </w:num>
  <w:num w:numId="4" w16cid:durableId="520319905">
    <w:abstractNumId w:val="4"/>
  </w:num>
  <w:num w:numId="5" w16cid:durableId="1509129579">
    <w:abstractNumId w:val="7"/>
  </w:num>
  <w:num w:numId="6" w16cid:durableId="665715496">
    <w:abstractNumId w:val="3"/>
  </w:num>
  <w:num w:numId="7" w16cid:durableId="1721854111">
    <w:abstractNumId w:val="2"/>
  </w:num>
  <w:num w:numId="8" w16cid:durableId="1145273336">
    <w:abstractNumId w:val="1"/>
  </w:num>
  <w:num w:numId="9" w16cid:durableId="138479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3C6B"/>
    <w:rsid w:val="009539AD"/>
    <w:rsid w:val="009725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
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3C1" w:rsidRDefault="008577BF">
      <w:pPr>
        <w:jc w:val="center"/>
      </w:pPr>
      <w:r>
        <w:rPr>
          <w:rFonts w:ascii="Aptos" w:hAnsi="Aptos"/>
          <w:color w:val="000000"/>
          <w:sz w:val="44"/>
        </w:rPr>
        <w:t>Quantum Enigma: The Unveiling</w:t>
      </w:r>
    </w:p>
    <w:p w:rsidR="00EF73C1" w:rsidRDefault="008577BF">
      <w:pPr>
        <w:pStyle w:val="NoSpacing"/>
        <w:jc w:val="center"/>
      </w:pPr>
      <w:r>
        <w:rPr>
          <w:rFonts w:ascii="Aptos" w:hAnsi="Aptos"/>
          <w:color w:val="000000"/>
          <w:sz w:val="36"/>
        </w:rPr>
        <w:t>Richard Feynman</w:t>
      </w:r>
    </w:p>
    <w:p w:rsidR="00EF73C1" w:rsidRDefault="008577BF">
      <w:pPr>
        <w:jc w:val="center"/>
      </w:pPr>
      <w:r>
        <w:rPr>
          <w:rFonts w:ascii="Aptos" w:hAnsi="Aptos"/>
          <w:color w:val="000000"/>
          <w:sz w:val="32"/>
        </w:rPr>
        <w:t>rfeynman@caltech</w:t>
      </w:r>
      <w:r w:rsidR="00953B6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EF73C1" w:rsidRDefault="00EF73C1"/>
    <w:p w:rsidR="00EF73C1" w:rsidRDefault="008577BF">
      <w:r>
        <w:rPr>
          <w:rFonts w:ascii="Aptos" w:hAnsi="Aptos"/>
          <w:color w:val="000000"/>
          <w:sz w:val="24"/>
        </w:rPr>
        <w:t>Quantum enigma, a paradoxical realm beyond classical intuition, challenges our understanding of reality</w:t>
      </w:r>
      <w:r w:rsidR="00953B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mechanics, with its counterintuitive concepts and groundbreaking implications, has reshaped scientific thought and spurred both awe and skepticism since its inception</w:t>
      </w:r>
      <w:r w:rsidR="00953B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enigmatic nature of quanta reveals a profound interplay between particles and waves, uncertainty and determinism, and an underlying interconnectedness that blurs the boundaries of space and time</w:t>
      </w:r>
      <w:r w:rsidR="00953B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microscopic world, governed by quantum principles, unveils phenomena that defy everyday logic</w:t>
      </w:r>
      <w:r w:rsidR="00953B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Particles exhibit wave-like properties, existing in multiple states simultaneously until observed, a phenomenon known as superposition</w:t>
      </w:r>
      <w:r w:rsidR="00953B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entanglement, an even more perplexing concept, portrays particles as instantaneously linked, regardless of the distance separating them</w:t>
      </w:r>
      <w:r w:rsidR="00953B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entangled particles share a common fate, their properties correlated in a manner that transcends the limitations of space and time</w:t>
      </w:r>
      <w:r w:rsidR="00953B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quantum labyrinth has led to staggering advancements in diverse fields, ranging from quantum computing to cryptography</w:t>
      </w:r>
      <w:r w:rsidR="00953B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computers, harnessing the unique properties of qubits, hold the promise of solving intricate problems that elude classical computers, revolutionizing fields such as pharmaceuticals, materials design, and optimization</w:t>
      </w:r>
      <w:r w:rsidR="00953B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cryptography, exploiting the principles of quantum entanglement, offers unbreakable encryption techniques, ensuring the inviolable security of communications</w:t>
      </w:r>
      <w:r w:rsidR="00953B63">
        <w:rPr>
          <w:rFonts w:ascii="Aptos" w:hAnsi="Aptos"/>
          <w:color w:val="000000"/>
          <w:sz w:val="24"/>
        </w:rPr>
        <w:t>.</w:t>
      </w:r>
    </w:p>
    <w:p w:rsidR="00EF73C1" w:rsidRDefault="008577BF">
      <w:r>
        <w:rPr>
          <w:rFonts w:ascii="Aptos" w:hAnsi="Aptos"/>
          <w:color w:val="000000"/>
          <w:sz w:val="28"/>
        </w:rPr>
        <w:t>Summary</w:t>
      </w:r>
    </w:p>
    <w:p w:rsidR="00EF73C1" w:rsidRDefault="008577BF">
      <w:r>
        <w:rPr>
          <w:rFonts w:ascii="Aptos" w:hAnsi="Aptos"/>
          <w:color w:val="000000"/>
        </w:rPr>
        <w:t>Quantum enigma challenges classical intuition, intertwining particles and waves, uncertainty and determinism</w:t>
      </w:r>
      <w:r w:rsidR="00953B6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enigmatic realm has yielded groundbreaking technologies, driving advancements in quantum computing and cryptography</w:t>
      </w:r>
      <w:r w:rsidR="00953B6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marriage of scientific inquiry and artistic expression through multimedia and poetry illuminates the profound allure of quantum enigma, fostering a deeper appreciation for the </w:t>
      </w:r>
      <w:r>
        <w:rPr>
          <w:rFonts w:ascii="Aptos" w:hAnsi="Aptos"/>
          <w:color w:val="000000"/>
        </w:rPr>
        <w:lastRenderedPageBreak/>
        <w:t>intricate wonders of the universe</w:t>
      </w:r>
      <w:r w:rsidR="00953B6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enigma, a realm of paradoxes and possibilities, continues to beckon, urging us to expand the boundaries of human understanding</w:t>
      </w:r>
      <w:r w:rsidR="00953B63">
        <w:rPr>
          <w:rFonts w:ascii="Aptos" w:hAnsi="Aptos"/>
          <w:color w:val="000000"/>
        </w:rPr>
        <w:t>.</w:t>
      </w:r>
    </w:p>
    <w:sectPr w:rsidR="00EF73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3376095">
    <w:abstractNumId w:val="8"/>
  </w:num>
  <w:num w:numId="2" w16cid:durableId="659119490">
    <w:abstractNumId w:val="6"/>
  </w:num>
  <w:num w:numId="3" w16cid:durableId="1564412922">
    <w:abstractNumId w:val="5"/>
  </w:num>
  <w:num w:numId="4" w16cid:durableId="275672957">
    <w:abstractNumId w:val="4"/>
  </w:num>
  <w:num w:numId="5" w16cid:durableId="1094279902">
    <w:abstractNumId w:val="7"/>
  </w:num>
  <w:num w:numId="6" w16cid:durableId="1043796572">
    <w:abstractNumId w:val="3"/>
  </w:num>
  <w:num w:numId="7" w16cid:durableId="755593584">
    <w:abstractNumId w:val="2"/>
  </w:num>
  <w:num w:numId="8" w16cid:durableId="1160390207">
    <w:abstractNumId w:val="1"/>
  </w:num>
  <w:num w:numId="9" w16cid:durableId="118208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77BF"/>
    <w:rsid w:val="00953B63"/>
    <w:rsid w:val="00AA1D8D"/>
    <w:rsid w:val="00B47730"/>
    <w:rsid w:val="00CB0664"/>
    <w:rsid w:val="00EF73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
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168A" w:rsidRDefault="001669DA">
      <w:pPr>
        <w:jc w:val="center"/>
      </w:pPr>
      <w:r>
        <w:rPr>
          <w:rFonts w:ascii="Aptos" w:hAnsi="Aptos"/>
          <w:color w:val="000000"/>
          <w:sz w:val="44"/>
        </w:rPr>
        <w:t>The Profound Impact of Kepler's Discoveries</w:t>
      </w:r>
    </w:p>
    <w:p w:rsidR="00BF168A" w:rsidRDefault="001669DA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E5637F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Katherine Johnston</w:t>
      </w:r>
    </w:p>
    <w:p w:rsidR="00BF168A" w:rsidRDefault="001669DA">
      <w:pPr>
        <w:jc w:val="center"/>
      </w:pPr>
      <w:r>
        <w:rPr>
          <w:rFonts w:ascii="Aptos" w:hAnsi="Aptos"/>
          <w:color w:val="000000"/>
          <w:sz w:val="32"/>
        </w:rPr>
        <w:t>katherine</w:t>
      </w:r>
      <w:r w:rsidR="00E5637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johnston@stellarobservatory</w:t>
      </w:r>
      <w:r w:rsidR="00E5637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BF168A" w:rsidRDefault="00BF168A"/>
    <w:p w:rsidR="00BF168A" w:rsidRDefault="001669DA">
      <w:r>
        <w:rPr>
          <w:rFonts w:ascii="Aptos" w:hAnsi="Aptos"/>
          <w:color w:val="000000"/>
          <w:sz w:val="24"/>
        </w:rPr>
        <w:t>Amidst the vast cosmic tapestry, a colossal celestial drama was unfolding, unbeknownst to humankind</w:t>
      </w:r>
      <w:r w:rsidR="00E563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would take the discerning eye of a brilliant astronomer to unravel these cosmic secrets</w:t>
      </w:r>
      <w:r w:rsidR="00E563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Johannes Kepler, a man of extraordinary intellect and unwavering dedication, embarked on a lifelong quest to decipher the cryptic language of the stars</w:t>
      </w:r>
      <w:r w:rsidR="00E563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 discoveries, like celestial brushstrokes, painted a vibrant portrait of our universe, forever altering our comprehension of the cosmos</w:t>
      </w:r>
      <w:r w:rsidR="00E563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Driven by an insatiable curiosity and guided by meticulous observations, Kepler embarked on a transformative journey into the realm of planetary motion</w:t>
      </w:r>
      <w:r w:rsidR="00E563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 relentless pursuit of knowledge led him to formulate three fundamental laws that govern the dance of celestial bodies</w:t>
      </w:r>
      <w:r w:rsidR="00E563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laws, like cosmic commandments, dictate the harmonious ballet of planets orbiting the sun</w:t>
      </w:r>
      <w:r w:rsidR="00E563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Kepler's first law, with its elliptical orbits, shattered the long-held belief in circular paths, introducing a dynamic and intricate choreography</w:t>
      </w:r>
      <w:r w:rsidR="00E563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 expanding our cosmic perspective, Kepler unveiled the concept of planetary periods</w:t>
      </w:r>
      <w:r w:rsidR="00E563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He discovered the harmonious relationship between a planet's distance from the sun and the time it takes to complete an orbit</w:t>
      </w:r>
      <w:r w:rsidR="00E563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revelation, like a celestial symphony, revealed the rhythmic cadence of planetary movement</w:t>
      </w:r>
      <w:r w:rsidR="00E563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 third law, the crown jewel of his discoveries, quantified the delicate balance between the periods and distances of planets</w:t>
      </w:r>
      <w:r w:rsidR="00E563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profound insight laid bare the intricate mechanisms that govern the celestial clockwork</w:t>
      </w:r>
      <w:r w:rsidR="00E5637F">
        <w:rPr>
          <w:rFonts w:ascii="Aptos" w:hAnsi="Aptos"/>
          <w:color w:val="000000"/>
          <w:sz w:val="24"/>
        </w:rPr>
        <w:t>.</w:t>
      </w:r>
    </w:p>
    <w:p w:rsidR="00BF168A" w:rsidRDefault="001669DA">
      <w:r>
        <w:rPr>
          <w:rFonts w:ascii="Aptos" w:hAnsi="Aptos"/>
          <w:color w:val="000000"/>
          <w:sz w:val="28"/>
        </w:rPr>
        <w:t>Summary</w:t>
      </w:r>
    </w:p>
    <w:p w:rsidR="00BF168A" w:rsidRDefault="001669DA">
      <w:r>
        <w:rPr>
          <w:rFonts w:ascii="Aptos" w:hAnsi="Aptos"/>
          <w:color w:val="000000"/>
        </w:rPr>
        <w:t>Kepler's groundbreaking discoveries revolutionized our understanding of the cosmos, transforming our perception of the universe from a static expanse into a dynamic theater of celestial motion</w:t>
      </w:r>
      <w:r w:rsidR="00E5637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His laws, like cosmic blueprints, provide the foundation for modern astronomy, guiding our exploration of the vast reaches of space</w:t>
      </w:r>
      <w:r w:rsidR="00E5637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Kepler's legacy extends far beyond his era, inspiring generations of scientists and space enthusiasts to unlock the </w:t>
      </w:r>
      <w:r>
        <w:rPr>
          <w:rFonts w:ascii="Aptos" w:hAnsi="Aptos"/>
          <w:color w:val="000000"/>
        </w:rPr>
        <w:lastRenderedPageBreak/>
        <w:t>secrets of the cosmos</w:t>
      </w:r>
      <w:r w:rsidR="00E5637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His pioneering work, like a celestial beacon, continues to illuminate our path as we navigate the uncharted territories of the universe</w:t>
      </w:r>
      <w:r w:rsidR="00E5637F">
        <w:rPr>
          <w:rFonts w:ascii="Aptos" w:hAnsi="Aptos"/>
          <w:color w:val="000000"/>
        </w:rPr>
        <w:t>.</w:t>
      </w:r>
    </w:p>
    <w:sectPr w:rsidR="00BF16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0468729">
    <w:abstractNumId w:val="8"/>
  </w:num>
  <w:num w:numId="2" w16cid:durableId="1344354275">
    <w:abstractNumId w:val="6"/>
  </w:num>
  <w:num w:numId="3" w16cid:durableId="955140621">
    <w:abstractNumId w:val="5"/>
  </w:num>
  <w:num w:numId="4" w16cid:durableId="507644276">
    <w:abstractNumId w:val="4"/>
  </w:num>
  <w:num w:numId="5" w16cid:durableId="1651792503">
    <w:abstractNumId w:val="7"/>
  </w:num>
  <w:num w:numId="6" w16cid:durableId="1353721691">
    <w:abstractNumId w:val="3"/>
  </w:num>
  <w:num w:numId="7" w16cid:durableId="1070694138">
    <w:abstractNumId w:val="2"/>
  </w:num>
  <w:num w:numId="8" w16cid:durableId="1786148835">
    <w:abstractNumId w:val="1"/>
  </w:num>
  <w:num w:numId="9" w16cid:durableId="428819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69DA"/>
    <w:rsid w:val="0029639D"/>
    <w:rsid w:val="00326F90"/>
    <w:rsid w:val="00AA1D8D"/>
    <w:rsid w:val="00B47730"/>
    <w:rsid w:val="00BF168A"/>
    <w:rsid w:val="00CB0664"/>
    <w:rsid w:val="00E563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2024-01-14T13:21:00Z</dcterms:modified>
  <cp:category/>
</cp:coreProperties>
</file>
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B00" w:rsidRDefault="00F94EA9">
      <w:pPr>
        <w:jc w:val="center"/>
      </w:pPr>
      <w:r>
        <w:rPr>
          <w:rFonts w:ascii="Aptos" w:hAnsi="Aptos"/>
          <w:color w:val="000000"/>
          <w:sz w:val="44"/>
        </w:rPr>
        <w:t>Quantum Mysteries Unveiled</w:t>
      </w:r>
    </w:p>
    <w:p w:rsidR="00182B00" w:rsidRDefault="00F94EA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</w:t>
      </w:r>
    </w:p>
    <w:p w:rsidR="00182B00" w:rsidRDefault="00F94EA9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AE7FC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newton@physics</w:t>
      </w:r>
      <w:r w:rsidR="00AE7FC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82B00" w:rsidRDefault="00182B00"/>
    <w:p w:rsidR="00182B00" w:rsidRDefault="00F94EA9">
      <w:r>
        <w:rPr>
          <w:rFonts w:ascii="Aptos" w:hAnsi="Aptos"/>
          <w:color w:val="000000"/>
          <w:sz w:val="24"/>
        </w:rPr>
        <w:t>In the realm of physics, the exploration of quantum mechanics has yielded profound insights, challenging our understanding of the universe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initially conceived as a framework to explain the enigmatic behavior of subatomic particles, has revolutionized various disciplines, including chemistry, materials science, and even computer science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world of quantum physics, investigating its history, fundamental principles, and transformative applications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conceptual revolution, sparked by Max Planck's introduction of energy quantization, shattered long-held assumptions about the continuity of energy and revealed the discreet nature of light and matter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Albert Einstein's groundbreaking photoelectric effect experiment provided empirical validation for this departure from classical physics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advent of wave-particle duality, epitomized by the double-slit experiment, unveiled the paradoxical behavior of subatomic particles exhibiting both wave-like and particle-like properties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enigma of quantum entanglement, wherein particles exhibit a profound interconnectedness regardless of distance, has perplexed scientists and sparked profound debates about the nature of reality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defying classical notions of locality, has profound implications, ranging from cryptography to quantum computing</w:t>
      </w:r>
      <w:r w:rsidR="00AE7F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understanding of information transfer and raises fundamental questions regarding the relationship between consciousness and the physical world</w:t>
      </w:r>
      <w:r w:rsidR="00AE7FCC">
        <w:rPr>
          <w:rFonts w:ascii="Aptos" w:hAnsi="Aptos"/>
          <w:color w:val="000000"/>
          <w:sz w:val="24"/>
        </w:rPr>
        <w:t>.</w:t>
      </w:r>
    </w:p>
    <w:p w:rsidR="00182B00" w:rsidRDefault="00F94EA9">
      <w:r>
        <w:rPr>
          <w:rFonts w:ascii="Aptos" w:hAnsi="Aptos"/>
          <w:color w:val="000000"/>
          <w:sz w:val="28"/>
        </w:rPr>
        <w:t>Summary</w:t>
      </w:r>
    </w:p>
    <w:p w:rsidR="00182B00" w:rsidRDefault="00F94EA9">
      <w:r>
        <w:rPr>
          <w:rFonts w:ascii="Aptos" w:hAnsi="Aptos"/>
          <w:color w:val="000000"/>
        </w:rPr>
        <w:t>Quantum mechanics has reshaped our understanding of the universe, providing a conceptual framework for explaining the enigmatic behavior of subatomic particles</w:t>
      </w:r>
      <w:r w:rsidR="00AE7F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quantization of energy, wave-particle duality, and quantum entanglement challenge classical notions of physics and open up new avenues for exploration across a wide range of fields</w:t>
      </w:r>
      <w:r w:rsidR="00AE7F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transformative applications of quantum mechanics, from quantum computing to cryptography, hold immense promise for advancing technology and </w:t>
      </w:r>
      <w:r>
        <w:rPr>
          <w:rFonts w:ascii="Aptos" w:hAnsi="Aptos"/>
          <w:color w:val="000000"/>
        </w:rPr>
        <w:lastRenderedPageBreak/>
        <w:t>revolutionizing industries</w:t>
      </w:r>
      <w:r w:rsidR="00AE7F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the quantum realm, we unlock new frontiers of knowledge with the potential to shape our future in unimaginable ways</w:t>
      </w:r>
      <w:r w:rsidR="00AE7FCC">
        <w:rPr>
          <w:rFonts w:ascii="Aptos" w:hAnsi="Aptos"/>
          <w:color w:val="000000"/>
        </w:rPr>
        <w:t>.</w:t>
      </w:r>
    </w:p>
    <w:sectPr w:rsidR="00182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118444">
    <w:abstractNumId w:val="8"/>
  </w:num>
  <w:num w:numId="2" w16cid:durableId="884827816">
    <w:abstractNumId w:val="6"/>
  </w:num>
  <w:num w:numId="3" w16cid:durableId="2066248641">
    <w:abstractNumId w:val="5"/>
  </w:num>
  <w:num w:numId="4" w16cid:durableId="795373914">
    <w:abstractNumId w:val="4"/>
  </w:num>
  <w:num w:numId="5" w16cid:durableId="371853401">
    <w:abstractNumId w:val="7"/>
  </w:num>
  <w:num w:numId="6" w16cid:durableId="1868790258">
    <w:abstractNumId w:val="3"/>
  </w:num>
  <w:num w:numId="7" w16cid:durableId="1969819500">
    <w:abstractNumId w:val="2"/>
  </w:num>
  <w:num w:numId="8" w16cid:durableId="1616058952">
    <w:abstractNumId w:val="1"/>
  </w:num>
  <w:num w:numId="9" w16cid:durableId="31229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B00"/>
    <w:rsid w:val="0029639D"/>
    <w:rsid w:val="00326F90"/>
    <w:rsid w:val="00AA1D8D"/>
    <w:rsid w:val="00AE7FCC"/>
    <w:rsid w:val="00B47730"/>
    <w:rsid w:val="00CB0664"/>
    <w:rsid w:val="00F94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
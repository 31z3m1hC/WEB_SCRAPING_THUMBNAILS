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9E6" w:rsidRDefault="00952716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Mysteries</w:t>
      </w:r>
    </w:p>
    <w:p w:rsidR="007849E6" w:rsidRDefault="0095271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34C8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Rodriguez</w:t>
      </w:r>
    </w:p>
    <w:p w:rsidR="007849E6" w:rsidRDefault="00952716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534C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rodriguez@quantumresearch</w:t>
      </w:r>
      <w:r w:rsidR="00534C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849E6" w:rsidRDefault="007849E6"/>
    <w:p w:rsidR="007849E6" w:rsidRDefault="00952716">
      <w:r>
        <w:rPr>
          <w:rFonts w:ascii="Calibri" w:hAnsi="Calibri"/>
          <w:color w:val="000000"/>
          <w:sz w:val="24"/>
        </w:rPr>
        <w:t>In the vast and enigmatic realm of quantum physics, the concept of quantum entanglement holds a prominent place, captivating the minds of scientists and philosophers alike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unveiled in the 1930s, defies classical intuition and unveils a world of interconnectedness that transcends the confines of space and time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complexities of quantum entanglement, exploring its profound implications on our understanding of reality and its potential applications in various fields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entanglement, in its essence, describes a peculiar correlation between two particles, wherein the properties of one particle instantaneously influence the properties of the other, irrespective of the distance separating them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appears to transcend the limits of causality, challenging our conventional notions of locality and causality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conducted over vast distances have repeatedly confirmed the existence of entanglement, highlighting its intrinsic nonlocal character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extend far beyond the theoretical realm, potentially revolutionizing fields such as cryptography, computing, and communication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 exploits the inherent randomness of entangled particles to create unbreakable codes, ensuring the secure transmission of information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leveraging the superposition and entanglement of quantum bits, promise exponential speed-ups in certain computations, potentially transforming industries and driving groundbreaking discoveries</w:t>
      </w:r>
      <w:r w:rsidR="00534C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communication networks, utilizing entangled particles as carriers of information, hold the promise of ultra-fast, secure, and long-distance communication</w:t>
      </w:r>
      <w:r w:rsidR="00534C8B">
        <w:rPr>
          <w:rFonts w:ascii="Calibri" w:hAnsi="Calibri"/>
          <w:color w:val="000000"/>
          <w:sz w:val="24"/>
        </w:rPr>
        <w:t>.</w:t>
      </w:r>
    </w:p>
    <w:p w:rsidR="007849E6" w:rsidRDefault="00952716">
      <w:r>
        <w:rPr>
          <w:rFonts w:ascii="Calibri" w:hAnsi="Calibri"/>
          <w:color w:val="000000"/>
          <w:sz w:val="28"/>
        </w:rPr>
        <w:t>Summary</w:t>
      </w:r>
    </w:p>
    <w:p w:rsidR="007849E6" w:rsidRDefault="00952716">
      <w:r>
        <w:rPr>
          <w:rFonts w:ascii="Calibri" w:hAnsi="Calibri"/>
          <w:color w:val="000000"/>
        </w:rPr>
        <w:t>Quantum entanglement, defying classical intuition, reveals a realm of interconnectedness and nonlocality in the quantum world</w:t>
      </w:r>
      <w:r w:rsidR="00534C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profound implications for our understanding of reality, it holds potential applications in cryptography, computing, and communication</w:t>
      </w:r>
      <w:r w:rsidR="00534C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entanglement </w:t>
      </w:r>
      <w:r>
        <w:rPr>
          <w:rFonts w:ascii="Calibri" w:hAnsi="Calibri"/>
          <w:color w:val="000000"/>
        </w:rPr>
        <w:lastRenderedPageBreak/>
        <w:t>of particles serves as a foundation for secure codes, exponential speed-ups in computations, and ultra-fast communication networks</w:t>
      </w:r>
      <w:r w:rsidR="00534C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intricacies of entanglement, we may unlock new avenues for technological advancements and gain deeper insights into the fundamental fabric of the universe</w:t>
      </w:r>
      <w:r w:rsidR="00534C8B">
        <w:rPr>
          <w:rFonts w:ascii="Calibri" w:hAnsi="Calibri"/>
          <w:color w:val="000000"/>
        </w:rPr>
        <w:t>.</w:t>
      </w:r>
    </w:p>
    <w:sectPr w:rsidR="007849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288955">
    <w:abstractNumId w:val="8"/>
  </w:num>
  <w:num w:numId="2" w16cid:durableId="2103797722">
    <w:abstractNumId w:val="6"/>
  </w:num>
  <w:num w:numId="3" w16cid:durableId="1272054150">
    <w:abstractNumId w:val="5"/>
  </w:num>
  <w:num w:numId="4" w16cid:durableId="1899245330">
    <w:abstractNumId w:val="4"/>
  </w:num>
  <w:num w:numId="5" w16cid:durableId="1687362241">
    <w:abstractNumId w:val="7"/>
  </w:num>
  <w:num w:numId="6" w16cid:durableId="986318384">
    <w:abstractNumId w:val="3"/>
  </w:num>
  <w:num w:numId="7" w16cid:durableId="234901771">
    <w:abstractNumId w:val="2"/>
  </w:num>
  <w:num w:numId="8" w16cid:durableId="1176001663">
    <w:abstractNumId w:val="1"/>
  </w:num>
  <w:num w:numId="9" w16cid:durableId="155492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C8B"/>
    <w:rsid w:val="007849E6"/>
    <w:rsid w:val="009527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
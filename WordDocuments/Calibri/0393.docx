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A44" w:rsidRDefault="00630A7D">
      <w:pPr>
        <w:jc w:val="center"/>
      </w:pPr>
      <w:r>
        <w:rPr>
          <w:rFonts w:ascii="Calibri" w:hAnsi="Calibri"/>
          <w:color w:val="000000"/>
          <w:sz w:val="44"/>
        </w:rPr>
        <w:t>Celestial Symphony: Exploring the Music of the Universe</w:t>
      </w:r>
    </w:p>
    <w:p w:rsidR="00400A44" w:rsidRDefault="00630A7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E7CC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Eric Jamison</w:t>
      </w:r>
    </w:p>
    <w:p w:rsidR="00400A44" w:rsidRDefault="00630A7D">
      <w:pPr>
        <w:jc w:val="center"/>
      </w:pPr>
      <w:r>
        <w:rPr>
          <w:rFonts w:ascii="Calibri" w:hAnsi="Calibri"/>
          <w:color w:val="000000"/>
          <w:sz w:val="32"/>
        </w:rPr>
        <w:t>ejamison@interstellarinstitute</w:t>
      </w:r>
      <w:r w:rsidR="000E7CC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00A44" w:rsidRDefault="00400A44"/>
    <w:p w:rsidR="00400A44" w:rsidRDefault="00630A7D">
      <w:r>
        <w:rPr>
          <w:rFonts w:ascii="Calibri" w:hAnsi="Calibri"/>
          <w:color w:val="000000"/>
          <w:sz w:val="24"/>
        </w:rPr>
        <w:t>Lost in the depths of space, melodies of cosmic proportions unfold - a symphony composed of heavenly bodies, stellar emissions, and interstellar vibrations</w:t>
      </w:r>
      <w:r w:rsidR="000E7C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cosmos pulsate with a beautiful and intricate harmony, transcending the confines of our auditory comprehension</w:t>
      </w:r>
      <w:r w:rsidR="000E7C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enchanting journey, let us unravel the secrets of the celestial orchestra and delve into the music of the universe</w:t>
      </w:r>
      <w:r w:rsidR="000E7C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grand expanse of space, stars hum with the fervor of nuclear fusion, giving birth to resonant waves that traverse the void</w:t>
      </w:r>
      <w:r w:rsidR="000E7C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stellar serenades, known as solar oscillations, pulsate with information about the star's internal structure, akin to a cosmic heartbeat</w:t>
      </w:r>
      <w:r w:rsidR="000E7C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Astronomers, like celestial conductors, analyze these stellar vibrations to decipher the rhythms of distant worlds</w:t>
      </w:r>
      <w:r w:rsidR="000E7C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further into this celestial concert, we encounter the celestial winds, vast streams of charged particles that dance through the interstellar medium</w:t>
      </w:r>
      <w:r w:rsidR="000E7C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these cosmic currents interact with magnetic fields, they generate a symphony of plasma waves, ethereal melodies that reverberate across the galaxies</w:t>
      </w:r>
      <w:r w:rsidR="000E7C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cosmic harmonies hold valuable clues to the dynamics of stellar winds and the intricate interplay of magnetic forces in space</w:t>
      </w:r>
      <w:r w:rsidR="000E7C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realm of stars and winds, there lies a mysterious cosmic chorus - the gravitational waves</w:t>
      </w:r>
      <w:r w:rsidR="000E7C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Predicted by Einstein's theory of general relativity, these ripples in the fabric of spacetime are generated by massive astronomical events, such as supernovae or the merging of black holes</w:t>
      </w:r>
      <w:r w:rsidR="000E7C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Detected by sensitive observatories, these gravitational waves carry the echoes of the universe's most cataclysmic events, opening a new chapter in our understanding of cosmology</w:t>
      </w:r>
      <w:r w:rsidR="000E7CCD">
        <w:rPr>
          <w:rFonts w:ascii="Calibri" w:hAnsi="Calibri"/>
          <w:color w:val="000000"/>
          <w:sz w:val="24"/>
        </w:rPr>
        <w:t>.</w:t>
      </w:r>
    </w:p>
    <w:p w:rsidR="00400A44" w:rsidRDefault="00630A7D">
      <w:r>
        <w:rPr>
          <w:rFonts w:ascii="Calibri" w:hAnsi="Calibri"/>
          <w:color w:val="000000"/>
          <w:sz w:val="28"/>
        </w:rPr>
        <w:t>Summary</w:t>
      </w:r>
    </w:p>
    <w:p w:rsidR="00400A44" w:rsidRDefault="00630A7D">
      <w:r>
        <w:rPr>
          <w:rFonts w:ascii="Calibri" w:hAnsi="Calibri"/>
          <w:color w:val="000000"/>
        </w:rPr>
        <w:t>The universe is bursting with celestial melodies, a symphony woven from the harmonious interplay of stars, winds, and gravitational waves</w:t>
      </w:r>
      <w:r w:rsidR="000E7C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astronomical observations and </w:t>
      </w:r>
      <w:r>
        <w:rPr>
          <w:rFonts w:ascii="Calibri" w:hAnsi="Calibri"/>
          <w:color w:val="000000"/>
        </w:rPr>
        <w:lastRenderedPageBreak/>
        <w:t>theoretical models, scientists are deciphering the language of the cosmos, revealing the intricate harmonies that govern the universe</w:t>
      </w:r>
      <w:r w:rsidR="000E7C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quest to understand the music of the spheres provides profound insights into the fundamental forces that shape our reality</w:t>
      </w:r>
      <w:r w:rsidR="000E7C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this celestial symphony, humanity finds a connection to the vastness of the universe, transcending our earthly existence and reminding us of our place in the cosmic orchestra</w:t>
      </w:r>
      <w:r w:rsidR="000E7CCD">
        <w:rPr>
          <w:rFonts w:ascii="Calibri" w:hAnsi="Calibri"/>
          <w:color w:val="000000"/>
        </w:rPr>
        <w:t>.</w:t>
      </w:r>
    </w:p>
    <w:sectPr w:rsidR="00400A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206441">
    <w:abstractNumId w:val="8"/>
  </w:num>
  <w:num w:numId="2" w16cid:durableId="104005882">
    <w:abstractNumId w:val="6"/>
  </w:num>
  <w:num w:numId="3" w16cid:durableId="1017074560">
    <w:abstractNumId w:val="5"/>
  </w:num>
  <w:num w:numId="4" w16cid:durableId="28917303">
    <w:abstractNumId w:val="4"/>
  </w:num>
  <w:num w:numId="5" w16cid:durableId="1539664235">
    <w:abstractNumId w:val="7"/>
  </w:num>
  <w:num w:numId="6" w16cid:durableId="829322364">
    <w:abstractNumId w:val="3"/>
  </w:num>
  <w:num w:numId="7" w16cid:durableId="1572613756">
    <w:abstractNumId w:val="2"/>
  </w:num>
  <w:num w:numId="8" w16cid:durableId="1587108874">
    <w:abstractNumId w:val="1"/>
  </w:num>
  <w:num w:numId="9" w16cid:durableId="153337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CCD"/>
    <w:rsid w:val="0015074B"/>
    <w:rsid w:val="0029639D"/>
    <w:rsid w:val="00326F90"/>
    <w:rsid w:val="00400A44"/>
    <w:rsid w:val="00630A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
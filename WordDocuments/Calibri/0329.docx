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23E" w:rsidRDefault="003D7D0D">
      <w:pPr>
        <w:jc w:val="center"/>
      </w:pPr>
      <w:r>
        <w:rPr>
          <w:rFonts w:ascii="Calibri" w:hAnsi="Calibri"/>
          <w:color w:val="000000"/>
          <w:sz w:val="44"/>
        </w:rPr>
        <w:t>Unveiling the Enigma of Dark Matter</w:t>
      </w:r>
    </w:p>
    <w:p w:rsidR="0027023E" w:rsidRDefault="003D7D0D">
      <w:pPr>
        <w:pStyle w:val="NoSpacing"/>
        <w:jc w:val="center"/>
      </w:pPr>
      <w:r>
        <w:rPr>
          <w:rFonts w:ascii="Calibri" w:hAnsi="Calibri"/>
          <w:color w:val="000000"/>
          <w:sz w:val="36"/>
        </w:rPr>
        <w:t>Isabella Rossellini</w:t>
      </w:r>
    </w:p>
    <w:p w:rsidR="0027023E" w:rsidRDefault="003D7D0D">
      <w:pPr>
        <w:jc w:val="center"/>
      </w:pPr>
      <w:r>
        <w:rPr>
          <w:rFonts w:ascii="Calibri" w:hAnsi="Calibri"/>
          <w:color w:val="000000"/>
          <w:sz w:val="32"/>
        </w:rPr>
        <w:t>isabellarose@eyeminds</w:t>
      </w:r>
      <w:r w:rsidR="002D4CBE">
        <w:rPr>
          <w:rFonts w:ascii="Calibri" w:hAnsi="Calibri"/>
          <w:color w:val="000000"/>
          <w:sz w:val="32"/>
        </w:rPr>
        <w:t>.</w:t>
      </w:r>
      <w:r>
        <w:rPr>
          <w:rFonts w:ascii="Calibri" w:hAnsi="Calibri"/>
          <w:color w:val="000000"/>
          <w:sz w:val="32"/>
        </w:rPr>
        <w:t>net</w:t>
      </w:r>
    </w:p>
    <w:p w:rsidR="0027023E" w:rsidRDefault="0027023E"/>
    <w:p w:rsidR="0027023E" w:rsidRDefault="003D7D0D">
      <w:r>
        <w:rPr>
          <w:rFonts w:ascii="Calibri" w:hAnsi="Calibri"/>
          <w:color w:val="000000"/>
          <w:sz w:val="24"/>
        </w:rPr>
        <w:t>In the vast expanse of our universe, there lies a profound mystery that has captivated the minds of scientists for decades: the enigma of dark matter</w:t>
      </w:r>
      <w:r w:rsidR="002D4CBE">
        <w:rPr>
          <w:rFonts w:ascii="Calibri" w:hAnsi="Calibri"/>
          <w:color w:val="000000"/>
          <w:sz w:val="24"/>
        </w:rPr>
        <w:t>.</w:t>
      </w:r>
      <w:r>
        <w:rPr>
          <w:rFonts w:ascii="Calibri" w:hAnsi="Calibri"/>
          <w:color w:val="000000"/>
          <w:sz w:val="24"/>
        </w:rPr>
        <w:t xml:space="preserve"> This elusive substance constitutes approximately 85% of the universe's mass, yet its true nature remains shrouded in obscurity</w:t>
      </w:r>
      <w:r w:rsidR="002D4CBE">
        <w:rPr>
          <w:rFonts w:ascii="Calibri" w:hAnsi="Calibri"/>
          <w:color w:val="000000"/>
          <w:sz w:val="24"/>
        </w:rPr>
        <w:t>.</w:t>
      </w:r>
      <w:r>
        <w:rPr>
          <w:rFonts w:ascii="Calibri" w:hAnsi="Calibri"/>
          <w:color w:val="000000"/>
          <w:sz w:val="24"/>
        </w:rPr>
        <w:t xml:space="preserve"> While its existence is inferred through its gravitational influence on visible matter, dark matter itself remains invisible to our telescopes and detectors, prompting a relentless quest to unravel its secrets</w:t>
      </w:r>
      <w:r w:rsidR="002D4CBE">
        <w:rPr>
          <w:rFonts w:ascii="Calibri" w:hAnsi="Calibri"/>
          <w:color w:val="000000"/>
          <w:sz w:val="24"/>
        </w:rPr>
        <w:t>.</w:t>
      </w:r>
      <w:r>
        <w:rPr>
          <w:rFonts w:ascii="Calibri" w:hAnsi="Calibri"/>
          <w:color w:val="000000"/>
          <w:sz w:val="24"/>
        </w:rPr>
        <w:br/>
      </w:r>
      <w:r>
        <w:rPr>
          <w:rFonts w:ascii="Calibri" w:hAnsi="Calibri"/>
          <w:color w:val="000000"/>
          <w:sz w:val="24"/>
        </w:rPr>
        <w:br/>
        <w:t>As scientists embark on this captivating journey to decipher the enigma of dark matter, they encounter a myriad of challenges and unanswered questions</w:t>
      </w:r>
      <w:r w:rsidR="002D4CBE">
        <w:rPr>
          <w:rFonts w:ascii="Calibri" w:hAnsi="Calibri"/>
          <w:color w:val="000000"/>
          <w:sz w:val="24"/>
        </w:rPr>
        <w:t>.</w:t>
      </w:r>
      <w:r>
        <w:rPr>
          <w:rFonts w:ascii="Calibri" w:hAnsi="Calibri"/>
          <w:color w:val="000000"/>
          <w:sz w:val="24"/>
        </w:rPr>
        <w:t xml:space="preserve"> What is the composition of dark matter? Is it composed of exotic particles such as WIMPs (Weakly Interacting Massive Particles) or axions, or does it consist of primordial black holes or other unconventional entities? How does dark matter interact with visible matter? Does it exert a gravitational pull or engage in other forms of interaction that elude our current understanding?</w:t>
      </w:r>
      <w:r>
        <w:rPr>
          <w:rFonts w:ascii="Calibri" w:hAnsi="Calibri"/>
          <w:color w:val="000000"/>
          <w:sz w:val="24"/>
        </w:rPr>
        <w:br/>
      </w:r>
      <w:r>
        <w:rPr>
          <w:rFonts w:ascii="Calibri" w:hAnsi="Calibri"/>
          <w:color w:val="000000"/>
          <w:sz w:val="24"/>
        </w:rPr>
        <w:br/>
        <w:t>Moreover, the hunt for dark matter has profound implications for our comprehension of the universe's structure and evolution</w:t>
      </w:r>
      <w:r w:rsidR="002D4CBE">
        <w:rPr>
          <w:rFonts w:ascii="Calibri" w:hAnsi="Calibri"/>
          <w:color w:val="000000"/>
          <w:sz w:val="24"/>
        </w:rPr>
        <w:t>.</w:t>
      </w:r>
      <w:r>
        <w:rPr>
          <w:rFonts w:ascii="Calibri" w:hAnsi="Calibri"/>
          <w:color w:val="000000"/>
          <w:sz w:val="24"/>
        </w:rPr>
        <w:t xml:space="preserve"> By unraveling the mystery of dark matter, we may gain insights into the fundamental forces that govern the cosmos, the nature of gravity, and the initial conditions that gave rise to our universe</w:t>
      </w:r>
      <w:r w:rsidR="002D4CBE">
        <w:rPr>
          <w:rFonts w:ascii="Calibri" w:hAnsi="Calibri"/>
          <w:color w:val="000000"/>
          <w:sz w:val="24"/>
        </w:rPr>
        <w:t>.</w:t>
      </w:r>
      <w:r>
        <w:rPr>
          <w:rFonts w:ascii="Calibri" w:hAnsi="Calibri"/>
          <w:color w:val="000000"/>
          <w:sz w:val="24"/>
        </w:rPr>
        <w:t xml:space="preserve"> It may also provide clues to the existence of additional dimensions or parallel universes, expanding our perception of reality beyond the realm of our everyday experience</w:t>
      </w:r>
      <w:r w:rsidR="002D4CBE">
        <w:rPr>
          <w:rFonts w:ascii="Calibri" w:hAnsi="Calibri"/>
          <w:color w:val="000000"/>
          <w:sz w:val="24"/>
        </w:rPr>
        <w:t>.</w:t>
      </w:r>
    </w:p>
    <w:p w:rsidR="0027023E" w:rsidRDefault="003D7D0D">
      <w:r>
        <w:rPr>
          <w:rFonts w:ascii="Calibri" w:hAnsi="Calibri"/>
          <w:color w:val="000000"/>
          <w:sz w:val="28"/>
        </w:rPr>
        <w:t>Summary</w:t>
      </w:r>
    </w:p>
    <w:p w:rsidR="0027023E" w:rsidRDefault="003D7D0D">
      <w:r>
        <w:rPr>
          <w:rFonts w:ascii="Calibri" w:hAnsi="Calibri"/>
          <w:color w:val="000000"/>
        </w:rPr>
        <w:t>The enigmatic nature of dark matter presents a profound challenge to our understanding of the universe</w:t>
      </w:r>
      <w:r w:rsidR="002D4CBE">
        <w:rPr>
          <w:rFonts w:ascii="Calibri" w:hAnsi="Calibri"/>
          <w:color w:val="000000"/>
        </w:rPr>
        <w:t>.</w:t>
      </w:r>
      <w:r>
        <w:rPr>
          <w:rFonts w:ascii="Calibri" w:hAnsi="Calibri"/>
          <w:color w:val="000000"/>
        </w:rPr>
        <w:t xml:space="preserve"> While its gravitational influence is evident, its true composition and behavior remain shrouded in mystery</w:t>
      </w:r>
      <w:r w:rsidR="002D4CBE">
        <w:rPr>
          <w:rFonts w:ascii="Calibri" w:hAnsi="Calibri"/>
          <w:color w:val="000000"/>
        </w:rPr>
        <w:t>.</w:t>
      </w:r>
      <w:r>
        <w:rPr>
          <w:rFonts w:ascii="Calibri" w:hAnsi="Calibri"/>
          <w:color w:val="000000"/>
        </w:rPr>
        <w:t xml:space="preserve"> The quest to unveil the secrets of dark matter drives scientific exploration, pushing the boundaries of our knowledge and challenging our current understanding of physics</w:t>
      </w:r>
      <w:r w:rsidR="002D4CBE">
        <w:rPr>
          <w:rFonts w:ascii="Calibri" w:hAnsi="Calibri"/>
          <w:color w:val="000000"/>
        </w:rPr>
        <w:t>.</w:t>
      </w:r>
      <w:r>
        <w:rPr>
          <w:rFonts w:ascii="Calibri" w:hAnsi="Calibri"/>
          <w:color w:val="000000"/>
        </w:rPr>
        <w:t xml:space="preserve"> As we delve deeper into this enigma, we may uncover fundamental truths about the cosmos, shedding light on the nature of gravity, the structure of the universe, and the origins of our existence</w:t>
      </w:r>
      <w:r w:rsidR="002D4CBE">
        <w:rPr>
          <w:rFonts w:ascii="Calibri" w:hAnsi="Calibri"/>
          <w:color w:val="000000"/>
        </w:rPr>
        <w:t>.</w:t>
      </w:r>
    </w:p>
    <w:sectPr w:rsidR="00270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8446634">
    <w:abstractNumId w:val="8"/>
  </w:num>
  <w:num w:numId="2" w16cid:durableId="348414244">
    <w:abstractNumId w:val="6"/>
  </w:num>
  <w:num w:numId="3" w16cid:durableId="2013801441">
    <w:abstractNumId w:val="5"/>
  </w:num>
  <w:num w:numId="4" w16cid:durableId="2056733612">
    <w:abstractNumId w:val="4"/>
  </w:num>
  <w:num w:numId="5" w16cid:durableId="695741252">
    <w:abstractNumId w:val="7"/>
  </w:num>
  <w:num w:numId="6" w16cid:durableId="1519615509">
    <w:abstractNumId w:val="3"/>
  </w:num>
  <w:num w:numId="7" w16cid:durableId="1804225352">
    <w:abstractNumId w:val="2"/>
  </w:num>
  <w:num w:numId="8" w16cid:durableId="684556049">
    <w:abstractNumId w:val="1"/>
  </w:num>
  <w:num w:numId="9" w16cid:durableId="5567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23E"/>
    <w:rsid w:val="0029639D"/>
    <w:rsid w:val="002D4CBE"/>
    <w:rsid w:val="00326F90"/>
    <w:rsid w:val="003D7D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
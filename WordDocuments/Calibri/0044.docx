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883" w:rsidRDefault="003D1506">
      <w:pPr>
        <w:jc w:val="center"/>
      </w:pPr>
      <w:r>
        <w:rPr>
          <w:rFonts w:ascii="Calibri" w:hAnsi="Calibri"/>
          <w:color w:val="000000"/>
          <w:sz w:val="44"/>
        </w:rPr>
        <w:t>Echoes of Existence: Evolution and the Symphony of Life</w:t>
      </w:r>
    </w:p>
    <w:p w:rsidR="00954883" w:rsidRDefault="003D150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Foster</w:t>
      </w:r>
    </w:p>
    <w:p w:rsidR="00954883" w:rsidRDefault="003D1506">
      <w:pPr>
        <w:jc w:val="center"/>
      </w:pPr>
      <w:r>
        <w:rPr>
          <w:rFonts w:ascii="Calibri" w:hAnsi="Calibri"/>
          <w:color w:val="000000"/>
          <w:sz w:val="32"/>
        </w:rPr>
        <w:t>foster</w:t>
      </w:r>
      <w:r w:rsidR="00DB5AD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emily23@email</w:t>
      </w:r>
      <w:r w:rsidR="00DB5AD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54883" w:rsidRDefault="00954883"/>
    <w:p w:rsidR="00954883" w:rsidRDefault="003D1506">
      <w:r>
        <w:rPr>
          <w:rFonts w:ascii="Calibri" w:hAnsi="Calibri"/>
          <w:color w:val="000000"/>
          <w:sz w:val="24"/>
        </w:rPr>
        <w:t>In the vast cosmic canvas of existence,Sheng Ming Cun Zai De Hao Han Yu Zhou Hua Juan Zhong , evolution stands as a captivating narrative of transformative beauty</w:t>
      </w:r>
      <w:r w:rsidR="00DB5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an intricate tapestry woven over eons, it unveils the common thread that binds all life--a symphony of adaptation, survival, and diversification</w:t>
      </w:r>
      <w:r w:rsidR="00DB5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primordial soup's inception to the breathtaking kaleidoscope of today's ecosystems, evolution emerges as a process both majestic and mysterious, intricate and awe-inspiring</w:t>
      </w:r>
      <w:r w:rsidR="00DB5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vast tapestry of evolution, time plays the role of a patient conductor, directing the grand orchestration of adaptation across species</w:t>
      </w:r>
      <w:r w:rsidR="00DB5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Populations respond to the demands of dynamic environments, navigating natural selection's stringent criteria</w:t>
      </w:r>
      <w:r w:rsidR="00DB5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traits conferring increased survival advantages are ushered forth, weaving a narrative of gradual change over generations</w:t>
      </w:r>
      <w:r w:rsidR="00DB5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fossil record, the silent witness to this transformative dance between life and its milieu, reveals an ever-expanding catalog of exquisite forms and fascinating adaptations, painting a vivid testament to evolution's enduring power</w:t>
      </w:r>
      <w:r w:rsidR="00DB5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Amidst the symphony of life, evolution acts as the maestro, directing the interplay between organisms and their environments, orchestrating a grand composition of intertwined destinies</w:t>
      </w:r>
      <w:r w:rsidR="00DB5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species emerges as a unique melody, a finely tuned instrument within the grand symphony</w:t>
      </w:r>
      <w:r w:rsidR="00DB5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choreography of symbiotic relationships to the delicate balances of predator-prey dynamics, evolution weaves a complex and harmonious tapestry of ecological interactions</w:t>
      </w:r>
      <w:r w:rsidR="00DB5A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species, whether grand or minute, contributes its unique timbre to the mesmerizing chorus of life, harmonizing in a grand celebration of interconnectedness</w:t>
      </w:r>
      <w:r w:rsidR="00DB5AD7">
        <w:rPr>
          <w:rFonts w:ascii="Calibri" w:hAnsi="Calibri"/>
          <w:color w:val="000000"/>
          <w:sz w:val="24"/>
        </w:rPr>
        <w:t>.</w:t>
      </w:r>
    </w:p>
    <w:p w:rsidR="00954883" w:rsidRDefault="003D1506">
      <w:r>
        <w:rPr>
          <w:rFonts w:ascii="Calibri" w:hAnsi="Calibri"/>
          <w:color w:val="000000"/>
          <w:sz w:val="28"/>
        </w:rPr>
        <w:t>Summary</w:t>
      </w:r>
    </w:p>
    <w:p w:rsidR="00954883" w:rsidRDefault="003D1506">
      <w:r>
        <w:rPr>
          <w:rFonts w:ascii="Calibri" w:hAnsi="Calibri"/>
          <w:color w:val="000000"/>
        </w:rPr>
        <w:t>Evolution's profound narrative, spanning billions of years, echoes through the corridors of time, illuminating the interconnectedness of all life and the remarkable capacity for adaptation</w:t>
      </w:r>
      <w:r w:rsidR="00DB5A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stands as a testament to the awe-inspiring diversity and ingenuity of nature's creations, </w:t>
      </w:r>
      <w:r>
        <w:rPr>
          <w:rFonts w:ascii="Calibri" w:hAnsi="Calibri"/>
          <w:color w:val="000000"/>
        </w:rPr>
        <w:lastRenderedPageBreak/>
        <w:t>underscoring the delicate balance between organisms and their environments</w:t>
      </w:r>
      <w:r w:rsidR="00DB5A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Evolution's Symphony, with its echoes of existence, reminds us of our profound place within this interconnected web of life, inspiring awe and a profound sense of responsibility towards preserving the delicate equilibrium of our planet</w:t>
      </w:r>
      <w:r w:rsidR="00DB5AD7">
        <w:rPr>
          <w:rFonts w:ascii="Calibri" w:hAnsi="Calibri"/>
          <w:color w:val="000000"/>
        </w:rPr>
        <w:t>.</w:t>
      </w:r>
    </w:p>
    <w:sectPr w:rsidR="009548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825058">
    <w:abstractNumId w:val="8"/>
  </w:num>
  <w:num w:numId="2" w16cid:durableId="2044937215">
    <w:abstractNumId w:val="6"/>
  </w:num>
  <w:num w:numId="3" w16cid:durableId="49307774">
    <w:abstractNumId w:val="5"/>
  </w:num>
  <w:num w:numId="4" w16cid:durableId="986779860">
    <w:abstractNumId w:val="4"/>
  </w:num>
  <w:num w:numId="5" w16cid:durableId="625082802">
    <w:abstractNumId w:val="7"/>
  </w:num>
  <w:num w:numId="6" w16cid:durableId="1784837238">
    <w:abstractNumId w:val="3"/>
  </w:num>
  <w:num w:numId="7" w16cid:durableId="400560329">
    <w:abstractNumId w:val="2"/>
  </w:num>
  <w:num w:numId="8" w16cid:durableId="20741068">
    <w:abstractNumId w:val="1"/>
  </w:num>
  <w:num w:numId="9" w16cid:durableId="186478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506"/>
    <w:rsid w:val="00954883"/>
    <w:rsid w:val="00AA1D8D"/>
    <w:rsid w:val="00B47730"/>
    <w:rsid w:val="00CB0664"/>
    <w:rsid w:val="00DB5A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
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D9B" w:rsidRDefault="008F5EC3">
      <w:pPr>
        <w:jc w:val="center"/>
      </w:pPr>
      <w:r>
        <w:rPr>
          <w:rFonts w:ascii="Calibri" w:hAnsi="Calibri"/>
          <w:color w:val="000000"/>
          <w:sz w:val="44"/>
        </w:rPr>
        <w:t>Melodies of Resilience - An Ode to Struggle and Persistence</w:t>
      </w:r>
    </w:p>
    <w:p w:rsidR="00783D9B" w:rsidRDefault="008F5EC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Bethany Smith</w:t>
      </w:r>
    </w:p>
    <w:p w:rsidR="00783D9B" w:rsidRDefault="008F5EC3">
      <w:pPr>
        <w:jc w:val="center"/>
      </w:pPr>
      <w:r>
        <w:rPr>
          <w:rFonts w:ascii="Calibri" w:hAnsi="Calibri"/>
          <w:color w:val="000000"/>
          <w:sz w:val="32"/>
        </w:rPr>
        <w:t>artbewilderment@highsun</w:t>
      </w:r>
      <w:r w:rsidR="002D7C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83D9B" w:rsidRDefault="00783D9B"/>
    <w:p w:rsidR="00783D9B" w:rsidRDefault="008F5EC3">
      <w:r>
        <w:rPr>
          <w:rFonts w:ascii="Calibri" w:hAnsi="Calibri"/>
          <w:color w:val="000000"/>
          <w:sz w:val="24"/>
        </w:rPr>
        <w:t>In the vast expanse of human experience, the threads of struggle and persistence intertwine, shaping narratives of resilience and triumph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Life's journey is not a neatly paved path; it is a rugged terrain of challenges, obstacles, and setbacks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within the human spirit resides an indomitable force, a flame that flickers even in the darkest of times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rise, we fall, and we rise again, each experience etching its lessons upon our souls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melodies of resilience resonate through the ages, painting vibrant portraits of unwavering determination and the indomitable human spirit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witness resilience in the tales of historical figures who confronted adversity with unwavering resolve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indomitable spirit of Rosa Parks, whose refusal to surrender her seat on a bus sparked the Montgomery bus boycott, to the unwavering determination of Nelson Mandela, who spent 27 years in prison before becoming South Africa's first black president, these stories ignite a spark of hope within us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remind us that the human spirit can triumph over even the most daunting challenges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Resilience is also evident in the triumphs of everyday heroes whose names may never be etched in history books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single mother working tirelessly to provide for her children, the cancer survivor who embraces life with renewed vigor, the student overcoming learning disabilities to achieve academic success--these are all testaments to the boundless capacity of the human spirit to persevere</w:t>
      </w:r>
      <w:r w:rsidR="002D7C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stories paint a vivid tapestry of courage, determination, and resilience</w:t>
      </w:r>
      <w:r w:rsidR="002D7C3D">
        <w:rPr>
          <w:rFonts w:ascii="Calibri" w:hAnsi="Calibri"/>
          <w:color w:val="000000"/>
          <w:sz w:val="24"/>
        </w:rPr>
        <w:t>.</w:t>
      </w:r>
    </w:p>
    <w:p w:rsidR="00783D9B" w:rsidRDefault="008F5EC3">
      <w:r>
        <w:rPr>
          <w:rFonts w:ascii="Calibri" w:hAnsi="Calibri"/>
          <w:color w:val="000000"/>
          <w:sz w:val="28"/>
        </w:rPr>
        <w:t>Summary</w:t>
      </w:r>
    </w:p>
    <w:p w:rsidR="00783D9B" w:rsidRDefault="008F5EC3">
      <w:r>
        <w:rPr>
          <w:rFonts w:ascii="Calibri" w:hAnsi="Calibri"/>
          <w:color w:val="000000"/>
        </w:rPr>
        <w:t>The melodies of resilience echo through the corridors of time, resonating with the tales of those who have triumphed over adversity</w:t>
      </w:r>
      <w:r w:rsidR="002D7C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historical figures to everyday heroes, the human spirit's ability to persevere and thrive in the face of challenges stands as a beacon of hope</w:t>
      </w:r>
      <w:r w:rsidR="002D7C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Resilience is not merely the ability to withstand hardship but the indomitable will to rise above it and emerge stronger</w:t>
      </w:r>
      <w:r w:rsidR="002D7C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boundless potential of the human spirit and a </w:t>
      </w:r>
      <w:r>
        <w:rPr>
          <w:rFonts w:ascii="Calibri" w:hAnsi="Calibri"/>
          <w:color w:val="000000"/>
        </w:rPr>
        <w:lastRenderedPageBreak/>
        <w:t>reminder that within each of us lies the strength to overcome life's hurdles and embrace the melodies of triumph</w:t>
      </w:r>
      <w:r w:rsidR="002D7C3D">
        <w:rPr>
          <w:rFonts w:ascii="Calibri" w:hAnsi="Calibri"/>
          <w:color w:val="000000"/>
        </w:rPr>
        <w:t>.</w:t>
      </w:r>
    </w:p>
    <w:sectPr w:rsidR="00783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741030">
    <w:abstractNumId w:val="8"/>
  </w:num>
  <w:num w:numId="2" w16cid:durableId="1128275469">
    <w:abstractNumId w:val="6"/>
  </w:num>
  <w:num w:numId="3" w16cid:durableId="703947707">
    <w:abstractNumId w:val="5"/>
  </w:num>
  <w:num w:numId="4" w16cid:durableId="257713066">
    <w:abstractNumId w:val="4"/>
  </w:num>
  <w:num w:numId="5" w16cid:durableId="1493250918">
    <w:abstractNumId w:val="7"/>
  </w:num>
  <w:num w:numId="6" w16cid:durableId="342900078">
    <w:abstractNumId w:val="3"/>
  </w:num>
  <w:num w:numId="7" w16cid:durableId="1407454956">
    <w:abstractNumId w:val="2"/>
  </w:num>
  <w:num w:numId="8" w16cid:durableId="1380981331">
    <w:abstractNumId w:val="1"/>
  </w:num>
  <w:num w:numId="9" w16cid:durableId="200443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C3D"/>
    <w:rsid w:val="00326F90"/>
    <w:rsid w:val="00783D9B"/>
    <w:rsid w:val="008F5E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
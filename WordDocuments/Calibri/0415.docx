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B731E" w:rsidRDefault="002D1FBE">
      <w:pPr>
        <w:jc w:val="center"/>
      </w:pPr>
      <w:r>
        <w:rPr>
          <w:rFonts w:ascii="Calibri" w:hAnsi="Calibri"/>
          <w:color w:val="000000"/>
          <w:sz w:val="44"/>
        </w:rPr>
        <w:t>Quantum Entanglement: Unveiling the Mysteries of Interconnectedness</w:t>
      </w:r>
    </w:p>
    <w:p w:rsidR="00EB731E" w:rsidRDefault="002D1FBE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Dr</w:t>
      </w:r>
      <w:r w:rsidR="00D0126B">
        <w:rPr>
          <w:rFonts w:ascii="Calibri" w:hAnsi="Calibri"/>
          <w:color w:val="000000"/>
          <w:sz w:val="36"/>
        </w:rPr>
        <w:t>.</w:t>
      </w:r>
      <w:r>
        <w:rPr>
          <w:rFonts w:ascii="Calibri" w:hAnsi="Calibri"/>
          <w:color w:val="000000"/>
          <w:sz w:val="36"/>
        </w:rPr>
        <w:t xml:space="preserve"> Samuel Davies</w:t>
      </w:r>
    </w:p>
    <w:p w:rsidR="00EB731E" w:rsidRDefault="002D1FBE">
      <w:pPr>
        <w:jc w:val="center"/>
      </w:pPr>
      <w:r>
        <w:rPr>
          <w:rFonts w:ascii="Calibri" w:hAnsi="Calibri"/>
          <w:color w:val="000000"/>
          <w:sz w:val="32"/>
        </w:rPr>
        <w:t>samuel</w:t>
      </w:r>
      <w:r w:rsidR="00D0126B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davies@quantumstudies</w:t>
      </w:r>
      <w:r w:rsidR="00D0126B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org</w:t>
      </w:r>
    </w:p>
    <w:p w:rsidR="00EB731E" w:rsidRDefault="00EB731E"/>
    <w:p w:rsidR="00EB731E" w:rsidRDefault="002D1FBE">
      <w:r>
        <w:rPr>
          <w:rFonts w:ascii="Calibri" w:hAnsi="Calibri"/>
          <w:color w:val="000000"/>
          <w:sz w:val="24"/>
        </w:rPr>
        <w:t>Amidst the perplexing wonders of the quantum realm exists a profound phenomenon challenging our understanding of reality - quantum entanglement</w:t>
      </w:r>
      <w:r w:rsidR="00D0126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enigmatic connection between particles, regardless of their distance, has captured the imagination of scientists, philosophers, and artists alike</w:t>
      </w:r>
      <w:r w:rsidR="00D0126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In this essay, we embark on a journey to unravel the mysteries of quantum entanglement, exploring its implications for our comprehension of the universe and delving into the potential applications that may revolutionize various fields</w:t>
      </w:r>
      <w:r w:rsidR="00D0126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In 1935, Albert Einstein, Boris Podolsky, and Nathan Rosen introduced the concept of quantum entanglement through their famous thought experiment known as the EPR paradox</w:t>
      </w:r>
      <w:r w:rsidR="00D0126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Their proposal demonstrated that two particles, once entangled, remain interconnected regardless of the distance separating them</w:t>
      </w:r>
      <w:r w:rsidR="00D0126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relationship transcends the constraints of space and time, allowing one particle to instantaneously influence the other, even across vast cosmological distances</w:t>
      </w:r>
      <w:r w:rsidR="00D0126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Moreover, quantum entanglement defies classical intuition</w:t>
      </w:r>
      <w:r w:rsidR="00D0126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When entangled particles are measured, their properties, such as spin or polarization, are correlated in a way that cannot be explained by classical physics</w:t>
      </w:r>
      <w:r w:rsidR="00D0126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non-locality, as it is known, challenges our conventional notions of causality and raises fundamental questions about the nature of reality itself</w:t>
      </w:r>
      <w:r w:rsidR="00D0126B">
        <w:rPr>
          <w:rFonts w:ascii="Calibri" w:hAnsi="Calibri"/>
          <w:color w:val="000000"/>
          <w:sz w:val="24"/>
        </w:rPr>
        <w:t>.</w:t>
      </w:r>
    </w:p>
    <w:p w:rsidR="00EB731E" w:rsidRDefault="002D1FBE">
      <w:r>
        <w:rPr>
          <w:rFonts w:ascii="Calibri" w:hAnsi="Calibri"/>
          <w:color w:val="000000"/>
          <w:sz w:val="28"/>
        </w:rPr>
        <w:t>Summary</w:t>
      </w:r>
    </w:p>
    <w:p w:rsidR="00EB731E" w:rsidRDefault="002D1FBE">
      <w:r>
        <w:rPr>
          <w:rFonts w:ascii="Calibri" w:hAnsi="Calibri"/>
          <w:color w:val="000000"/>
        </w:rPr>
        <w:t>Quantum entanglement, an awe-inspiring phenomenon, offers a glimpse into the uncharted territory of the quantum world</w:t>
      </w:r>
      <w:r w:rsidR="00D0126B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Its non-local nature challenges our fundamental understanding of reality, while its potential applications hold promise for transformative technologies</w:t>
      </w:r>
      <w:r w:rsidR="00D0126B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From quantum computing to secure communication, entanglement-based technologies may revolutionize numerous fields</w:t>
      </w:r>
      <w:r w:rsidR="00D0126B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Though much remains unknown, continued exploration of quantum entanglement promises to deepen our comprehension of the universe and expand the boundaries of human knowledge</w:t>
      </w:r>
      <w:r w:rsidR="00D0126B">
        <w:rPr>
          <w:rFonts w:ascii="Calibri" w:hAnsi="Calibri"/>
          <w:color w:val="000000"/>
        </w:rPr>
        <w:t>.</w:t>
      </w:r>
    </w:p>
    <w:sectPr w:rsidR="00EB731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12438729">
    <w:abstractNumId w:val="8"/>
  </w:num>
  <w:num w:numId="2" w16cid:durableId="1053431086">
    <w:abstractNumId w:val="6"/>
  </w:num>
  <w:num w:numId="3" w16cid:durableId="1405956429">
    <w:abstractNumId w:val="5"/>
  </w:num>
  <w:num w:numId="4" w16cid:durableId="2117285453">
    <w:abstractNumId w:val="4"/>
  </w:num>
  <w:num w:numId="5" w16cid:durableId="674185655">
    <w:abstractNumId w:val="7"/>
  </w:num>
  <w:num w:numId="6" w16cid:durableId="1952587263">
    <w:abstractNumId w:val="3"/>
  </w:num>
  <w:num w:numId="7" w16cid:durableId="581723463">
    <w:abstractNumId w:val="2"/>
  </w:num>
  <w:num w:numId="8" w16cid:durableId="2077433542">
    <w:abstractNumId w:val="1"/>
  </w:num>
  <w:num w:numId="9" w16cid:durableId="15850654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D1FBE"/>
    <w:rsid w:val="00326F90"/>
    <w:rsid w:val="00AA1D8D"/>
    <w:rsid w:val="00B47730"/>
    <w:rsid w:val="00CB0664"/>
    <w:rsid w:val="00D0126B"/>
    <w:rsid w:val="00EB731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307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2059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2024-01-14T13:59:00Z</dcterms:modified>
  <cp:category/>
</cp:coreProperties>
</file>
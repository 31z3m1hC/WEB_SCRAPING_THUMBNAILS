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64C" w:rsidRDefault="00236AFC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Perplexing Interconnections</w:t>
      </w:r>
    </w:p>
    <w:p w:rsidR="00E3164C" w:rsidRDefault="00236AF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85E1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Anderson</w:t>
      </w:r>
    </w:p>
    <w:p w:rsidR="00E3164C" w:rsidRDefault="00236AFC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685E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anderson@quantum-enigma</w:t>
      </w:r>
      <w:r w:rsidR="00685E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3164C" w:rsidRDefault="00E3164C"/>
    <w:p w:rsidR="00E3164C" w:rsidRDefault="00236AFC">
      <w:r>
        <w:rPr>
          <w:rFonts w:ascii="Calibri" w:hAnsi="Calibri"/>
          <w:color w:val="000000"/>
          <w:sz w:val="24"/>
        </w:rPr>
        <w:t>In the enigmatic realm of quantum physics, where particles defy intuition and challenge the boundaries of reality, there exists a phenomenon that has perplexed scientists for decades: quantum entanglement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between particles, where the fate of one becomes instantaneously linked to its entangled partner, transcends the limitations of space and time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ethereal waltz, particles share a common destiny, regardless of the vast distances that separate them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concept of quantum entanglement was first proposed by Albert Einstein, Boris Podolsky, and Nathan Rosen in their seminal 1935 paper, EPR paradox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argued that if two particles are entangled, the measurement of one particle's property would instantly reveal the property of the other particle, regardless of the distance between them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seemingly paradoxical behavior challenged classical notions of locality, causality, and the separability of particles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decades that followed, physicists have conducted countless experiments to investigate the enigmatic nature of quantum entanglement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experiments have confirmed the existence of this perplexing phenomenon, providing irrefutable evidence that particles can indeed share a common fate, even when separated by vast cosmic distances</w:t>
      </w:r>
      <w:r w:rsidR="00685E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Aspect experiment in 1982 to more recent groundbreaking experiments involving teleportation and quantum cryptography, the reality of quantum entanglement has been firmly established</w:t>
      </w:r>
      <w:r w:rsidR="00685E10">
        <w:rPr>
          <w:rFonts w:ascii="Calibri" w:hAnsi="Calibri"/>
          <w:color w:val="000000"/>
          <w:sz w:val="24"/>
        </w:rPr>
        <w:t>.</w:t>
      </w:r>
    </w:p>
    <w:p w:rsidR="00E3164C" w:rsidRDefault="00236AFC">
      <w:r>
        <w:rPr>
          <w:rFonts w:ascii="Calibri" w:hAnsi="Calibri"/>
          <w:color w:val="000000"/>
          <w:sz w:val="28"/>
        </w:rPr>
        <w:t>Summary</w:t>
      </w:r>
    </w:p>
    <w:p w:rsidR="00E3164C" w:rsidRDefault="00236AFC">
      <w:r>
        <w:rPr>
          <w:rFonts w:ascii="Calibri" w:hAnsi="Calibri"/>
          <w:color w:val="000000"/>
        </w:rPr>
        <w:t>Quantum entanglement, a cornerstone of quantum physics, challenges our classical understanding of reality</w:t>
      </w:r>
      <w:r w:rsidR="00685E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intricate dance between particles, where the fate of one becomes instantaneously linked to its entangled partner, transcends the limitations of space and time</w:t>
      </w:r>
      <w:r w:rsidR="00685E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Experimental evidence has repeatedly confirmed the existence of this perplexing phenomenon, sparking a revolution in our understanding of the universe</w:t>
      </w:r>
      <w:r w:rsidR="00685E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holds immense promise for transformative technologies, including ultra-secure communication </w:t>
      </w:r>
      <w:r>
        <w:rPr>
          <w:rFonts w:ascii="Calibri" w:hAnsi="Calibri"/>
          <w:color w:val="000000"/>
        </w:rPr>
        <w:lastRenderedPageBreak/>
        <w:t>networks and quantum computers that push the boundaries of computational power</w:t>
      </w:r>
      <w:r w:rsidR="00685E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entanglement, we may unlock unprecedented possibilities and gain profound insights into the fabric of reality</w:t>
      </w:r>
      <w:r w:rsidR="00685E10">
        <w:rPr>
          <w:rFonts w:ascii="Calibri" w:hAnsi="Calibri"/>
          <w:color w:val="000000"/>
        </w:rPr>
        <w:t>.</w:t>
      </w:r>
    </w:p>
    <w:sectPr w:rsidR="00E316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636555">
    <w:abstractNumId w:val="8"/>
  </w:num>
  <w:num w:numId="2" w16cid:durableId="695349918">
    <w:abstractNumId w:val="6"/>
  </w:num>
  <w:num w:numId="3" w16cid:durableId="1954897785">
    <w:abstractNumId w:val="5"/>
  </w:num>
  <w:num w:numId="4" w16cid:durableId="992368722">
    <w:abstractNumId w:val="4"/>
  </w:num>
  <w:num w:numId="5" w16cid:durableId="491069615">
    <w:abstractNumId w:val="7"/>
  </w:num>
  <w:num w:numId="6" w16cid:durableId="1096056731">
    <w:abstractNumId w:val="3"/>
  </w:num>
  <w:num w:numId="7" w16cid:durableId="347680194">
    <w:abstractNumId w:val="2"/>
  </w:num>
  <w:num w:numId="8" w16cid:durableId="31924981">
    <w:abstractNumId w:val="1"/>
  </w:num>
  <w:num w:numId="9" w16cid:durableId="144403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AFC"/>
    <w:rsid w:val="0029639D"/>
    <w:rsid w:val="00326F90"/>
    <w:rsid w:val="00685E10"/>
    <w:rsid w:val="00AA1D8D"/>
    <w:rsid w:val="00B47730"/>
    <w:rsid w:val="00CB0664"/>
    <w:rsid w:val="00E316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
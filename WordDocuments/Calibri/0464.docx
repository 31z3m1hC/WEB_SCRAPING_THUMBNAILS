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51C" w:rsidRDefault="005736AC">
      <w:pPr>
        <w:jc w:val="center"/>
      </w:pPr>
      <w:r>
        <w:rPr>
          <w:rFonts w:ascii="Calibri" w:hAnsi="Calibri"/>
          <w:color w:val="000000"/>
          <w:sz w:val="44"/>
        </w:rPr>
        <w:t>Unveiling the Enigmatic Universe</w:t>
      </w:r>
    </w:p>
    <w:p w:rsidR="00FF451C" w:rsidRDefault="005736A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Carter</w:t>
      </w:r>
    </w:p>
    <w:p w:rsidR="00FF451C" w:rsidRDefault="005736AC">
      <w:pPr>
        <w:jc w:val="center"/>
      </w:pPr>
      <w:r>
        <w:rPr>
          <w:rFonts w:ascii="Calibri" w:hAnsi="Calibri"/>
          <w:color w:val="000000"/>
          <w:sz w:val="32"/>
        </w:rPr>
        <w:t>ameliacarter@gmail</w:t>
      </w:r>
      <w:r w:rsidR="00C741A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FF451C" w:rsidRDefault="00FF451C"/>
    <w:p w:rsidR="00FF451C" w:rsidRDefault="005736AC">
      <w:r>
        <w:rPr>
          <w:rFonts w:ascii="Calibri" w:hAnsi="Calibri"/>
          <w:color w:val="000000"/>
          <w:sz w:val="24"/>
        </w:rPr>
        <w:t>As we venture into the celestial tapestry above, our insatiable curiosity propels us to explore the enigmatic universe</w:t>
      </w:r>
      <w:r w:rsidR="00C741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vast expanse of galaxies, like shimmering jewels scattered across a boundless velvet canvas, beckons us to unravel their secrets</w:t>
      </w:r>
      <w:r w:rsidR="00C741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celestial ballet of stars to the cosmic choreography of planets, every celestial body holds a unique tale, waiting to be deciphered</w:t>
      </w:r>
      <w:r w:rsidR="00C741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We gaze upon the stars, their twinkling radiance tantalizing our imaginations</w:t>
      </w:r>
      <w:r w:rsidR="00C741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star, a distant sun, pulsates with energy and life, serving as the celestial hearth of its planetary family</w:t>
      </w:r>
      <w:r w:rsidR="00C741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ponder the question of life beyond our terrestrial sphere, wondering if those twinkling orbs harbor worlds teeming with untold wonders, mirroring the fascinating tapestry of life on Earth</w:t>
      </w:r>
      <w:r w:rsidR="00C741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ceaseless dance of celestial bodies captivates our attention</w:t>
      </w:r>
      <w:r w:rsidR="00C741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marvel at the intricate clockwork of our solar system, governed by the gravitational symphony conducted by the Sun</w:t>
      </w:r>
      <w:r w:rsidR="00C741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Planets pirouette around this celestial maestro, each locked in its graceful orbital waltz</w:t>
      </w:r>
      <w:r w:rsidR="00C741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are captivated by the harmony of the cosmos, witnessing the cosmic drama unfold before our awestruck eyes</w:t>
      </w:r>
      <w:r w:rsidR="00C741A4">
        <w:rPr>
          <w:rFonts w:ascii="Calibri" w:hAnsi="Calibri"/>
          <w:color w:val="000000"/>
          <w:sz w:val="24"/>
        </w:rPr>
        <w:t>.</w:t>
      </w:r>
    </w:p>
    <w:p w:rsidR="00FF451C" w:rsidRDefault="005736AC">
      <w:r>
        <w:rPr>
          <w:rFonts w:ascii="Calibri" w:hAnsi="Calibri"/>
          <w:color w:val="000000"/>
          <w:sz w:val="28"/>
        </w:rPr>
        <w:t>Summary</w:t>
      </w:r>
    </w:p>
    <w:p w:rsidR="00FF451C" w:rsidRDefault="005736AC">
      <w:r>
        <w:rPr>
          <w:rFonts w:ascii="Calibri" w:hAnsi="Calibri"/>
          <w:color w:val="000000"/>
        </w:rPr>
        <w:t>Our exploration of the universe is an ongoing quest, a voyage to unravel the mysteries that shroud the vast expanse beyond our earthly realm</w:t>
      </w:r>
      <w:r w:rsidR="00C741A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seek to understand the nature of stars, the formation and evolution of galaxies, and the possibility of life beyond our pale blue dot</w:t>
      </w:r>
      <w:r w:rsidR="00C741A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our relentless pursuit of knowledge, we strive to comprehend the intricate mechanisms that govern the universe, guided by an insatiable curiosity that fuels our cosmic journey</w:t>
      </w:r>
      <w:r w:rsidR="00C741A4">
        <w:rPr>
          <w:rFonts w:ascii="Calibri" w:hAnsi="Calibri"/>
          <w:color w:val="000000"/>
        </w:rPr>
        <w:t>.</w:t>
      </w:r>
    </w:p>
    <w:sectPr w:rsidR="00FF45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9862533">
    <w:abstractNumId w:val="8"/>
  </w:num>
  <w:num w:numId="2" w16cid:durableId="1933664174">
    <w:abstractNumId w:val="6"/>
  </w:num>
  <w:num w:numId="3" w16cid:durableId="839349149">
    <w:abstractNumId w:val="5"/>
  </w:num>
  <w:num w:numId="4" w16cid:durableId="815758637">
    <w:abstractNumId w:val="4"/>
  </w:num>
  <w:num w:numId="5" w16cid:durableId="2122993804">
    <w:abstractNumId w:val="7"/>
  </w:num>
  <w:num w:numId="6" w16cid:durableId="1059128165">
    <w:abstractNumId w:val="3"/>
  </w:num>
  <w:num w:numId="7" w16cid:durableId="1488597002">
    <w:abstractNumId w:val="2"/>
  </w:num>
  <w:num w:numId="8" w16cid:durableId="190534228">
    <w:abstractNumId w:val="1"/>
  </w:num>
  <w:num w:numId="9" w16cid:durableId="140294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36AC"/>
    <w:rsid w:val="00AA1D8D"/>
    <w:rsid w:val="00B47730"/>
    <w:rsid w:val="00C741A4"/>
    <w:rsid w:val="00CB0664"/>
    <w:rsid w:val="00FC693F"/>
    <w:rsid w:val="00F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
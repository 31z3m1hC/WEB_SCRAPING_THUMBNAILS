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754" w:rsidRDefault="001F0BA9">
      <w:pPr>
        <w:jc w:val="center"/>
      </w:pPr>
      <w:r>
        <w:rPr>
          <w:rFonts w:ascii="Calibri" w:hAnsi="Calibri"/>
          <w:color w:val="000000"/>
          <w:sz w:val="44"/>
        </w:rPr>
        <w:t>The Enigma of Black Holes: Unveiling Cosmic Mysteries</w:t>
      </w:r>
    </w:p>
    <w:p w:rsidR="00AD5754" w:rsidRDefault="001F0B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Richards</w:t>
      </w:r>
    </w:p>
    <w:p w:rsidR="00AD5754" w:rsidRDefault="001F0BA9">
      <w:pPr>
        <w:jc w:val="center"/>
      </w:pPr>
      <w:r>
        <w:rPr>
          <w:rFonts w:ascii="Calibri" w:hAnsi="Calibri"/>
          <w:color w:val="000000"/>
          <w:sz w:val="32"/>
        </w:rPr>
        <w:t>alexrichards@astronews</w:t>
      </w:r>
      <w:r w:rsidR="00BE16A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D5754" w:rsidRDefault="00AD5754"/>
    <w:p w:rsidR="00AD5754" w:rsidRDefault="001F0BA9">
      <w:r>
        <w:rPr>
          <w:rFonts w:ascii="Calibri" w:hAnsi="Calibri"/>
          <w:color w:val="000000"/>
          <w:sz w:val="24"/>
        </w:rPr>
        <w:t>In the vast expanse of the universe, there lurk enigmatic entities known as black holes, captivating the scientific world with their profound mysteries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behemoths, born from the gravitational collapse of massive stars, defy our current understanding of physics and challenge our perception of reality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unveil the secrets of black holes has spurred an intense scientific endeavor, as we strive to comprehend their perplexing properties and their profound implications for the cosmos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dawn of their theoretical conception, black holes have sparked fervent debate and speculation among physicists, astronomers, and cosmologists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gravitational pull is so intense that not even light can escape their clutches, creating an event horizon that marks the boundary of no return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enigmatic region, the laws of physics, as we know them, break down, giving rise to a realm of uncertainty and theoretical paradoxes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black holes has opened new avenues of exploration, pushing the boundaries of our scientific understanding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observing and analyzing these cosmic phenomena, we have gained insights into the behavior of matter under extreme conditions, the nature of spacetime, and the fundamental forces that govern the universe</w:t>
      </w:r>
      <w:r w:rsidR="00BE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unraveling the mysteries of black holes continues to ignite the imagination and fuel the progress of science, promising groundbreaking discoveries and a deeper understanding of our place in the cosmos</w:t>
      </w:r>
      <w:r w:rsidR="00BE16A7">
        <w:rPr>
          <w:rFonts w:ascii="Calibri" w:hAnsi="Calibri"/>
          <w:color w:val="000000"/>
          <w:sz w:val="24"/>
        </w:rPr>
        <w:t>.</w:t>
      </w:r>
    </w:p>
    <w:p w:rsidR="00AD5754" w:rsidRDefault="001F0BA9">
      <w:r>
        <w:rPr>
          <w:rFonts w:ascii="Calibri" w:hAnsi="Calibri"/>
          <w:color w:val="000000"/>
          <w:sz w:val="28"/>
        </w:rPr>
        <w:t>Summary</w:t>
      </w:r>
    </w:p>
    <w:p w:rsidR="00AD5754" w:rsidRDefault="001F0BA9">
      <w:r>
        <w:rPr>
          <w:rFonts w:ascii="Calibri" w:hAnsi="Calibri"/>
          <w:color w:val="000000"/>
        </w:rPr>
        <w:t>Black holes, with their enigmatic nature and profound implications, have captured the scientific community's attention</w:t>
      </w:r>
      <w:r w:rsidR="00BE16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cosmic entities challenge our understanding of physics and offer a glimpse into the extremes of the universe</w:t>
      </w:r>
      <w:r w:rsidR="00BE16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ongoing research and observation, we continue to uncover the mysteries surrounding black holes, shedding light on their behavior, properties, and the fundamental forces that shape our cosmos</w:t>
      </w:r>
      <w:r w:rsidR="00BE16A7">
        <w:rPr>
          <w:rFonts w:ascii="Calibri" w:hAnsi="Calibri"/>
          <w:color w:val="000000"/>
        </w:rPr>
        <w:t>.</w:t>
      </w:r>
    </w:p>
    <w:sectPr w:rsidR="00AD5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368125">
    <w:abstractNumId w:val="8"/>
  </w:num>
  <w:num w:numId="2" w16cid:durableId="683166956">
    <w:abstractNumId w:val="6"/>
  </w:num>
  <w:num w:numId="3" w16cid:durableId="607471402">
    <w:abstractNumId w:val="5"/>
  </w:num>
  <w:num w:numId="4" w16cid:durableId="1472361077">
    <w:abstractNumId w:val="4"/>
  </w:num>
  <w:num w:numId="5" w16cid:durableId="813185916">
    <w:abstractNumId w:val="7"/>
  </w:num>
  <w:num w:numId="6" w16cid:durableId="777873789">
    <w:abstractNumId w:val="3"/>
  </w:num>
  <w:num w:numId="7" w16cid:durableId="151875744">
    <w:abstractNumId w:val="2"/>
  </w:num>
  <w:num w:numId="8" w16cid:durableId="1447193423">
    <w:abstractNumId w:val="1"/>
  </w:num>
  <w:num w:numId="9" w16cid:durableId="124002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BA9"/>
    <w:rsid w:val="0029639D"/>
    <w:rsid w:val="00326F90"/>
    <w:rsid w:val="00AA1D8D"/>
    <w:rsid w:val="00AD5754"/>
    <w:rsid w:val="00B47730"/>
    <w:rsid w:val="00BE16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
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053" w:rsidRDefault="00020923">
      <w:pPr>
        <w:jc w:val="center"/>
      </w:pPr>
      <w:r>
        <w:rPr>
          <w:rFonts w:ascii="Calibri" w:hAnsi="Calibri"/>
          <w:color w:val="000000"/>
          <w:sz w:val="44"/>
        </w:rPr>
        <w:t>The Quantum Leap: Unraveling the Mysteries of Quantum Physics</w:t>
      </w:r>
    </w:p>
    <w:p w:rsidR="00097053" w:rsidRDefault="0002092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30F7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Harper</w:t>
      </w:r>
    </w:p>
    <w:p w:rsidR="00097053" w:rsidRDefault="00020923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B30F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harper@quantumworld</w:t>
      </w:r>
      <w:r w:rsidR="00B30F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97053" w:rsidRDefault="00097053"/>
    <w:p w:rsidR="00097053" w:rsidRDefault="00020923">
      <w:r>
        <w:rPr>
          <w:rFonts w:ascii="Calibri" w:hAnsi="Calibri"/>
          <w:color w:val="000000"/>
          <w:sz w:val="24"/>
        </w:rPr>
        <w:t>For centuries, the realms of the infinitely small, where particles behave in ways that defy our intuitive understanding, have captivated the scientific world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enigmatic nature of light to the paradoxical behaviors of subatomic particles, the mysteries of quantum physics beckon us to unravel their secrets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extraordinary realm, we find ourselves confronted by a universe that challenges our preconceived notions of reality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quantum physics, the very foundations of our understanding of the world are called into question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the theory that attempts to explain the behavior of matter and energy at the subatomic level, is a departure from the familiarGui Lu  of classical physics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introduces the concept of superposition, where particles can be in multiple states simultaneously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phenomena underpins the quantum superposition principle and remains one of the perplexing marvels of the quantum world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Continuing the exploration into this captivating realm, entanglement emerges as an even more extraordinary phenomenon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particles, once interacting, become interconnected in a profound way, sharing a common fate regardless of their distance from one another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measuring the property of one entangled particle instantaneously influences the state of its entangled counterpart, regardless of how far separated they may be</w:t>
      </w:r>
      <w:r w:rsidR="00B30F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connection has captivated scientists and led to intense debate, raising profound questions about the interconnectedness of the universe</w:t>
      </w:r>
      <w:r w:rsidR="00B30F76">
        <w:rPr>
          <w:rFonts w:ascii="Calibri" w:hAnsi="Calibri"/>
          <w:color w:val="000000"/>
          <w:sz w:val="24"/>
        </w:rPr>
        <w:t>.</w:t>
      </w:r>
    </w:p>
    <w:p w:rsidR="00097053" w:rsidRDefault="00020923">
      <w:r>
        <w:rPr>
          <w:rFonts w:ascii="Calibri" w:hAnsi="Calibri"/>
          <w:color w:val="000000"/>
          <w:sz w:val="28"/>
        </w:rPr>
        <w:t>Summary</w:t>
      </w:r>
    </w:p>
    <w:p w:rsidR="00097053" w:rsidRDefault="00020923">
      <w:r>
        <w:rPr>
          <w:rFonts w:ascii="Calibri" w:hAnsi="Calibri"/>
          <w:color w:val="000000"/>
        </w:rPr>
        <w:t>Venturing into the fascinating realm of quantum physics, we encounter concepts that challenge our perception of reality</w:t>
      </w:r>
      <w:r w:rsidR="00B30F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Phenomena such as superposition and entanglement introduce us to a world where particles defy our expectations and the destinies of intertwined entities are forever entwined</w:t>
      </w:r>
      <w:r w:rsidR="00B30F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mysterious domain, our comprehension of the </w:t>
      </w:r>
      <w:r>
        <w:rPr>
          <w:rFonts w:ascii="Calibri" w:hAnsi="Calibri"/>
          <w:color w:val="000000"/>
        </w:rPr>
        <w:lastRenderedPageBreak/>
        <w:t>fundamental nature of matter and the forces that govern our universe continues to evolve</w:t>
      </w:r>
      <w:r w:rsidR="00B30F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Ongoing experiments and theoretical advancements hold the promise of unlocking these secrets, leading us to a more profound understanding of the fabric of our existence</w:t>
      </w:r>
      <w:r w:rsidR="00B30F76">
        <w:rPr>
          <w:rFonts w:ascii="Calibri" w:hAnsi="Calibri"/>
          <w:color w:val="000000"/>
        </w:rPr>
        <w:t>.</w:t>
      </w:r>
    </w:p>
    <w:sectPr w:rsidR="00097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67870">
    <w:abstractNumId w:val="8"/>
  </w:num>
  <w:num w:numId="2" w16cid:durableId="797842868">
    <w:abstractNumId w:val="6"/>
  </w:num>
  <w:num w:numId="3" w16cid:durableId="243539577">
    <w:abstractNumId w:val="5"/>
  </w:num>
  <w:num w:numId="4" w16cid:durableId="274749037">
    <w:abstractNumId w:val="4"/>
  </w:num>
  <w:num w:numId="5" w16cid:durableId="841630298">
    <w:abstractNumId w:val="7"/>
  </w:num>
  <w:num w:numId="6" w16cid:durableId="2094281525">
    <w:abstractNumId w:val="3"/>
  </w:num>
  <w:num w:numId="7" w16cid:durableId="1867937959">
    <w:abstractNumId w:val="2"/>
  </w:num>
  <w:num w:numId="8" w16cid:durableId="902832657">
    <w:abstractNumId w:val="1"/>
  </w:num>
  <w:num w:numId="9" w16cid:durableId="107586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23"/>
    <w:rsid w:val="00034616"/>
    <w:rsid w:val="0006063C"/>
    <w:rsid w:val="00097053"/>
    <w:rsid w:val="0015074B"/>
    <w:rsid w:val="0029639D"/>
    <w:rsid w:val="00326F90"/>
    <w:rsid w:val="00AA1D8D"/>
    <w:rsid w:val="00B30F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
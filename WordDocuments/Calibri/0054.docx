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3000" w:rsidRDefault="00A648FA">
      <w:pPr>
        <w:jc w:val="center"/>
      </w:pPr>
      <w:r>
        <w:rPr>
          <w:rFonts w:ascii="Calibri" w:hAnsi="Calibri"/>
          <w:color w:val="000000"/>
          <w:sz w:val="44"/>
        </w:rPr>
        <w:t>Unraveling the Mysteries of Dark Energy</w:t>
      </w:r>
    </w:p>
    <w:p w:rsidR="00CC3000" w:rsidRDefault="00A648F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Albert Einstein</w:t>
      </w:r>
    </w:p>
    <w:p w:rsidR="00CC3000" w:rsidRDefault="00A648FA">
      <w:pPr>
        <w:jc w:val="center"/>
      </w:pPr>
      <w:r>
        <w:rPr>
          <w:rFonts w:ascii="Calibri" w:hAnsi="Calibri"/>
          <w:color w:val="000000"/>
          <w:sz w:val="32"/>
        </w:rPr>
        <w:t>einstein@relativity</w:t>
      </w:r>
      <w:r w:rsidR="00A7649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CC3000" w:rsidRDefault="00CC3000"/>
    <w:p w:rsidR="00CC3000" w:rsidRDefault="00A648FA">
      <w:r>
        <w:rPr>
          <w:rFonts w:ascii="Calibri" w:hAnsi="Calibri"/>
          <w:color w:val="000000"/>
          <w:sz w:val="24"/>
        </w:rPr>
        <w:t>The vast tapestry of the cosmos conceals a profound enigma that has perplexed scientists for decades: dark energy</w:t>
      </w:r>
      <w:r w:rsidR="00A764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elusive force, permeating every corner of space, manifests its presence through a relentless expansion of the universe, an expansion seemingly defying the forces of gravity</w:t>
      </w:r>
      <w:r w:rsidR="00A764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our telescopes pierce the cosmic veil, revealing ever-distant galaxies receding at an ever-increasing rate, the mystery of dark energy deepens</w:t>
      </w:r>
      <w:r w:rsidR="00A764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Theories abound, attempting to unravel the secrets of this enigmatic entity, ranging from cosmological models invoking strange forms of matter to hypotheses postulating a fundamental modification of the laws of physics themselves</w:t>
      </w:r>
      <w:r w:rsidR="00A764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despite the collective efforts of the scientific community, dark energy remains an enigma, its nature and origin shrouded in darkness</w:t>
      </w:r>
      <w:r w:rsidR="00A764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quest to illuminate this cosmic mystery, scientists have embarked on a rigorous pursuit of observational and experimental endeavors</w:t>
      </w:r>
      <w:r w:rsidR="00A764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Space missions, armed with exquisitely sensitive instruments, probe the furthest reaches of the universe, mapping the expansion of space and delving into the properties of dark energy</w:t>
      </w:r>
      <w:r w:rsidR="00A764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 Earth, meticulous laboratory experiments diligently search for elusive particles or forces that may hold the key to understanding this enigmatic force</w:t>
      </w:r>
      <w:r w:rsidR="00A764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Large Hadron Collider, the world's most powerful particle accelerator, relentlessly smashes particles together, hoping to uncover clues hidden within the subatomic realm</w:t>
      </w:r>
      <w:r w:rsidR="00A764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endeavors, spanning vast scales of size and energy, converge in a shared mission to unravel the mysteries of dark energy</w:t>
      </w:r>
      <w:r w:rsidR="00A764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continue to unravel the fabric of the universe, the quest for comprehending dark energy remains a paramount endeavor</w:t>
      </w:r>
      <w:r w:rsidR="00A764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new observation, each experimental result, and every theoretical breakthrough, we draw closer to unveiling the fundamental nature of this cosmic enigma</w:t>
      </w:r>
      <w:r w:rsidR="00A764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pursuit of knowledge, the exploration of the unknown, guides us forward, fueled by an insatiable curiosity to uncover the secrets of the universe that surrounds us</w:t>
      </w:r>
      <w:r w:rsidR="00A76498">
        <w:rPr>
          <w:rFonts w:ascii="Calibri" w:hAnsi="Calibri"/>
          <w:color w:val="000000"/>
          <w:sz w:val="24"/>
        </w:rPr>
        <w:t>.</w:t>
      </w:r>
    </w:p>
    <w:p w:rsidR="00CC3000" w:rsidRDefault="00A648FA">
      <w:r>
        <w:rPr>
          <w:rFonts w:ascii="Calibri" w:hAnsi="Calibri"/>
          <w:color w:val="000000"/>
          <w:sz w:val="28"/>
        </w:rPr>
        <w:t>Summary</w:t>
      </w:r>
    </w:p>
    <w:p w:rsidR="00CC3000" w:rsidRDefault="00A648FA">
      <w:r>
        <w:rPr>
          <w:rFonts w:ascii="Calibri" w:hAnsi="Calibri"/>
          <w:color w:val="000000"/>
        </w:rPr>
        <w:lastRenderedPageBreak/>
        <w:t>The mystery of dark energy, a force driving the universe's relentless expansion, continues to captivate the scientific community</w:t>
      </w:r>
      <w:r w:rsidR="00A7649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Observational and experimental investigations, spanning vast scales and diverse methodologies, are relentlessly pursued to comprehend the nature of this enigmatic entity</w:t>
      </w:r>
      <w:r w:rsidR="00A7649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mysteries of dark energy, we move closer to unlocking the fundamental secrets of the cosmos</w:t>
      </w:r>
      <w:r w:rsidR="00A7649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quest for comprehending dark energy symbolizes the spirit of scientific exploration, propelling us forward in our pursuit of knowledge and understanding</w:t>
      </w:r>
      <w:r w:rsidR="00A76498">
        <w:rPr>
          <w:rFonts w:ascii="Calibri" w:hAnsi="Calibri"/>
          <w:color w:val="000000"/>
        </w:rPr>
        <w:t>.</w:t>
      </w:r>
    </w:p>
    <w:sectPr w:rsidR="00CC3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1269468">
    <w:abstractNumId w:val="8"/>
  </w:num>
  <w:num w:numId="2" w16cid:durableId="881360079">
    <w:abstractNumId w:val="6"/>
  </w:num>
  <w:num w:numId="3" w16cid:durableId="651105662">
    <w:abstractNumId w:val="5"/>
  </w:num>
  <w:num w:numId="4" w16cid:durableId="1941986310">
    <w:abstractNumId w:val="4"/>
  </w:num>
  <w:num w:numId="5" w16cid:durableId="385841488">
    <w:abstractNumId w:val="7"/>
  </w:num>
  <w:num w:numId="6" w16cid:durableId="574055130">
    <w:abstractNumId w:val="3"/>
  </w:num>
  <w:num w:numId="7" w16cid:durableId="725572195">
    <w:abstractNumId w:val="2"/>
  </w:num>
  <w:num w:numId="8" w16cid:durableId="520628071">
    <w:abstractNumId w:val="1"/>
  </w:num>
  <w:num w:numId="9" w16cid:durableId="61193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48FA"/>
    <w:rsid w:val="00A76498"/>
    <w:rsid w:val="00AA1D8D"/>
    <w:rsid w:val="00B47730"/>
    <w:rsid w:val="00CB0664"/>
    <w:rsid w:val="00CC30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
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140" w:rsidRDefault="00496E68">
      <w:pPr>
        <w:jc w:val="center"/>
      </w:pPr>
      <w:r>
        <w:rPr>
          <w:rFonts w:ascii="Calibri" w:hAnsi="Calibri"/>
          <w:color w:val="000000"/>
          <w:sz w:val="44"/>
        </w:rPr>
        <w:t>Our Cosmic Ancestry: Unveiling the Mystery of Dark Matter</w:t>
      </w:r>
    </w:p>
    <w:p w:rsidR="00760140" w:rsidRDefault="00496E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D336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Peterson</w:t>
      </w:r>
    </w:p>
    <w:p w:rsidR="00760140" w:rsidRDefault="00496E68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4D33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peterson@xyzresearch</w:t>
      </w:r>
      <w:r w:rsidR="004D336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60140" w:rsidRDefault="00760140"/>
    <w:p w:rsidR="00760140" w:rsidRDefault="00496E68">
      <w:r>
        <w:rPr>
          <w:rFonts w:ascii="Calibri" w:hAnsi="Calibri"/>
          <w:color w:val="000000"/>
          <w:sz w:val="24"/>
        </w:rPr>
        <w:t>In the vast expanse of our universe, a mysterious entity known as dark matter conceals itself from our direct observation, yet exerts a profound influence on the cosmos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Accounting for nearly 27% of the universe's total energy density, dark matter remains one of the most elusive and intriguing phenomena in physics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current understanding of cosmology, posing fundamental questions about the nature of matter, the evolution of galaxies, and the ultimate fate of our universe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quest to unveil the secrets of dark matter, we delve into a realm where scientific inquiry intertwines with the profound mysteries of our cosmic origins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depths of space, galaxies spin at rates that defy the laws of gravity, hinting at the presence of an invisible force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lensing, the bending of light around massive objects, provides indirect evidence of dark matter's existence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formation and structure of galaxies, clusters, and superclusters cannot be fully explained without invoking the gravitational influence of dark matter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peer into the distant reaches of the universe, dark matter emerges as the scaffolding that holds cosmic structures together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Theoretical physicists have proposed a multitude of candidates for dark matter particles, from the weakly interacting massive particles (WIMPs) to axions and sterile neutrinos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candidate possesses unique properties that could potentially account for dark matter's elusive behavior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ranging from underground laboratories to space-based observatories are actively searching for these elusive particles, hoping to shed light on their nature and interactions</w:t>
      </w:r>
      <w:r w:rsidR="004D336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discovery of dark matter particles would not only revolutionize our understanding of fundamental physics but also provide profound insights into the evolution and composition of the universe</w:t>
      </w:r>
      <w:r w:rsidR="004D3366">
        <w:rPr>
          <w:rFonts w:ascii="Calibri" w:hAnsi="Calibri"/>
          <w:color w:val="000000"/>
          <w:sz w:val="24"/>
        </w:rPr>
        <w:t>.</w:t>
      </w:r>
    </w:p>
    <w:p w:rsidR="00760140" w:rsidRDefault="00496E68">
      <w:r>
        <w:rPr>
          <w:rFonts w:ascii="Calibri" w:hAnsi="Calibri"/>
          <w:color w:val="000000"/>
          <w:sz w:val="28"/>
        </w:rPr>
        <w:t>Summary</w:t>
      </w:r>
    </w:p>
    <w:p w:rsidR="00760140" w:rsidRDefault="00496E68">
      <w:r>
        <w:rPr>
          <w:rFonts w:ascii="Calibri" w:hAnsi="Calibri"/>
          <w:color w:val="000000"/>
        </w:rPr>
        <w:t>Dark matter, the enigmatic component of our universe, continues to challenge our knowledge of cosmology</w:t>
      </w:r>
      <w:r w:rsidR="004D3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shapes the dynamics of galaxies and cosmic structures, yet </w:t>
      </w:r>
      <w:r>
        <w:rPr>
          <w:rFonts w:ascii="Calibri" w:hAnsi="Calibri"/>
          <w:color w:val="000000"/>
        </w:rPr>
        <w:lastRenderedPageBreak/>
        <w:t>its true nature remains hidden from direct observation</w:t>
      </w:r>
      <w:r w:rsidR="004D3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 secrets of dark matter has led to the proposal of various theoretical candidates and the design of sophisticated experiments aimed at revealing their existence</w:t>
      </w:r>
      <w:r w:rsidR="004D3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discovery of dark matter particles promises to reshape our understanding of fundamental physics and shed light on the intricate workings of the universe</w:t>
      </w:r>
      <w:r w:rsidR="004D336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depths of space and explore the intricacies of matter, dark matter remains a beacon of mystery, beckoning us to push the boundaries of scientific knowledge</w:t>
      </w:r>
      <w:r w:rsidR="004D3366">
        <w:rPr>
          <w:rFonts w:ascii="Calibri" w:hAnsi="Calibri"/>
          <w:color w:val="000000"/>
        </w:rPr>
        <w:t>.</w:t>
      </w:r>
    </w:p>
    <w:sectPr w:rsidR="00760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689066">
    <w:abstractNumId w:val="8"/>
  </w:num>
  <w:num w:numId="2" w16cid:durableId="385759129">
    <w:abstractNumId w:val="6"/>
  </w:num>
  <w:num w:numId="3" w16cid:durableId="666791458">
    <w:abstractNumId w:val="5"/>
  </w:num>
  <w:num w:numId="4" w16cid:durableId="509881185">
    <w:abstractNumId w:val="4"/>
  </w:num>
  <w:num w:numId="5" w16cid:durableId="882865496">
    <w:abstractNumId w:val="7"/>
  </w:num>
  <w:num w:numId="6" w16cid:durableId="486559754">
    <w:abstractNumId w:val="3"/>
  </w:num>
  <w:num w:numId="7" w16cid:durableId="386564011">
    <w:abstractNumId w:val="2"/>
  </w:num>
  <w:num w:numId="8" w16cid:durableId="1205361608">
    <w:abstractNumId w:val="1"/>
  </w:num>
  <w:num w:numId="9" w16cid:durableId="139928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E68"/>
    <w:rsid w:val="004D3366"/>
    <w:rsid w:val="007601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
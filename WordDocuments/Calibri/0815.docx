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FB6" w:rsidRDefault="00EC16AB">
      <w:pPr>
        <w:jc w:val="center"/>
      </w:pPr>
      <w:r>
        <w:rPr>
          <w:rFonts w:ascii="Calibri" w:hAnsi="Calibri"/>
          <w:color w:val="000000"/>
          <w:sz w:val="44"/>
        </w:rPr>
        <w:t>The Serenity of Mathematics</w:t>
      </w:r>
    </w:p>
    <w:p w:rsidR="00461FB6" w:rsidRDefault="00EC16A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Sinclair</w:t>
      </w:r>
    </w:p>
    <w:p w:rsidR="00461FB6" w:rsidRDefault="00EC16AB">
      <w:pPr>
        <w:jc w:val="center"/>
      </w:pPr>
      <w:r>
        <w:rPr>
          <w:rFonts w:ascii="Calibri" w:hAnsi="Calibri"/>
          <w:color w:val="000000"/>
          <w:sz w:val="32"/>
        </w:rPr>
        <w:t>ethansinclair@protonmail</w:t>
      </w:r>
      <w:r w:rsidR="008C39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61FB6" w:rsidRDefault="00461FB6"/>
    <w:p w:rsidR="00461FB6" w:rsidRDefault="00EC16AB">
      <w:r>
        <w:rPr>
          <w:rFonts w:ascii="Calibri" w:hAnsi="Calibri"/>
          <w:color w:val="000000"/>
          <w:sz w:val="24"/>
        </w:rPr>
        <w:t>Mathematics, a realm of abstract beauty, has captivated the human mind for centuries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language of patterns, structures, and relationships, unraveling the hidden order in the universe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elegance and precision beckon us to explore the depths of existence, revealing the cosmos' underlying wonders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harmonious symmetries of nature to the intricate algorithms that drive our digital world, mathematics permeates every aspect of our lives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purest form, mathematics finds its essence in the realm of sheer abstraction, where numbers, equations, and theorems dance in eternal harmony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grants us a glimpse into the fundamental workings of reality, revealing patterns and structures that govern the universe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unravel the underlying order that binds the cosmos together, gaining profound insights into the nature of space, time, and existence itself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extends beyond its theoretical realm, reaching into practical applications that touch every corner of our existence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concrete world of engineering, it guides the design of bridges, buildings, and machines, ensuring their structural integrity and efficiency</w:t>
      </w:r>
      <w:r w:rsidR="008C39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Algorithms, powered by mathematical principles, drive our digital age, from search engines to artificial intelligence, shaping our interactions and transforming our world</w:t>
      </w:r>
      <w:r w:rsidR="008C39B6">
        <w:rPr>
          <w:rFonts w:ascii="Calibri" w:hAnsi="Calibri"/>
          <w:color w:val="000000"/>
          <w:sz w:val="24"/>
        </w:rPr>
        <w:t>.</w:t>
      </w:r>
    </w:p>
    <w:p w:rsidR="00461FB6" w:rsidRDefault="00EC16AB">
      <w:r>
        <w:rPr>
          <w:rFonts w:ascii="Calibri" w:hAnsi="Calibri"/>
          <w:color w:val="000000"/>
          <w:sz w:val="28"/>
        </w:rPr>
        <w:t>Summary</w:t>
      </w:r>
    </w:p>
    <w:p w:rsidR="00461FB6" w:rsidRDefault="00EC16AB">
      <w:r>
        <w:rPr>
          <w:rFonts w:ascii="Calibri" w:hAnsi="Calibri"/>
          <w:color w:val="000000"/>
        </w:rPr>
        <w:t>Mathematics, a symphony of abstract beauty and practical utility, offers profound insights into the nature of reality and empowers us to manipulate the world around us</w:t>
      </w:r>
      <w:r w:rsidR="008C39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an enduring testament to the human spirit's quest for order, precision, and understanding</w:t>
      </w:r>
      <w:r w:rsidR="008C39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rich history and boundless applications underscore its importance as a fundamental pillar of human knowledge and progress</w:t>
      </w:r>
      <w:r w:rsidR="008C39B6">
        <w:rPr>
          <w:rFonts w:ascii="Calibri" w:hAnsi="Calibri"/>
          <w:color w:val="000000"/>
        </w:rPr>
        <w:t>.</w:t>
      </w:r>
    </w:p>
    <w:sectPr w:rsidR="00461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580683">
    <w:abstractNumId w:val="8"/>
  </w:num>
  <w:num w:numId="2" w16cid:durableId="1602294671">
    <w:abstractNumId w:val="6"/>
  </w:num>
  <w:num w:numId="3" w16cid:durableId="1034042486">
    <w:abstractNumId w:val="5"/>
  </w:num>
  <w:num w:numId="4" w16cid:durableId="1982228024">
    <w:abstractNumId w:val="4"/>
  </w:num>
  <w:num w:numId="5" w16cid:durableId="574241824">
    <w:abstractNumId w:val="7"/>
  </w:num>
  <w:num w:numId="6" w16cid:durableId="1674452614">
    <w:abstractNumId w:val="3"/>
  </w:num>
  <w:num w:numId="7" w16cid:durableId="551498197">
    <w:abstractNumId w:val="2"/>
  </w:num>
  <w:num w:numId="8" w16cid:durableId="2012835191">
    <w:abstractNumId w:val="1"/>
  </w:num>
  <w:num w:numId="9" w16cid:durableId="16169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FB6"/>
    <w:rsid w:val="008C39B6"/>
    <w:rsid w:val="00AA1D8D"/>
    <w:rsid w:val="00B47730"/>
    <w:rsid w:val="00CB0664"/>
    <w:rsid w:val="00EC16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
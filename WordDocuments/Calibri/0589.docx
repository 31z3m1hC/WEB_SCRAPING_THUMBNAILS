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899" w:rsidRDefault="004A4299">
      <w:pPr>
        <w:jc w:val="center"/>
      </w:pPr>
      <w:r>
        <w:rPr>
          <w:rFonts w:ascii="Calibri" w:hAnsi="Calibri"/>
          <w:color w:val="000000"/>
          <w:sz w:val="44"/>
        </w:rPr>
        <w:t>Unveiling the Mysteries of the Quantum Realm</w:t>
      </w:r>
    </w:p>
    <w:p w:rsidR="00543899" w:rsidRDefault="004A429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4200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Grant</w:t>
      </w:r>
    </w:p>
    <w:p w:rsidR="00543899" w:rsidRDefault="004A4299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5420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grant14@gmail</w:t>
      </w:r>
      <w:r w:rsidR="005420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43899" w:rsidRDefault="00543899"/>
    <w:p w:rsidR="00543899" w:rsidRDefault="004A4299">
      <w:r>
        <w:rPr>
          <w:rFonts w:ascii="Calibri" w:hAnsi="Calibri"/>
          <w:color w:val="000000"/>
          <w:sz w:val="24"/>
        </w:rPr>
        <w:t>Step into the enigmatic world of quantum mechanics, where particles defy classical intuition, and uncertainty reigns supreme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the pivotal theory underpinning modern physics, has sparked a revolution in our understanding of the universe's fundamental workings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captivating journey, as we delve into the captivating mysteries of the quantum realm, venturing beyond familiar classical physics and encountering a fascinating world governed by fundamental principles, far removed from everyday experiences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secrets of quantum mechanics holds transformative potential for scientific pursuits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groundbreaking implications have already revolutionized numerous fields, from computing to cryptography, and promise to extend their influence across diverse disciplines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 phenomena unique to the quantum realm holds the key to unprecedented technological advancements and transformative insights into the very nature of reality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quantum mechanics unveils profound insights into the microscopic realm, its peculiarities challenge our conventional notions of reality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Embrace the challenge as we navigate the intricacies of superposition, entanglement, and quantum tunneling, concepts that transcend classical intuition and lead us down uncharted paths</w:t>
      </w:r>
      <w:r w:rsidR="00542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Though the quantum realm remains veiled in mystery, its boundless potential beckons us to embark on a voyage of discovery, pushing the boundaries of human knowledge</w:t>
      </w:r>
      <w:r w:rsidR="0054200C">
        <w:rPr>
          <w:rFonts w:ascii="Calibri" w:hAnsi="Calibri"/>
          <w:color w:val="000000"/>
          <w:sz w:val="24"/>
        </w:rPr>
        <w:t>.</w:t>
      </w:r>
    </w:p>
    <w:p w:rsidR="00543899" w:rsidRDefault="004A4299">
      <w:r>
        <w:rPr>
          <w:rFonts w:ascii="Calibri" w:hAnsi="Calibri"/>
          <w:color w:val="000000"/>
          <w:sz w:val="28"/>
        </w:rPr>
        <w:t>Summary</w:t>
      </w:r>
    </w:p>
    <w:p w:rsidR="00543899" w:rsidRDefault="004A4299">
      <w:r>
        <w:rPr>
          <w:rFonts w:ascii="Calibri" w:hAnsi="Calibri"/>
          <w:color w:val="000000"/>
        </w:rPr>
        <w:t>The profound implications of quantum mechanics reverberate across scientific and technological domains</w:t>
      </w:r>
      <w:r w:rsidR="005420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revolutionary principles challenge conventional paradigms, opening doors to novel materials and energy sources, redefining computation, communication, and cryptography</w:t>
      </w:r>
      <w:r w:rsidR="005420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enigmatic quantum realm offers a glimpse into the cosmos' fundamental fabric, potentially unveiling the interconnectedness of all existence</w:t>
      </w:r>
      <w:r w:rsidR="005420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mysteries beckon us to embrace the unknown and continue unraveling the enigmatic tapestry of reality, forever reshaping our understanding of the universe and our place within it</w:t>
      </w:r>
      <w:r w:rsidR="0054200C">
        <w:rPr>
          <w:rFonts w:ascii="Calibri" w:hAnsi="Calibri"/>
          <w:color w:val="000000"/>
        </w:rPr>
        <w:t>.</w:t>
      </w:r>
    </w:p>
    <w:sectPr w:rsidR="00543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041897">
    <w:abstractNumId w:val="8"/>
  </w:num>
  <w:num w:numId="2" w16cid:durableId="1613509995">
    <w:abstractNumId w:val="6"/>
  </w:num>
  <w:num w:numId="3" w16cid:durableId="402417026">
    <w:abstractNumId w:val="5"/>
  </w:num>
  <w:num w:numId="4" w16cid:durableId="1364137256">
    <w:abstractNumId w:val="4"/>
  </w:num>
  <w:num w:numId="5" w16cid:durableId="887761743">
    <w:abstractNumId w:val="7"/>
  </w:num>
  <w:num w:numId="6" w16cid:durableId="1146975349">
    <w:abstractNumId w:val="3"/>
  </w:num>
  <w:num w:numId="7" w16cid:durableId="1597523008">
    <w:abstractNumId w:val="2"/>
  </w:num>
  <w:num w:numId="8" w16cid:durableId="767315733">
    <w:abstractNumId w:val="1"/>
  </w:num>
  <w:num w:numId="9" w16cid:durableId="23123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299"/>
    <w:rsid w:val="0054200C"/>
    <w:rsid w:val="005438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
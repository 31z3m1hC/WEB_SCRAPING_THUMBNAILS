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295" w:rsidRDefault="002C177F">
      <w:pPr>
        <w:jc w:val="center"/>
      </w:pPr>
      <w:r>
        <w:rPr>
          <w:rFonts w:ascii="Calibri" w:hAnsi="Calibri"/>
          <w:color w:val="000000"/>
          <w:sz w:val="44"/>
        </w:rPr>
        <w:t>Unraveling DNA: A Journey into Genetic Secrets</w:t>
      </w:r>
    </w:p>
    <w:p w:rsidR="00415295" w:rsidRDefault="002C177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A2A9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415295" w:rsidRDefault="002C177F">
      <w:pPr>
        <w:jc w:val="center"/>
      </w:pPr>
      <w:r>
        <w:rPr>
          <w:rFonts w:ascii="Calibri" w:hAnsi="Calibri"/>
          <w:color w:val="000000"/>
          <w:sz w:val="32"/>
        </w:rPr>
        <w:t>ecarter@geneticslab</w:t>
      </w:r>
      <w:r w:rsidR="000A2A9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15295" w:rsidRDefault="00415295"/>
    <w:p w:rsidR="00415295" w:rsidRDefault="002C177F">
      <w:r>
        <w:rPr>
          <w:rFonts w:ascii="Calibri" w:hAnsi="Calibri"/>
          <w:color w:val="000000"/>
          <w:sz w:val="24"/>
        </w:rPr>
        <w:t>In the heart of every living organism lies a microscopic treasure trove of genetic information, meticulously encoded within the intricate strands of DNA</w:t>
      </w:r>
      <w:r w:rsidR="000A2A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blueprint of life, DNA holds the instructions that govern our existence, from the color of our eyes to the susceptibility to diseases</w:t>
      </w:r>
      <w:r w:rsidR="000A2A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realm of DNA unveils a captivating narrative of inheritance, variation, and the remarkable resilience of life</w:t>
      </w:r>
      <w:r w:rsidR="000A2A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Standing at the crossroads of biology and technology, DNA analysis has emerged as a transformative tool, revolutionizing our understanding of life's intricate mechanisms</w:t>
      </w:r>
      <w:r w:rsidR="000A2A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unraveling the genetic basis of diseases to deciphering the evolutionary history of species, the study of DNA has opened doors to unprecedented insights into the very essence of life</w:t>
      </w:r>
      <w:r w:rsidR="000A2A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explore the depths of genetic information, we uncover secrets that hold the potential to shape our future, from personalized medicine to targeted therapies</w:t>
      </w:r>
      <w:r w:rsidR="000A2A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exploration of DNA, we venture into the fascinating world of genetics, tracing the astonishing journey of this extraordinary molecule</w:t>
      </w:r>
      <w:r w:rsidR="000A2A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delve into the innovative techniques that allow us to decipher its intricate code, unraveling the mysteries of heredity and variation</w:t>
      </w:r>
      <w:r w:rsidR="000A2A9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journey, we gain a deeper appreciation for the intricate dance of life, guided by the choreography of DNA</w:t>
      </w:r>
      <w:r w:rsidR="000A2A93">
        <w:rPr>
          <w:rFonts w:ascii="Calibri" w:hAnsi="Calibri"/>
          <w:color w:val="000000"/>
          <w:sz w:val="24"/>
        </w:rPr>
        <w:t>.</w:t>
      </w:r>
    </w:p>
    <w:p w:rsidR="00415295" w:rsidRDefault="002C177F">
      <w:r>
        <w:rPr>
          <w:rFonts w:ascii="Calibri" w:hAnsi="Calibri"/>
          <w:color w:val="000000"/>
          <w:sz w:val="28"/>
        </w:rPr>
        <w:t>Summary</w:t>
      </w:r>
    </w:p>
    <w:p w:rsidR="00415295" w:rsidRDefault="002C177F">
      <w:r>
        <w:rPr>
          <w:rFonts w:ascii="Calibri" w:hAnsi="Calibri"/>
          <w:color w:val="000000"/>
        </w:rPr>
        <w:t>DNA, the molecule of life, harbors the genetic instructions that govern the existence of every living being</w:t>
      </w:r>
      <w:r w:rsidR="000A2A9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discovery has reshaped our understanding of inheritance, variation, and the mechanisms that drive life</w:t>
      </w:r>
      <w:r w:rsidR="000A2A9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DNA analysis, we gain profound insights into genetic diseases, evolutionary history, and the intricacies of human identity</w:t>
      </w:r>
      <w:r w:rsidR="000A2A9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unraveling of DNA's secrets holds immense promise for personalized medicine, targeted therapies, and a deeper understanding of the nature of life itself</w:t>
      </w:r>
      <w:r w:rsidR="000A2A9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DNA's story is a testament to the boundless potential of scientific exploration, offering glimpses into the very essence of existence</w:t>
      </w:r>
      <w:r w:rsidR="000A2A93">
        <w:rPr>
          <w:rFonts w:ascii="Calibri" w:hAnsi="Calibri"/>
          <w:color w:val="000000"/>
        </w:rPr>
        <w:t>.</w:t>
      </w:r>
    </w:p>
    <w:sectPr w:rsidR="00415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242799">
    <w:abstractNumId w:val="8"/>
  </w:num>
  <w:num w:numId="2" w16cid:durableId="1570768622">
    <w:abstractNumId w:val="6"/>
  </w:num>
  <w:num w:numId="3" w16cid:durableId="1508327262">
    <w:abstractNumId w:val="5"/>
  </w:num>
  <w:num w:numId="4" w16cid:durableId="1080062872">
    <w:abstractNumId w:val="4"/>
  </w:num>
  <w:num w:numId="5" w16cid:durableId="1214317051">
    <w:abstractNumId w:val="7"/>
  </w:num>
  <w:num w:numId="6" w16cid:durableId="1127043663">
    <w:abstractNumId w:val="3"/>
  </w:num>
  <w:num w:numId="7" w16cid:durableId="535430090">
    <w:abstractNumId w:val="2"/>
  </w:num>
  <w:num w:numId="8" w16cid:durableId="486476423">
    <w:abstractNumId w:val="1"/>
  </w:num>
  <w:num w:numId="9" w16cid:durableId="179872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A93"/>
    <w:rsid w:val="0015074B"/>
    <w:rsid w:val="0029639D"/>
    <w:rsid w:val="002C177F"/>
    <w:rsid w:val="00326F90"/>
    <w:rsid w:val="004152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
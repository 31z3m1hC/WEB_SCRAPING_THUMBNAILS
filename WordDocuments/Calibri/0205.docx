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43A" w:rsidRDefault="00D75763">
      <w:pPr>
        <w:jc w:val="center"/>
      </w:pPr>
      <w:r>
        <w:rPr>
          <w:rFonts w:ascii="Calibri" w:hAnsi="Calibri"/>
          <w:color w:val="000000"/>
          <w:sz w:val="44"/>
        </w:rPr>
        <w:t>Unveiling the Mysteries of Space: A Journey Through the Cosmos</w:t>
      </w:r>
    </w:p>
    <w:p w:rsidR="002A543A" w:rsidRDefault="00D7576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Mitchell</w:t>
      </w:r>
    </w:p>
    <w:p w:rsidR="002A543A" w:rsidRDefault="00D75763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E416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mitchell@astronomyenthusiast</w:t>
      </w:r>
      <w:r w:rsidR="00E416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A543A" w:rsidRDefault="002A543A"/>
    <w:p w:rsidR="002A543A" w:rsidRDefault="00D75763">
      <w:r>
        <w:rPr>
          <w:rFonts w:ascii="Calibri" w:hAnsi="Calibri"/>
          <w:color w:val="000000"/>
          <w:sz w:val="24"/>
        </w:rPr>
        <w:t>Among the vast expanse of the cosmos, we, as inhabitants of Earth, are but minuscule entities captivated by the allure of the stars that twinkle above us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universe, an infinite canvas adorned with celestial wonders, beckons us to embark on a journey of discovery, to unravel its secrets and comprehend our place within its boundless realms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celestial ballet of planets to the mesmerizing dance of distant galaxies, the cosmos whispers tales of cosmic evolution and the profound interconnectedness of all existence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pierce through the veil of the unknown, unraveling the cosmic tapestry thread by thread, we encounter celestial bodies of captivating beauty and profound significance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blazing suns, like miniature universes, ignite galaxies with their radiant energy, fueling the birth and evolution of celestial systems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Planets, trapped in the gravitational embrace of their parent stars, revolve in intricate patterns, each harboring unique geological and atmospheric conditions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Moons, faithful companions, grace these planetary realms, adding celestial intrigue and enhancing the dynamic interplay of gravitational forces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realm of stars, however, extends beyond the familiar confines of our solar system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Scattered across the vastness of space, stars of diverse sizes, colors, and life cycles ignite the celestial tapestry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massive blue giants, radiating intense heat and light, to aging red giants, gently shedding their outer layers, stars traverse a mesmerizing evolutionary path, painting the cosmos with a kaleidoscope of cosmic hues</w:t>
      </w:r>
      <w:r w:rsidR="00E416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these stellar giants reach the end of their luminous journeys, they may explode in spectacular supernovae, leaving behind remnants that challenge our understanding of matter and energy</w:t>
      </w:r>
      <w:r w:rsidR="00E416B6">
        <w:rPr>
          <w:rFonts w:ascii="Calibri" w:hAnsi="Calibri"/>
          <w:color w:val="000000"/>
          <w:sz w:val="24"/>
        </w:rPr>
        <w:t>.</w:t>
      </w:r>
    </w:p>
    <w:p w:rsidR="002A543A" w:rsidRDefault="00D75763">
      <w:r>
        <w:rPr>
          <w:rFonts w:ascii="Calibri" w:hAnsi="Calibri"/>
          <w:color w:val="000000"/>
          <w:sz w:val="28"/>
        </w:rPr>
        <w:t>Summary</w:t>
      </w:r>
    </w:p>
    <w:p w:rsidR="002A543A" w:rsidRDefault="00D75763">
      <w:r>
        <w:rPr>
          <w:rFonts w:ascii="Calibri" w:hAnsi="Calibri"/>
          <w:color w:val="000000"/>
        </w:rPr>
        <w:t>Our journey through the cosmos unveils a universe teeming with wonder and mystery</w:t>
      </w:r>
      <w:r w:rsidR="00E416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celestial ballet of planets to the majestic tapestry of stars, the universe beckons us to explore its </w:t>
      </w:r>
      <w:r>
        <w:rPr>
          <w:rFonts w:ascii="Calibri" w:hAnsi="Calibri"/>
          <w:color w:val="000000"/>
        </w:rPr>
        <w:lastRenderedPageBreak/>
        <w:t>enigmatic depths and contemplate the profound interconnectedness of all existence</w:t>
      </w:r>
      <w:r w:rsidR="00E416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secrets of space, we deepen our understanding of our place within the boundless realms of the universe, inspiring awe, curiosity, and a profound appreciation for the intricate beauty of creation</w:t>
      </w:r>
      <w:r w:rsidR="00E416B6">
        <w:rPr>
          <w:rFonts w:ascii="Calibri" w:hAnsi="Calibri"/>
          <w:color w:val="000000"/>
        </w:rPr>
        <w:t>.</w:t>
      </w:r>
    </w:p>
    <w:sectPr w:rsidR="002A54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960521">
    <w:abstractNumId w:val="8"/>
  </w:num>
  <w:num w:numId="2" w16cid:durableId="403262510">
    <w:abstractNumId w:val="6"/>
  </w:num>
  <w:num w:numId="3" w16cid:durableId="803429851">
    <w:abstractNumId w:val="5"/>
  </w:num>
  <w:num w:numId="4" w16cid:durableId="511526421">
    <w:abstractNumId w:val="4"/>
  </w:num>
  <w:num w:numId="5" w16cid:durableId="1939942957">
    <w:abstractNumId w:val="7"/>
  </w:num>
  <w:num w:numId="6" w16cid:durableId="649211278">
    <w:abstractNumId w:val="3"/>
  </w:num>
  <w:num w:numId="7" w16cid:durableId="545602830">
    <w:abstractNumId w:val="2"/>
  </w:num>
  <w:num w:numId="8" w16cid:durableId="1949777854">
    <w:abstractNumId w:val="1"/>
  </w:num>
  <w:num w:numId="9" w16cid:durableId="212306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43A"/>
    <w:rsid w:val="00326F90"/>
    <w:rsid w:val="00AA1D8D"/>
    <w:rsid w:val="00B47730"/>
    <w:rsid w:val="00CB0664"/>
    <w:rsid w:val="00D75763"/>
    <w:rsid w:val="00E416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
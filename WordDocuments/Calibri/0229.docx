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91A" w:rsidRDefault="001860EE">
      <w:pPr>
        <w:jc w:val="center"/>
      </w:pPr>
      <w:r>
        <w:rPr>
          <w:rFonts w:ascii="Calibri" w:hAnsi="Calibri"/>
          <w:color w:val="000000"/>
          <w:sz w:val="44"/>
        </w:rPr>
        <w:t>Unveiling the Quantum Mystery</w:t>
      </w:r>
    </w:p>
    <w:p w:rsidR="00F0491A" w:rsidRDefault="001860E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624C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F0491A" w:rsidRDefault="001860EE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9624C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carter@quantumresearch</w:t>
      </w:r>
      <w:r w:rsidR="009624C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0491A" w:rsidRDefault="00F0491A"/>
    <w:p w:rsidR="00F0491A" w:rsidRDefault="001860EE">
      <w:r>
        <w:rPr>
          <w:rFonts w:ascii="Calibri" w:hAnsi="Calibri"/>
          <w:color w:val="000000"/>
          <w:sz w:val="24"/>
        </w:rPr>
        <w:t>The world of quantum mechanics, where particles behave in ways that defy our intuition, has enthralled scientists and captured the public's imagination for over a century</w:t>
      </w:r>
      <w:r w:rsidR="009624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particles in the atom to the cosmic ballet of galaxies, quantum mechanics has unveiled a whole new realm of phenomena that defy our classical understanding of physics</w:t>
      </w:r>
      <w:r w:rsidR="009624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quantum mechanics could lead to profound implications for technology, medicine, and our very understanding of reality itself</w:t>
      </w:r>
      <w:r w:rsidR="009624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this enigmatic field, we will explore the perplexing concepts of wave-particle duality, the Heisenberg uncertainty principle, and the Schrodinger's cat thought experiment, providing insights into the strange and wonderful world of quantum mechanics</w:t>
      </w:r>
      <w:r w:rsidR="009624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quantum mechanics, particles possess a dual nature, existing as both particles and waves</w:t>
      </w:r>
      <w:r w:rsidR="009624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mysterious concept, known as wave-particle duality, challenges our intuitive understanding of matter's behavior, where particles were previously thought to behave ausschliesslich as particles</w:t>
      </w:r>
      <w:r w:rsidR="009624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Experiments, such as the double-slit experiment, have confirmed this duality, demonstrating that particles pass through two slits simultaneously, creating an interference pattern, an effect only explicable by considering the wave-like behavior of particles</w:t>
      </w:r>
      <w:r w:rsidR="009624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Heisenberg's uncertainty principle is another fundamental concept that challenges our classical understanding of physics</w:t>
      </w:r>
      <w:r w:rsidR="009624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principle states that the more precisely we know a particle's position, the less precisely we can know its momentum, and vice versa</w:t>
      </w:r>
      <w:r w:rsidR="009624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limitation in our ability to know the complete state of a particle has far-reaching implications, affecting everything from the behavior of electrons in atoms to the stability of molecules</w:t>
      </w:r>
      <w:r w:rsidR="009624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uncertainty principle is a profound reminder that the universe, at its core, is fundamentally probabilistic, defying our desire for absolute certainty</w:t>
      </w:r>
      <w:r w:rsidR="009624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Schrodinger's cat thought experiment is a captivating illustration of the strange </w:t>
      </w:r>
      <w:r>
        <w:rPr>
          <w:rFonts w:ascii="Calibri" w:hAnsi="Calibri"/>
          <w:color w:val="000000"/>
          <w:sz w:val="24"/>
        </w:rPr>
        <w:lastRenderedPageBreak/>
        <w:t>implications of quantum mechanics</w:t>
      </w:r>
      <w:r w:rsidR="009624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experiment posits a scenario where a cat is placed in a sealed box with a mechanism that releases poison if a radioactive atom decays</w:t>
      </w:r>
      <w:r w:rsidR="009624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According to quantum mechanics, the cat is in a superposition of states, simultaneously alive and dead, until the box is opened, at which point the cat's state collapses into one of the two possibilities</w:t>
      </w:r>
      <w:r w:rsidR="009624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perplexing thought experiment highlights the dichotomy between the quantum realm, where superposition exists, and our classical world, where objects exist in a single definite state</w:t>
      </w:r>
      <w:r w:rsidR="009624CE">
        <w:rPr>
          <w:rFonts w:ascii="Calibri" w:hAnsi="Calibri"/>
          <w:color w:val="000000"/>
          <w:sz w:val="24"/>
        </w:rPr>
        <w:t>.</w:t>
      </w:r>
    </w:p>
    <w:p w:rsidR="00F0491A" w:rsidRDefault="001860EE">
      <w:r>
        <w:rPr>
          <w:rFonts w:ascii="Calibri" w:hAnsi="Calibri"/>
          <w:color w:val="000000"/>
          <w:sz w:val="28"/>
        </w:rPr>
        <w:t>Summary</w:t>
      </w:r>
    </w:p>
    <w:p w:rsidR="00F0491A" w:rsidRDefault="001860EE">
      <w:r>
        <w:rPr>
          <w:rFonts w:ascii="Calibri" w:hAnsi="Calibri"/>
          <w:color w:val="000000"/>
        </w:rPr>
        <w:t>Quantum mechanics, with its enigmatic concepts like wave-particle duality, the Heisenberg uncertainty principle, and Schrodinger's cat, challenges our classical understanding of physics</w:t>
      </w:r>
      <w:r w:rsidR="009624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unveils a world where particles behave in ways that defy intuition, where position and momentum cannot be known with absolute certainty, and where objects can exist in multiple states simultaneously</w:t>
      </w:r>
      <w:r w:rsidR="009624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Exploring quantum mechanics promises to unlock profound implications for technology, medicine, and our comprehension of the universe</w:t>
      </w:r>
      <w:r w:rsidR="009624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the challenges it presents to our understanding, quantum mechanics holds the key to unlocking a new era of scientific discovery and technological advancements, shaping our future in ways we can scarcely fathom</w:t>
      </w:r>
      <w:r w:rsidR="009624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quantum mechanics is vital for unraveling the mysteries of the universe and harnessing its potential to revolutionize our world</w:t>
      </w:r>
      <w:r w:rsidR="009624CE">
        <w:rPr>
          <w:rFonts w:ascii="Calibri" w:hAnsi="Calibri"/>
          <w:color w:val="000000"/>
        </w:rPr>
        <w:t>.</w:t>
      </w:r>
    </w:p>
    <w:sectPr w:rsidR="00F049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976515">
    <w:abstractNumId w:val="8"/>
  </w:num>
  <w:num w:numId="2" w16cid:durableId="1484081966">
    <w:abstractNumId w:val="6"/>
  </w:num>
  <w:num w:numId="3" w16cid:durableId="2029983070">
    <w:abstractNumId w:val="5"/>
  </w:num>
  <w:num w:numId="4" w16cid:durableId="380978637">
    <w:abstractNumId w:val="4"/>
  </w:num>
  <w:num w:numId="5" w16cid:durableId="727725549">
    <w:abstractNumId w:val="7"/>
  </w:num>
  <w:num w:numId="6" w16cid:durableId="1724402301">
    <w:abstractNumId w:val="3"/>
  </w:num>
  <w:num w:numId="7" w16cid:durableId="1924609504">
    <w:abstractNumId w:val="2"/>
  </w:num>
  <w:num w:numId="8" w16cid:durableId="278882293">
    <w:abstractNumId w:val="1"/>
  </w:num>
  <w:num w:numId="9" w16cid:durableId="116944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0EE"/>
    <w:rsid w:val="0029639D"/>
    <w:rsid w:val="00326F90"/>
    <w:rsid w:val="009624CE"/>
    <w:rsid w:val="00AA1D8D"/>
    <w:rsid w:val="00B47730"/>
    <w:rsid w:val="00CB0664"/>
    <w:rsid w:val="00F049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
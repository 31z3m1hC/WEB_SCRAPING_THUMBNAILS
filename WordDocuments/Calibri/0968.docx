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4A16" w:rsidRDefault="00B14679">
      <w:pPr>
        <w:jc w:val="center"/>
      </w:pPr>
      <w:r>
        <w:rPr>
          <w:rFonts w:ascii="Calibri" w:hAnsi="Calibri"/>
          <w:color w:val="000000"/>
          <w:sz w:val="44"/>
        </w:rPr>
        <w:t>Cosmos to Culture: Cosmic Cycles in Human Phenomena</w:t>
      </w:r>
    </w:p>
    <w:p w:rsidR="00FC4A16" w:rsidRDefault="00B1467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DE3797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Alan Fields</w:t>
      </w:r>
    </w:p>
    <w:p w:rsidR="00FC4A16" w:rsidRDefault="00B14679">
      <w:pPr>
        <w:jc w:val="center"/>
      </w:pPr>
      <w:r>
        <w:rPr>
          <w:rFonts w:ascii="Calibri" w:hAnsi="Calibri"/>
          <w:color w:val="000000"/>
          <w:sz w:val="32"/>
        </w:rPr>
        <w:t>af8866@emailworld</w:t>
      </w:r>
      <w:r w:rsidR="00DE379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FC4A16" w:rsidRDefault="00FC4A16"/>
    <w:p w:rsidR="00FC4A16" w:rsidRDefault="00B14679">
      <w:r>
        <w:rPr>
          <w:rFonts w:ascii="Calibri" w:hAnsi="Calibri"/>
          <w:color w:val="000000"/>
          <w:sz w:val="24"/>
        </w:rPr>
        <w:t>In the kaleidoscopic tapestry of existence, the universe and human culture exhibit a captivating interplay of cycles--an intricate dance between cosmic patterns and terrestrial expressions</w:t>
      </w:r>
      <w:r w:rsidR="00DE37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eternal rhythm of celestial bodies to the ebb and flow of human emotions, civilizations, and art, the ceaseless recurrence of cycles weaves a rich tapestry of interconnectedness</w:t>
      </w:r>
      <w:r w:rsidR="00DE37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this cosmic synchronicity, exploring the profound influence of celestial cycles on human phenomena, including art, literature, music, and societal structures</w:t>
      </w:r>
      <w:r w:rsidR="00DE37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cosmos, an enigmatic expanse of mysteries, unveils the majesty of repeating celestial patterns</w:t>
      </w:r>
      <w:r w:rsidR="00DE37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Day and night, month by month, season to season, the movement of planets, the alignment of constellations, and the dance of galaxies paint a cosmic symphony, influencing the rhythms of life on Earth</w:t>
      </w:r>
      <w:r w:rsidR="00DE37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Ancient civilizations looked to the skies for guidance, their rituals and mythologies imbued with celestial symbolism</w:t>
      </w:r>
      <w:r w:rsidR="00DE37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Even today, astrology and other forms of celestial divination bear witness to the enduring allure of the cosmos</w:t>
      </w:r>
      <w:r w:rsidR="00DE37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the cycles of human life mirror the rhythms of the universe</w:t>
      </w:r>
      <w:r w:rsidR="00DE37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Birth, growth, decay, and renewal--the stages of life--resemble the cosmic cycle of expansion and contraction</w:t>
      </w:r>
      <w:r w:rsidR="00DE37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natural world, with its seasonal cycles of growth and dormancy, mirrors the human experience of joy and sorrow, triumph and adversity, love and loss</w:t>
      </w:r>
      <w:r w:rsidR="00DE37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parallels invite introspection, urging us to seek harmony with the cycles of nature and the universe</w:t>
      </w:r>
      <w:r w:rsidR="00DE3797">
        <w:rPr>
          <w:rFonts w:ascii="Calibri" w:hAnsi="Calibri"/>
          <w:color w:val="000000"/>
          <w:sz w:val="24"/>
        </w:rPr>
        <w:t>.</w:t>
      </w:r>
    </w:p>
    <w:p w:rsidR="00FC4A16" w:rsidRDefault="00B14679">
      <w:r>
        <w:rPr>
          <w:rFonts w:ascii="Calibri" w:hAnsi="Calibri"/>
          <w:color w:val="000000"/>
          <w:sz w:val="28"/>
        </w:rPr>
        <w:t>Summary</w:t>
      </w:r>
    </w:p>
    <w:p w:rsidR="00FC4A16" w:rsidRDefault="00B14679">
      <w:r>
        <w:rPr>
          <w:rFonts w:ascii="Calibri" w:hAnsi="Calibri"/>
          <w:color w:val="000000"/>
        </w:rPr>
        <w:t>In essence, the cosmic cycles that govern the universe resonate deeply with human existence, inspiring art, shaping cultural narratives, and mirroring the rhythms of life</w:t>
      </w:r>
      <w:r w:rsidR="00DE379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recurrence of celestial patterns, such as the lunar cycle and the solstices, finds expression in human rituals, traditions, and mythology</w:t>
      </w:r>
      <w:r w:rsidR="00DE379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cyclical nature of life--birth, growth, decay, and renewal--mirrors the cosmic dance of expansion and contraction</w:t>
      </w:r>
      <w:r w:rsidR="00DE379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essay highlights the profound </w:t>
      </w:r>
      <w:r>
        <w:rPr>
          <w:rFonts w:ascii="Calibri" w:hAnsi="Calibri"/>
          <w:color w:val="000000"/>
        </w:rPr>
        <w:lastRenderedPageBreak/>
        <w:t>interconnectedness between the cosmos and human culture, inviting contemplation of our place within the grand tapestry of the universe</w:t>
      </w:r>
      <w:r w:rsidR="00DE3797">
        <w:rPr>
          <w:rFonts w:ascii="Calibri" w:hAnsi="Calibri"/>
          <w:color w:val="000000"/>
        </w:rPr>
        <w:t>.</w:t>
      </w:r>
    </w:p>
    <w:sectPr w:rsidR="00FC4A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9924072">
    <w:abstractNumId w:val="8"/>
  </w:num>
  <w:num w:numId="2" w16cid:durableId="1031032278">
    <w:abstractNumId w:val="6"/>
  </w:num>
  <w:num w:numId="3" w16cid:durableId="917597167">
    <w:abstractNumId w:val="5"/>
  </w:num>
  <w:num w:numId="4" w16cid:durableId="562957744">
    <w:abstractNumId w:val="4"/>
  </w:num>
  <w:num w:numId="5" w16cid:durableId="2004120417">
    <w:abstractNumId w:val="7"/>
  </w:num>
  <w:num w:numId="6" w16cid:durableId="1767992657">
    <w:abstractNumId w:val="3"/>
  </w:num>
  <w:num w:numId="7" w16cid:durableId="1062873509">
    <w:abstractNumId w:val="2"/>
  </w:num>
  <w:num w:numId="8" w16cid:durableId="356659411">
    <w:abstractNumId w:val="1"/>
  </w:num>
  <w:num w:numId="9" w16cid:durableId="191959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4679"/>
    <w:rsid w:val="00B47730"/>
    <w:rsid w:val="00CB0664"/>
    <w:rsid w:val="00DE3797"/>
    <w:rsid w:val="00FC4A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2024-01-14T14:06:00Z</dcterms:modified>
  <cp:category/>
</cp:coreProperties>
</file>
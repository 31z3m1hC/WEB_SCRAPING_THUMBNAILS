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6E65" w:rsidRDefault="006B6829">
      <w:pPr>
        <w:jc w:val="center"/>
      </w:pPr>
      <w:r>
        <w:rPr>
          <w:rFonts w:ascii="Calibri" w:hAnsi="Calibri"/>
          <w:color w:val="000000"/>
          <w:sz w:val="44"/>
        </w:rPr>
        <w:t>Quantum Entanglement: Unraveling Nature's Mysterious Connection</w:t>
      </w:r>
    </w:p>
    <w:p w:rsidR="00C96E65" w:rsidRDefault="006B682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David Floyd</w:t>
      </w:r>
    </w:p>
    <w:p w:rsidR="00C96E65" w:rsidRDefault="006B6829">
      <w:pPr>
        <w:jc w:val="center"/>
      </w:pPr>
      <w:r>
        <w:rPr>
          <w:rFonts w:ascii="Calibri" w:hAnsi="Calibri"/>
          <w:color w:val="000000"/>
          <w:sz w:val="32"/>
        </w:rPr>
        <w:t>davidfloyd@quantumvortex</w:t>
      </w:r>
      <w:r w:rsidR="0020712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C96E65" w:rsidRDefault="00C96E65"/>
    <w:p w:rsidR="00C96E65" w:rsidRDefault="006B6829">
      <w:r>
        <w:rPr>
          <w:rFonts w:ascii="Calibri" w:hAnsi="Calibri"/>
          <w:color w:val="000000"/>
          <w:sz w:val="24"/>
        </w:rPr>
        <w:t>In the vast tapestry of physical phenomena, one stands out as hauntingly paradoxical yet deeply profound - quantum entanglement</w:t>
      </w:r>
      <w:r w:rsidR="002071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enigmatic dance between particles, where the fate of one dictates the destiny of its distant counterpart, has captivated the scientific world for decades</w:t>
      </w:r>
      <w:r w:rsidR="002071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implications ripple across the boundaries of disciplines, touching upon the very foundations of reality and computation</w:t>
      </w:r>
      <w:r w:rsidR="002071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despite extensive research, the mystery of entanglement eludes a complete understanding, beckoning us to delve into its enigmatic depths</w:t>
      </w:r>
      <w:r w:rsidR="002071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To grasp the essence of entanglement, we must abandon our intuitive notions of locality</w:t>
      </w:r>
      <w:r w:rsidR="002071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Entangled particles share an intimate bond, regardless of the vastness of the gulf that separates them</w:t>
      </w:r>
      <w:r w:rsidR="002071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Measurements performed on one particle instantaneously affect the state of the other, seemingly defying the constraints of time and space</w:t>
      </w:r>
      <w:r w:rsidR="002071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phenomenon, often referred to as 'spooky action at a distance,' has been experimentally confirmed, defying our classical intuitions</w:t>
      </w:r>
      <w:r w:rsidR="002071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implications of entanglement are both profound and far-reaching</w:t>
      </w:r>
      <w:r w:rsidR="002071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challenges our conventional understanding of causality and has led to spirited debates among physicists</w:t>
      </w:r>
      <w:r w:rsidR="002071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Some interpret it as evidence of a non-local reality, where events in one region can instantaneously influence outcomes in another, while others seek explanations within the framework of conventional physics</w:t>
      </w:r>
      <w:r w:rsidR="002071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Regardless of the ultimate explanation, entanglement unveils a universe stranger than we could have imagined, where actions ripple through the fabric of spacetime in a manner that transcends our intuitive grasp</w:t>
      </w:r>
      <w:r w:rsidR="00207129">
        <w:rPr>
          <w:rFonts w:ascii="Calibri" w:hAnsi="Calibri"/>
          <w:color w:val="000000"/>
          <w:sz w:val="24"/>
        </w:rPr>
        <w:t>.</w:t>
      </w:r>
    </w:p>
    <w:p w:rsidR="00C96E65" w:rsidRDefault="006B6829">
      <w:r>
        <w:rPr>
          <w:rFonts w:ascii="Calibri" w:hAnsi="Calibri"/>
          <w:color w:val="000000"/>
          <w:sz w:val="28"/>
        </w:rPr>
        <w:t>Summary</w:t>
      </w:r>
    </w:p>
    <w:p w:rsidR="00C96E65" w:rsidRDefault="006B6829">
      <w:r>
        <w:rPr>
          <w:rFonts w:ascii="Calibri" w:hAnsi="Calibri"/>
          <w:color w:val="000000"/>
        </w:rPr>
        <w:t>Quantum entanglement presents one of the most intriguing phenomena in physics, revealing deep connections between distant particles that challenge our understanding of reality and locality</w:t>
      </w:r>
      <w:r w:rsidR="0020712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Despite decades of research, the mystery of entanglement remains tantalizingly elusive, captivating scientists and philosophers alike</w:t>
      </w:r>
      <w:r w:rsidR="0020712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potential applications in areas such as </w:t>
      </w:r>
      <w:r>
        <w:rPr>
          <w:rFonts w:ascii="Calibri" w:hAnsi="Calibri"/>
          <w:color w:val="000000"/>
        </w:rPr>
        <w:lastRenderedPageBreak/>
        <w:t>cryptography and computing hold immense promise, hinting at a future where information is transmitted and processed in ways once considered impossible</w:t>
      </w:r>
      <w:r w:rsidR="0020712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realm of quantum entanglement, we unlock doors to a cosmos far more intricate and wondrous than we had ever imagined</w:t>
      </w:r>
      <w:r w:rsidR="00207129">
        <w:rPr>
          <w:rFonts w:ascii="Calibri" w:hAnsi="Calibri"/>
          <w:color w:val="000000"/>
        </w:rPr>
        <w:t>.</w:t>
      </w:r>
    </w:p>
    <w:sectPr w:rsidR="00C96E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6207423">
    <w:abstractNumId w:val="8"/>
  </w:num>
  <w:num w:numId="2" w16cid:durableId="54473202">
    <w:abstractNumId w:val="6"/>
  </w:num>
  <w:num w:numId="3" w16cid:durableId="156502177">
    <w:abstractNumId w:val="5"/>
  </w:num>
  <w:num w:numId="4" w16cid:durableId="1384871968">
    <w:abstractNumId w:val="4"/>
  </w:num>
  <w:num w:numId="5" w16cid:durableId="1536843897">
    <w:abstractNumId w:val="7"/>
  </w:num>
  <w:num w:numId="6" w16cid:durableId="1437212512">
    <w:abstractNumId w:val="3"/>
  </w:num>
  <w:num w:numId="7" w16cid:durableId="1280062409">
    <w:abstractNumId w:val="2"/>
  </w:num>
  <w:num w:numId="8" w16cid:durableId="1943564943">
    <w:abstractNumId w:val="1"/>
  </w:num>
  <w:num w:numId="9" w16cid:durableId="1076169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7129"/>
    <w:rsid w:val="0029639D"/>
    <w:rsid w:val="00326F90"/>
    <w:rsid w:val="006B6829"/>
    <w:rsid w:val="00AA1D8D"/>
    <w:rsid w:val="00B47730"/>
    <w:rsid w:val="00C96E6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
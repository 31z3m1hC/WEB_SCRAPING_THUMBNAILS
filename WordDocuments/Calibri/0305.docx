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197A" w:rsidRDefault="004A54DC">
      <w:pPr>
        <w:jc w:val="center"/>
      </w:pPr>
      <w:r>
        <w:rPr>
          <w:rFonts w:ascii="Calibri" w:hAnsi="Calibri"/>
          <w:color w:val="000000"/>
          <w:sz w:val="44"/>
        </w:rPr>
        <w:t>Decoding the Secrets of Immunity</w:t>
      </w:r>
    </w:p>
    <w:p w:rsidR="0046197A" w:rsidRDefault="004A54D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46469C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Sarah Jones</w:t>
      </w:r>
    </w:p>
    <w:p w:rsidR="0046197A" w:rsidRDefault="004A54DC">
      <w:pPr>
        <w:jc w:val="center"/>
      </w:pPr>
      <w:r>
        <w:rPr>
          <w:rFonts w:ascii="Calibri" w:hAnsi="Calibri"/>
          <w:color w:val="000000"/>
          <w:sz w:val="32"/>
        </w:rPr>
        <w:t>sjones@healthsciences</w:t>
      </w:r>
      <w:r w:rsidR="0046469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46197A" w:rsidRDefault="0046197A"/>
    <w:p w:rsidR="0046197A" w:rsidRDefault="004A54DC">
      <w:r>
        <w:rPr>
          <w:rFonts w:ascii="Calibri" w:hAnsi="Calibri"/>
          <w:color w:val="000000"/>
          <w:sz w:val="24"/>
        </w:rPr>
        <w:t>In the vast panorama of human existence, our immune system stands as a sentinel, a vigilant guardian against the relentless onslaught of microorganisms</w:t>
      </w:r>
      <w:r w:rsidR="0046469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intricate network of cells, tissues, and molecules orchestrates a symphony of defense, ensuring the survival of our species in a world teeming with microscopic adversaries</w:t>
      </w:r>
      <w:r w:rsidR="0046469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mechanisms are as awe-inspiring as they are complex, a testament to the profound ingenuity of nature's design</w:t>
      </w:r>
      <w:r w:rsidR="0046469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Within the intricate fortress of our immune system, specialized cells known as phagocytes act as scavengers, engulfing and destroying invading microorganisms</w:t>
      </w:r>
      <w:r w:rsidR="0046469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cellular sentinels are complemented by lymphocytes, intricate soldiers that patrol the bloodstream, recognizing and eliminating pathogens with remarkable precision</w:t>
      </w:r>
      <w:r w:rsidR="0046469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Antibodies, exquisitely tailored proteins, are deployed to neutralize toxins and tag microbes for destruction</w:t>
      </w:r>
      <w:r w:rsidR="0046469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sophisticated defense system has evolved over millennia, honed by the relentless crucible of natural selection, to become a masterpiece of biological engineering</w:t>
      </w:r>
      <w:r w:rsidR="0046469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Yet, the challenges faced by our immune system are constantly evolving</w:t>
      </w:r>
      <w:r w:rsidR="0046469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Pathogens mutate and adapt, seeking to evade our defenses</w:t>
      </w:r>
      <w:r w:rsidR="0046469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New diseases emerge, testing the limits of our biological resilience</w:t>
      </w:r>
      <w:r w:rsidR="0046469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the intricacies of our immune system has become imperative, a quest that drives scientific exploration and fuels the search for novel therapies</w:t>
      </w:r>
      <w:r w:rsidR="0046469C">
        <w:rPr>
          <w:rFonts w:ascii="Calibri" w:hAnsi="Calibri"/>
          <w:color w:val="000000"/>
          <w:sz w:val="24"/>
        </w:rPr>
        <w:t>.</w:t>
      </w:r>
    </w:p>
    <w:p w:rsidR="0046197A" w:rsidRDefault="004A54DC">
      <w:r>
        <w:rPr>
          <w:rFonts w:ascii="Calibri" w:hAnsi="Calibri"/>
          <w:color w:val="000000"/>
          <w:sz w:val="28"/>
        </w:rPr>
        <w:t>Summary</w:t>
      </w:r>
    </w:p>
    <w:p w:rsidR="0046197A" w:rsidRDefault="004A54DC">
      <w:r>
        <w:rPr>
          <w:rFonts w:ascii="Calibri" w:hAnsi="Calibri"/>
          <w:color w:val="000000"/>
        </w:rPr>
        <w:t>Our immune system is a biological marvel, safeguarding our well-being against a relentless barrage of pathogens</w:t>
      </w:r>
      <w:r w:rsidR="0046469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intricate network of cells, molecules, and mechanisms orchestrates a symphony of defense, a testament to nature's profound ingenuity</w:t>
      </w:r>
      <w:r w:rsidR="0046469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study of immunology unlocks the secrets of this intricate system, paving the way for novel therapies and strategies to combat infectious diseases</w:t>
      </w:r>
      <w:r w:rsidR="0046469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delve deeper into the mysteries of immunity, we uncover the extraordinary resilience of the human body and gain invaluable insights into the delicate balance between health and disease</w:t>
      </w:r>
      <w:r w:rsidR="0046469C">
        <w:rPr>
          <w:rFonts w:ascii="Calibri" w:hAnsi="Calibri"/>
          <w:color w:val="000000"/>
        </w:rPr>
        <w:t>.</w:t>
      </w:r>
    </w:p>
    <w:sectPr w:rsidR="004619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2728939">
    <w:abstractNumId w:val="8"/>
  </w:num>
  <w:num w:numId="2" w16cid:durableId="89277482">
    <w:abstractNumId w:val="6"/>
  </w:num>
  <w:num w:numId="3" w16cid:durableId="1814057539">
    <w:abstractNumId w:val="5"/>
  </w:num>
  <w:num w:numId="4" w16cid:durableId="141898645">
    <w:abstractNumId w:val="4"/>
  </w:num>
  <w:num w:numId="5" w16cid:durableId="629019761">
    <w:abstractNumId w:val="7"/>
  </w:num>
  <w:num w:numId="6" w16cid:durableId="69273708">
    <w:abstractNumId w:val="3"/>
  </w:num>
  <w:num w:numId="7" w16cid:durableId="2030789454">
    <w:abstractNumId w:val="2"/>
  </w:num>
  <w:num w:numId="8" w16cid:durableId="507601060">
    <w:abstractNumId w:val="1"/>
  </w:num>
  <w:num w:numId="9" w16cid:durableId="1146238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197A"/>
    <w:rsid w:val="0046469C"/>
    <w:rsid w:val="004A54D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2024-01-14T13:58:00Z</dcterms:modified>
  <cp:category/>
</cp:coreProperties>
</file>
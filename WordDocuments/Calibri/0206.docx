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A27" w:rsidRDefault="005F123B">
      <w:pPr>
        <w:jc w:val="center"/>
      </w:pPr>
      <w:r>
        <w:rPr>
          <w:rFonts w:ascii="Calibri" w:hAnsi="Calibri"/>
          <w:color w:val="000000"/>
          <w:sz w:val="44"/>
        </w:rPr>
        <w:t>Exploring the Enigmatic Realm of Quantum Mechanics</w:t>
      </w:r>
    </w:p>
    <w:p w:rsidR="007C1A27" w:rsidRDefault="005F123B">
      <w:pPr>
        <w:pStyle w:val="NoSpacing"/>
        <w:jc w:val="center"/>
      </w:pPr>
      <w:r>
        <w:rPr>
          <w:rFonts w:ascii="Calibri" w:hAnsi="Calibri"/>
          <w:color w:val="000000"/>
          <w:sz w:val="36"/>
        </w:rPr>
        <w:t>Emily Bennett</w:t>
      </w:r>
    </w:p>
    <w:p w:rsidR="007C1A27" w:rsidRDefault="005F123B">
      <w:pPr>
        <w:jc w:val="center"/>
      </w:pPr>
      <w:r>
        <w:rPr>
          <w:rFonts w:ascii="Calibri" w:hAnsi="Calibri"/>
          <w:color w:val="000000"/>
          <w:sz w:val="32"/>
        </w:rPr>
        <w:t>emily</w:t>
      </w:r>
      <w:r w:rsidR="00A5379A">
        <w:rPr>
          <w:rFonts w:ascii="Calibri" w:hAnsi="Calibri"/>
          <w:color w:val="000000"/>
          <w:sz w:val="32"/>
        </w:rPr>
        <w:t>.</w:t>
      </w:r>
      <w:r>
        <w:rPr>
          <w:rFonts w:ascii="Calibri" w:hAnsi="Calibri"/>
          <w:color w:val="000000"/>
          <w:sz w:val="32"/>
        </w:rPr>
        <w:t>bennett@quantumstudies</w:t>
      </w:r>
      <w:r w:rsidR="00A5379A">
        <w:rPr>
          <w:rFonts w:ascii="Calibri" w:hAnsi="Calibri"/>
          <w:color w:val="000000"/>
          <w:sz w:val="32"/>
        </w:rPr>
        <w:t>.</w:t>
      </w:r>
      <w:r>
        <w:rPr>
          <w:rFonts w:ascii="Calibri" w:hAnsi="Calibri"/>
          <w:color w:val="000000"/>
          <w:sz w:val="32"/>
        </w:rPr>
        <w:t>org</w:t>
      </w:r>
    </w:p>
    <w:p w:rsidR="007C1A27" w:rsidRDefault="007C1A27"/>
    <w:p w:rsidR="007C1A27" w:rsidRDefault="005F123B">
      <w:r>
        <w:rPr>
          <w:rFonts w:ascii="Calibri" w:hAnsi="Calibri"/>
          <w:color w:val="000000"/>
          <w:sz w:val="24"/>
        </w:rPr>
        <w:t>In the vast expanse of scientific knowledge, quantum mechanics stands as an enigmatic entity, both perplexing and enthralling, challenging our understanding of the fundamental nature of reality</w:t>
      </w:r>
      <w:r w:rsidR="00A5379A">
        <w:rPr>
          <w:rFonts w:ascii="Calibri" w:hAnsi="Calibri"/>
          <w:color w:val="000000"/>
          <w:sz w:val="24"/>
        </w:rPr>
        <w:t>.</w:t>
      </w:r>
      <w:r>
        <w:rPr>
          <w:rFonts w:ascii="Calibri" w:hAnsi="Calibri"/>
          <w:color w:val="000000"/>
          <w:sz w:val="24"/>
        </w:rPr>
        <w:t xml:space="preserve"> This fascinating field of study delves into the realm of subatomic particles, where the laws of classical physics relinquish their dominance, replaced by an intricate web of quantum phenomena</w:t>
      </w:r>
      <w:r w:rsidR="00A5379A">
        <w:rPr>
          <w:rFonts w:ascii="Calibri" w:hAnsi="Calibri"/>
          <w:color w:val="000000"/>
          <w:sz w:val="24"/>
        </w:rPr>
        <w:t>.</w:t>
      </w:r>
      <w:r>
        <w:rPr>
          <w:rFonts w:ascii="Calibri" w:hAnsi="Calibri"/>
          <w:color w:val="000000"/>
          <w:sz w:val="24"/>
        </w:rPr>
        <w:t xml:space="preserve"> Here, particles exhibit seemingly paradoxical behavior, defying our intuitive notions of space, time, and causality</w:t>
      </w:r>
      <w:r w:rsidR="00A5379A">
        <w:rPr>
          <w:rFonts w:ascii="Calibri" w:hAnsi="Calibri"/>
          <w:color w:val="000000"/>
          <w:sz w:val="24"/>
        </w:rPr>
        <w:t>.</w:t>
      </w:r>
      <w:r>
        <w:rPr>
          <w:rFonts w:ascii="Calibri" w:hAnsi="Calibri"/>
          <w:color w:val="000000"/>
          <w:sz w:val="24"/>
        </w:rPr>
        <w:t xml:space="preserve"> As we delve into the intricacies of quantum mechanics, we voyage into a realm where uncertainty reigns supreme, probabilities dance like fleeting shadows, and the very essence of reality becomes a subject of fervent debate</w:t>
      </w:r>
      <w:r w:rsidR="00A5379A">
        <w:rPr>
          <w:rFonts w:ascii="Calibri" w:hAnsi="Calibri"/>
          <w:color w:val="000000"/>
          <w:sz w:val="24"/>
        </w:rPr>
        <w:t>.</w:t>
      </w:r>
      <w:r>
        <w:rPr>
          <w:rFonts w:ascii="Calibri" w:hAnsi="Calibri"/>
          <w:color w:val="000000"/>
          <w:sz w:val="24"/>
        </w:rPr>
        <w:br/>
      </w:r>
      <w:r>
        <w:rPr>
          <w:rFonts w:ascii="Calibri" w:hAnsi="Calibri"/>
          <w:color w:val="000000"/>
          <w:sz w:val="24"/>
        </w:rPr>
        <w:br/>
        <w:t>In this uncharted territory of quantum mechanics, particles transcend the limitations of classical physics</w:t>
      </w:r>
      <w:r w:rsidR="00A5379A">
        <w:rPr>
          <w:rFonts w:ascii="Calibri" w:hAnsi="Calibri"/>
          <w:color w:val="000000"/>
          <w:sz w:val="24"/>
        </w:rPr>
        <w:t>.</w:t>
      </w:r>
      <w:r>
        <w:rPr>
          <w:rFonts w:ascii="Calibri" w:hAnsi="Calibri"/>
          <w:color w:val="000000"/>
          <w:sz w:val="24"/>
        </w:rPr>
        <w:t xml:space="preserve"> They can exist in multiple states simultaneously, a phenomenon known as superposition, defying our conventional understanding of distinct and independent entities</w:t>
      </w:r>
      <w:r w:rsidR="00A5379A">
        <w:rPr>
          <w:rFonts w:ascii="Calibri" w:hAnsi="Calibri"/>
          <w:color w:val="000000"/>
          <w:sz w:val="24"/>
        </w:rPr>
        <w:t>.</w:t>
      </w:r>
      <w:r>
        <w:rPr>
          <w:rFonts w:ascii="Calibri" w:hAnsi="Calibri"/>
          <w:color w:val="000000"/>
          <w:sz w:val="24"/>
        </w:rPr>
        <w:t xml:space="preserve"> This peculiar behavior extends to the realm of measurement, where the act of observation collapses the wave function, causing the particle to assume a single, definite state, casting aside its ethereal existence in a multitude of possibilities</w:t>
      </w:r>
      <w:r w:rsidR="00A5379A">
        <w:rPr>
          <w:rFonts w:ascii="Calibri" w:hAnsi="Calibri"/>
          <w:color w:val="000000"/>
          <w:sz w:val="24"/>
        </w:rPr>
        <w:t>.</w:t>
      </w:r>
      <w:r>
        <w:rPr>
          <w:rFonts w:ascii="Calibri" w:hAnsi="Calibri"/>
          <w:color w:val="000000"/>
          <w:sz w:val="24"/>
        </w:rPr>
        <w:t xml:space="preserve"> The strange and counterintuitive nature of quantum entanglement further confounds our understanding</w:t>
      </w:r>
      <w:r w:rsidR="00A5379A">
        <w:rPr>
          <w:rFonts w:ascii="Calibri" w:hAnsi="Calibri"/>
          <w:color w:val="000000"/>
          <w:sz w:val="24"/>
        </w:rPr>
        <w:t>.</w:t>
      </w:r>
      <w:r>
        <w:rPr>
          <w:rFonts w:ascii="Calibri" w:hAnsi="Calibri"/>
          <w:color w:val="000000"/>
          <w:sz w:val="24"/>
        </w:rPr>
        <w:t xml:space="preserve"> In this enigmatic dance, particles become inextricably linked, sharing instantaneous information regardless of the vast distances separating them, seemingly transcending the boundaries of space and time</w:t>
      </w:r>
      <w:r w:rsidR="00A5379A">
        <w:rPr>
          <w:rFonts w:ascii="Calibri" w:hAnsi="Calibri"/>
          <w:color w:val="000000"/>
          <w:sz w:val="24"/>
        </w:rPr>
        <w:t>.</w:t>
      </w:r>
      <w:r>
        <w:rPr>
          <w:rFonts w:ascii="Calibri" w:hAnsi="Calibri"/>
          <w:color w:val="000000"/>
          <w:sz w:val="24"/>
        </w:rPr>
        <w:br/>
      </w:r>
      <w:r>
        <w:rPr>
          <w:rFonts w:ascii="Calibri" w:hAnsi="Calibri"/>
          <w:color w:val="000000"/>
          <w:sz w:val="24"/>
        </w:rPr>
        <w:br/>
        <w:t>Quantum mechanics has revolutionized our comprehension of the universe, leading to profound technological advancements that have shaped modern society</w:t>
      </w:r>
      <w:r w:rsidR="00A5379A">
        <w:rPr>
          <w:rFonts w:ascii="Calibri" w:hAnsi="Calibri"/>
          <w:color w:val="000000"/>
          <w:sz w:val="24"/>
        </w:rPr>
        <w:t>.</w:t>
      </w:r>
      <w:r>
        <w:rPr>
          <w:rFonts w:ascii="Calibri" w:hAnsi="Calibri"/>
          <w:color w:val="000000"/>
          <w:sz w:val="24"/>
        </w:rPr>
        <w:t xml:space="preserve"> From the ubiquitous presence of transistors in electronics, forming the foundation of computers and countless devices, to the intricate workings of lasers, unraveling the secrets of light amplification, quantum mechanics has left an indelible mark on our technological landscape</w:t>
      </w:r>
      <w:r w:rsidR="00A5379A">
        <w:rPr>
          <w:rFonts w:ascii="Calibri" w:hAnsi="Calibri"/>
          <w:color w:val="000000"/>
          <w:sz w:val="24"/>
        </w:rPr>
        <w:t>.</w:t>
      </w:r>
      <w:r>
        <w:rPr>
          <w:rFonts w:ascii="Calibri" w:hAnsi="Calibri"/>
          <w:color w:val="000000"/>
          <w:sz w:val="24"/>
        </w:rPr>
        <w:t xml:space="preserve"> Moreover, this field holds immense promise for the future, harboring the potential to unlock novel avenues of computing, communication, and even medical treatments, challenging the very fabric of our existence</w:t>
      </w:r>
      <w:r w:rsidR="00A5379A">
        <w:rPr>
          <w:rFonts w:ascii="Calibri" w:hAnsi="Calibri"/>
          <w:color w:val="000000"/>
          <w:sz w:val="24"/>
        </w:rPr>
        <w:t>.</w:t>
      </w:r>
      <w:r>
        <w:rPr>
          <w:rFonts w:ascii="Calibri" w:hAnsi="Calibri"/>
          <w:color w:val="000000"/>
          <w:sz w:val="24"/>
        </w:rPr>
        <w:t xml:space="preserve"> The exploration of quantum </w:t>
      </w:r>
      <w:r>
        <w:rPr>
          <w:rFonts w:ascii="Calibri" w:hAnsi="Calibri"/>
          <w:color w:val="000000"/>
          <w:sz w:val="24"/>
        </w:rPr>
        <w:lastRenderedPageBreak/>
        <w:t>mechanics is a testament to human curiosity, our insatiable drive to unravel the mysteries of the universe, and our relentless pursuit of knowledge and understanding, even in the face of the most enigmatic and perplexing phenomena</w:t>
      </w:r>
      <w:r w:rsidR="00A5379A">
        <w:rPr>
          <w:rFonts w:ascii="Calibri" w:hAnsi="Calibri"/>
          <w:color w:val="000000"/>
          <w:sz w:val="24"/>
        </w:rPr>
        <w:t>.</w:t>
      </w:r>
    </w:p>
    <w:p w:rsidR="007C1A27" w:rsidRDefault="005F123B">
      <w:r>
        <w:rPr>
          <w:rFonts w:ascii="Calibri" w:hAnsi="Calibri"/>
          <w:color w:val="000000"/>
          <w:sz w:val="28"/>
        </w:rPr>
        <w:t>Summary</w:t>
      </w:r>
    </w:p>
    <w:p w:rsidR="007C1A27" w:rsidRDefault="005F123B">
      <w:r>
        <w:rPr>
          <w:rFonts w:ascii="Calibri" w:hAnsi="Calibri"/>
          <w:color w:val="000000"/>
        </w:rPr>
        <w:t>Quantum mechanics, a captivating realm of physics, has fundamentally reshaped our understanding of the universe</w:t>
      </w:r>
      <w:r w:rsidR="00A5379A">
        <w:rPr>
          <w:rFonts w:ascii="Calibri" w:hAnsi="Calibri"/>
          <w:color w:val="000000"/>
        </w:rPr>
        <w:t>.</w:t>
      </w:r>
      <w:r>
        <w:rPr>
          <w:rFonts w:ascii="Calibri" w:hAnsi="Calibri"/>
          <w:color w:val="000000"/>
        </w:rPr>
        <w:t xml:space="preserve"> From the perplexing behaviors of subatomic particles to the technological marvels it has engendered, quantum mechanics has proven to be a wellspring of profound insights and transformative technologies</w:t>
      </w:r>
      <w:r w:rsidR="00A5379A">
        <w:rPr>
          <w:rFonts w:ascii="Calibri" w:hAnsi="Calibri"/>
          <w:color w:val="000000"/>
        </w:rPr>
        <w:t>.</w:t>
      </w:r>
      <w:r>
        <w:rPr>
          <w:rFonts w:ascii="Calibri" w:hAnsi="Calibri"/>
          <w:color w:val="000000"/>
        </w:rPr>
        <w:t xml:space="preserve"> As we continue to delve into the intricacies of this enigmatic field, we unveil new possibilities and challenge the boundaries of human knowledge</w:t>
      </w:r>
      <w:r w:rsidR="00A5379A">
        <w:rPr>
          <w:rFonts w:ascii="Calibri" w:hAnsi="Calibri"/>
          <w:color w:val="000000"/>
        </w:rPr>
        <w:t>.</w:t>
      </w:r>
      <w:r>
        <w:rPr>
          <w:rFonts w:ascii="Calibri" w:hAnsi="Calibri"/>
          <w:color w:val="000000"/>
        </w:rPr>
        <w:t xml:space="preserve"> Quantum mechanics stands as a testament to the enduring power of science, its ability to unravel the mysteries of existence and reveal the hidden wonders of the universe</w:t>
      </w:r>
      <w:r w:rsidR="00A5379A">
        <w:rPr>
          <w:rFonts w:ascii="Calibri" w:hAnsi="Calibri"/>
          <w:color w:val="000000"/>
        </w:rPr>
        <w:t>.</w:t>
      </w:r>
    </w:p>
    <w:sectPr w:rsidR="007C1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671829">
    <w:abstractNumId w:val="8"/>
  </w:num>
  <w:num w:numId="2" w16cid:durableId="1951278847">
    <w:abstractNumId w:val="6"/>
  </w:num>
  <w:num w:numId="3" w16cid:durableId="349307586">
    <w:abstractNumId w:val="5"/>
  </w:num>
  <w:num w:numId="4" w16cid:durableId="1898541890">
    <w:abstractNumId w:val="4"/>
  </w:num>
  <w:num w:numId="5" w16cid:durableId="348945967">
    <w:abstractNumId w:val="7"/>
  </w:num>
  <w:num w:numId="6" w16cid:durableId="117335905">
    <w:abstractNumId w:val="3"/>
  </w:num>
  <w:num w:numId="7" w16cid:durableId="1895892909">
    <w:abstractNumId w:val="2"/>
  </w:num>
  <w:num w:numId="8" w16cid:durableId="548298509">
    <w:abstractNumId w:val="1"/>
  </w:num>
  <w:num w:numId="9" w16cid:durableId="96334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23B"/>
    <w:rsid w:val="007C1A27"/>
    <w:rsid w:val="00A537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
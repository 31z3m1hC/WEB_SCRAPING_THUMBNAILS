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787F" w:rsidRDefault="006C35A2">
      <w:pPr>
        <w:jc w:val="center"/>
      </w:pPr>
      <w:r>
        <w:rPr>
          <w:rFonts w:ascii="Calibri" w:hAnsi="Calibri"/>
          <w:color w:val="000000"/>
          <w:sz w:val="44"/>
        </w:rPr>
        <w:t>Galaxies: Cosmic Tapestry of Wonders</w:t>
      </w:r>
    </w:p>
    <w:p w:rsidR="0010787F" w:rsidRDefault="006C35A2">
      <w:pPr>
        <w:pStyle w:val="NoSpacing"/>
        <w:jc w:val="center"/>
      </w:pPr>
      <w:r>
        <w:rPr>
          <w:rFonts w:ascii="Calibri" w:hAnsi="Calibri"/>
          <w:color w:val="000000"/>
          <w:sz w:val="36"/>
        </w:rPr>
        <w:t>Katie Leonard</w:t>
      </w:r>
    </w:p>
    <w:p w:rsidR="0010787F" w:rsidRDefault="006C35A2">
      <w:pPr>
        <w:jc w:val="center"/>
      </w:pPr>
      <w:r>
        <w:rPr>
          <w:rFonts w:ascii="Calibri" w:hAnsi="Calibri"/>
          <w:color w:val="000000"/>
          <w:sz w:val="32"/>
        </w:rPr>
        <w:t>intelligentwriter349@digitalworld</w:t>
      </w:r>
      <w:r w:rsidR="00CA791F">
        <w:rPr>
          <w:rFonts w:ascii="Calibri" w:hAnsi="Calibri"/>
          <w:color w:val="000000"/>
          <w:sz w:val="32"/>
        </w:rPr>
        <w:t>.</w:t>
      </w:r>
      <w:r>
        <w:rPr>
          <w:rFonts w:ascii="Calibri" w:hAnsi="Calibri"/>
          <w:color w:val="000000"/>
          <w:sz w:val="32"/>
        </w:rPr>
        <w:t>tech</w:t>
      </w:r>
    </w:p>
    <w:p w:rsidR="0010787F" w:rsidRDefault="0010787F"/>
    <w:p w:rsidR="0010787F" w:rsidRDefault="006C35A2">
      <w:r>
        <w:rPr>
          <w:rFonts w:ascii="Calibri" w:hAnsi="Calibri"/>
          <w:color w:val="000000"/>
          <w:sz w:val="24"/>
        </w:rPr>
        <w:t>Beyond the confines of our azure skies lies a celestial tapestry of staggering grandeur and complexity, an assemblage of cosmic wonders known as galaxies</w:t>
      </w:r>
      <w:r w:rsidR="00CA791F">
        <w:rPr>
          <w:rFonts w:ascii="Calibri" w:hAnsi="Calibri"/>
          <w:color w:val="000000"/>
          <w:sz w:val="24"/>
        </w:rPr>
        <w:t>.</w:t>
      </w:r>
      <w:r>
        <w:rPr>
          <w:rFonts w:ascii="Calibri" w:hAnsi="Calibri"/>
          <w:color w:val="000000"/>
          <w:sz w:val="24"/>
        </w:rPr>
        <w:t xml:space="preserve"> Each galaxy, a gravitating conglomeration of stars, nebulae, and cosmic dust, holds a unique narrative, a story of formation, evolution, and demise set against the vast expanse of cosmic time</w:t>
      </w:r>
      <w:r w:rsidR="00CA791F">
        <w:rPr>
          <w:rFonts w:ascii="Calibri" w:hAnsi="Calibri"/>
          <w:color w:val="000000"/>
          <w:sz w:val="24"/>
        </w:rPr>
        <w:t>.</w:t>
      </w:r>
      <w:r>
        <w:rPr>
          <w:rFonts w:ascii="Calibri" w:hAnsi="Calibri"/>
          <w:color w:val="000000"/>
          <w:sz w:val="24"/>
        </w:rPr>
        <w:t xml:space="preserve"> From the majestic spirals with their graceful arms elegantly twirling around a central hub to the enigmatic ellipticals with their smooth, featureless orbs, galaxies represent an awe-inspiring vista of galactic diversity</w:t>
      </w:r>
      <w:r w:rsidR="00CA791F">
        <w:rPr>
          <w:rFonts w:ascii="Calibri" w:hAnsi="Calibri"/>
          <w:color w:val="000000"/>
          <w:sz w:val="24"/>
        </w:rPr>
        <w:t>.</w:t>
      </w:r>
      <w:r>
        <w:rPr>
          <w:rFonts w:ascii="Calibri" w:hAnsi="Calibri"/>
          <w:color w:val="000000"/>
          <w:sz w:val="24"/>
        </w:rPr>
        <w:br/>
      </w:r>
      <w:r>
        <w:rPr>
          <w:rFonts w:ascii="Calibri" w:hAnsi="Calibri"/>
          <w:color w:val="000000"/>
          <w:sz w:val="24"/>
        </w:rPr>
        <w:br/>
        <w:t>In this boundless cosmic ballet, galaxies dance in synchronized harmony, their gravitational allure drawing them into celestial tangoes, forming clusters and superclusters of breathtaking scale</w:t>
      </w:r>
      <w:r w:rsidR="00CA791F">
        <w:rPr>
          <w:rFonts w:ascii="Calibri" w:hAnsi="Calibri"/>
          <w:color w:val="000000"/>
          <w:sz w:val="24"/>
        </w:rPr>
        <w:t>.</w:t>
      </w:r>
      <w:r>
        <w:rPr>
          <w:rFonts w:ascii="Calibri" w:hAnsi="Calibri"/>
          <w:color w:val="000000"/>
          <w:sz w:val="24"/>
        </w:rPr>
        <w:t xml:space="preserve"> Within these stellar metropolises, stars ignite their nuclear furnaces, spewing torrents of energy that sculpt cosmic clouds into intricate shapes and illuminate the inky vastness with dazzling brilliance</w:t>
      </w:r>
      <w:r w:rsidR="00CA791F">
        <w:rPr>
          <w:rFonts w:ascii="Calibri" w:hAnsi="Calibri"/>
          <w:color w:val="000000"/>
          <w:sz w:val="24"/>
        </w:rPr>
        <w:t>.</w:t>
      </w:r>
      <w:r>
        <w:rPr>
          <w:rFonts w:ascii="Calibri" w:hAnsi="Calibri"/>
          <w:color w:val="000000"/>
          <w:sz w:val="24"/>
        </w:rPr>
        <w:t xml:space="preserve"> Whether it be the swirling chaos of active galactic nuclei or the gentle glow of quiescent galaxies, each celestial body contributes to the vibrant symphony of the cosmos</w:t>
      </w:r>
      <w:r w:rsidR="00CA791F">
        <w:rPr>
          <w:rFonts w:ascii="Calibri" w:hAnsi="Calibri"/>
          <w:color w:val="000000"/>
          <w:sz w:val="24"/>
        </w:rPr>
        <w:t>.</w:t>
      </w:r>
      <w:r>
        <w:rPr>
          <w:rFonts w:ascii="Calibri" w:hAnsi="Calibri"/>
          <w:color w:val="000000"/>
          <w:sz w:val="24"/>
        </w:rPr>
        <w:br/>
      </w:r>
      <w:r>
        <w:rPr>
          <w:rFonts w:ascii="Calibri" w:hAnsi="Calibri"/>
          <w:color w:val="000000"/>
          <w:sz w:val="24"/>
        </w:rPr>
        <w:br/>
        <w:t>As we embark on this journey of discovery, let us delve into the profound mysteries that shroud galactic evolution, ponder the riddles of dark matter and dark energy, and marvel at the dance of distant starlight - a symphony of celestial bodies harmonizing across the void of space, an affirmation of the cosmos's majestic grandeur and enduring allure</w:t>
      </w:r>
      <w:r w:rsidR="00CA791F">
        <w:rPr>
          <w:rFonts w:ascii="Calibri" w:hAnsi="Calibri"/>
          <w:color w:val="000000"/>
          <w:sz w:val="24"/>
        </w:rPr>
        <w:t>.</w:t>
      </w:r>
    </w:p>
    <w:p w:rsidR="0010787F" w:rsidRDefault="006C35A2">
      <w:r>
        <w:rPr>
          <w:rFonts w:ascii="Calibri" w:hAnsi="Calibri"/>
          <w:color w:val="000000"/>
          <w:sz w:val="28"/>
        </w:rPr>
        <w:t>Summary</w:t>
      </w:r>
    </w:p>
    <w:p w:rsidR="0010787F" w:rsidRDefault="006C35A2">
      <w:r>
        <w:rPr>
          <w:rFonts w:ascii="Calibri" w:hAnsi="Calibri"/>
          <w:color w:val="000000"/>
        </w:rPr>
        <w:t>This exploration of galaxies took us on a journey through the celestial tapestry, unveiling the awe-inspiring diversity and intricate beauty of these cosmic metropolises</w:t>
      </w:r>
      <w:r w:rsidR="00CA791F">
        <w:rPr>
          <w:rFonts w:ascii="Calibri" w:hAnsi="Calibri"/>
          <w:color w:val="000000"/>
        </w:rPr>
        <w:t>.</w:t>
      </w:r>
      <w:r>
        <w:rPr>
          <w:rFonts w:ascii="Calibri" w:hAnsi="Calibri"/>
          <w:color w:val="000000"/>
        </w:rPr>
        <w:t xml:space="preserve"> We pondered the processes that shape their evolution, from the birth of stars to the captivating dance of galactic interactions</w:t>
      </w:r>
      <w:r w:rsidR="00CA791F">
        <w:rPr>
          <w:rFonts w:ascii="Calibri" w:hAnsi="Calibri"/>
          <w:color w:val="000000"/>
        </w:rPr>
        <w:t>.</w:t>
      </w:r>
      <w:r>
        <w:rPr>
          <w:rFonts w:ascii="Calibri" w:hAnsi="Calibri"/>
          <w:color w:val="000000"/>
        </w:rPr>
        <w:t xml:space="preserve"> We acknowledged the enigma of dark matter and dark energy, factors that challenge our understanding of the cosmos</w:t>
      </w:r>
      <w:r w:rsidR="00CA791F">
        <w:rPr>
          <w:rFonts w:ascii="Calibri" w:hAnsi="Calibri"/>
          <w:color w:val="000000"/>
        </w:rPr>
        <w:t>.</w:t>
      </w:r>
      <w:r>
        <w:rPr>
          <w:rFonts w:ascii="Calibri" w:hAnsi="Calibri"/>
          <w:color w:val="000000"/>
        </w:rPr>
        <w:t xml:space="preserve"> As we continue to explore the unimaginable vastness of the universe, may we embrace the wonders of galaxies, their grandeur serving as a conduit to igniting our cosmic curiosity and inspiring us to seek the answers to the universe's deepest mysteries</w:t>
      </w:r>
      <w:r w:rsidR="00CA791F">
        <w:rPr>
          <w:rFonts w:ascii="Calibri" w:hAnsi="Calibri"/>
          <w:color w:val="000000"/>
        </w:rPr>
        <w:t>.</w:t>
      </w:r>
    </w:p>
    <w:sectPr w:rsidR="001078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668968">
    <w:abstractNumId w:val="8"/>
  </w:num>
  <w:num w:numId="2" w16cid:durableId="611209874">
    <w:abstractNumId w:val="6"/>
  </w:num>
  <w:num w:numId="3" w16cid:durableId="1577933359">
    <w:abstractNumId w:val="5"/>
  </w:num>
  <w:num w:numId="4" w16cid:durableId="1911694048">
    <w:abstractNumId w:val="4"/>
  </w:num>
  <w:num w:numId="5" w16cid:durableId="1643920716">
    <w:abstractNumId w:val="7"/>
  </w:num>
  <w:num w:numId="6" w16cid:durableId="2063602587">
    <w:abstractNumId w:val="3"/>
  </w:num>
  <w:num w:numId="7" w16cid:durableId="1333021957">
    <w:abstractNumId w:val="2"/>
  </w:num>
  <w:num w:numId="8" w16cid:durableId="531378493">
    <w:abstractNumId w:val="1"/>
  </w:num>
  <w:num w:numId="9" w16cid:durableId="104132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87F"/>
    <w:rsid w:val="0015074B"/>
    <w:rsid w:val="0029639D"/>
    <w:rsid w:val="00326F90"/>
    <w:rsid w:val="006C35A2"/>
    <w:rsid w:val="00AA1D8D"/>
    <w:rsid w:val="00B47730"/>
    <w:rsid w:val="00CA79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
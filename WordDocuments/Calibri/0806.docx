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0CE4" w:rsidRDefault="009D497F">
      <w:pPr>
        <w:jc w:val="center"/>
      </w:pPr>
      <w:r>
        <w:rPr>
          <w:rFonts w:ascii="Calibri" w:hAnsi="Calibri"/>
          <w:color w:val="000000"/>
          <w:sz w:val="44"/>
        </w:rPr>
        <w:t>Quantum Computing: Unraveling the Enigma</w:t>
      </w:r>
    </w:p>
    <w:p w:rsidR="00040CE4" w:rsidRDefault="009D497F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8B6BDE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Eleanor Lawson</w:t>
      </w:r>
    </w:p>
    <w:p w:rsidR="00040CE4" w:rsidRDefault="009D497F">
      <w:pPr>
        <w:jc w:val="center"/>
      </w:pPr>
      <w:r>
        <w:rPr>
          <w:rFonts w:ascii="Calibri" w:hAnsi="Calibri"/>
          <w:color w:val="000000"/>
          <w:sz w:val="32"/>
        </w:rPr>
        <w:t>eleanor</w:t>
      </w:r>
      <w:r w:rsidR="008B6BD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lawson@quantum-computing-lab</w:t>
      </w:r>
      <w:r w:rsidR="008B6BD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040CE4" w:rsidRDefault="00040CE4"/>
    <w:p w:rsidR="00040CE4" w:rsidRDefault="009D497F">
      <w:r>
        <w:rPr>
          <w:rFonts w:ascii="Calibri" w:hAnsi="Calibri"/>
          <w:color w:val="000000"/>
          <w:sz w:val="24"/>
        </w:rPr>
        <w:t>Step into the realm of quantum computing, where the fabric of reality intertwines with the enigmatic dance of subatomic particles</w:t>
      </w:r>
      <w:r w:rsidR="008B6BD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 universe of mind-bending possibilities unfolds before us, challenging our understanding of computation and promising transformative breakthroughs across diverse disciplines</w:t>
      </w:r>
      <w:r w:rsidR="008B6BD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Embark on a journey into this fascinating realm, where the quantum world whispers secrets of untapped potential</w:t>
      </w:r>
      <w:r w:rsidR="008B6BD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heart of a quantum computer, qubits, the quantum counterparts of classical bits, reside in a superposition of states, unlocking the parallel processing of intricate algorithms</w:t>
      </w:r>
      <w:r w:rsidR="008B6BD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Unlike their classical counterparts, confined to a binary fate, qubits waltz through a symphony of probabilities, traversing multiple paths simultaneously</w:t>
      </w:r>
      <w:r w:rsidR="008B6BD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enigmatic ballet of superposition grants quantum computers exponential speed advantages over their classical counterparts, enabling the resolution of previously intractable problems</w:t>
      </w:r>
      <w:r w:rsidR="008B6BD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Beyond the realm of theoretical possibilities, quantum computing is poised to revolutionize medicine, materials science, and artificial intelligence</w:t>
      </w:r>
      <w:r w:rsidR="008B6BD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Novel drug discoveries, tailored to individual genetic profiles, hold the promise of personalized healthcare, while quantum algorithms illuminate the path towards previously elusive materials with remarkable properties</w:t>
      </w:r>
      <w:r w:rsidR="008B6BD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Artificial intelligence, empowered by quantum computing, embarks on an unprecedented ascent, soaring to new heights of efficiency and accuracy</w:t>
      </w:r>
      <w:r w:rsidR="008B6BDE">
        <w:rPr>
          <w:rFonts w:ascii="Calibri" w:hAnsi="Calibri"/>
          <w:color w:val="000000"/>
          <w:sz w:val="24"/>
        </w:rPr>
        <w:t>.</w:t>
      </w:r>
    </w:p>
    <w:p w:rsidR="00040CE4" w:rsidRDefault="009D497F">
      <w:r>
        <w:rPr>
          <w:rFonts w:ascii="Calibri" w:hAnsi="Calibri"/>
          <w:color w:val="000000"/>
          <w:sz w:val="28"/>
        </w:rPr>
        <w:t>Summary</w:t>
      </w:r>
    </w:p>
    <w:p w:rsidR="00040CE4" w:rsidRDefault="009D497F">
      <w:r>
        <w:rPr>
          <w:rFonts w:ascii="Calibri" w:hAnsi="Calibri"/>
          <w:color w:val="000000"/>
        </w:rPr>
        <w:t>The enigmatic tapestry of quantum computing is unraveling before our eyes, revealing a world of limitless potential</w:t>
      </w:r>
      <w:r w:rsidR="008B6BD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mind-bending realm, where superposition dances and qubits pirouette in a quantum waltz, promises transformative breakthroughs across diverse fields, from medicine to materials science to artificial intelligence</w:t>
      </w:r>
      <w:r w:rsidR="008B6BD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With the dawn of quantum computing, we stand at the precipice of a new era, poised to witness the unfolding of a technological odyssey that will reshape our understanding of reality and redefine the boundaries of human ingenuity</w:t>
      </w:r>
      <w:r w:rsidR="008B6BDE">
        <w:rPr>
          <w:rFonts w:ascii="Calibri" w:hAnsi="Calibri"/>
          <w:color w:val="000000"/>
        </w:rPr>
        <w:t>.</w:t>
      </w:r>
    </w:p>
    <w:sectPr w:rsidR="00040C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5337714">
    <w:abstractNumId w:val="8"/>
  </w:num>
  <w:num w:numId="2" w16cid:durableId="1590965949">
    <w:abstractNumId w:val="6"/>
  </w:num>
  <w:num w:numId="3" w16cid:durableId="1345933432">
    <w:abstractNumId w:val="5"/>
  </w:num>
  <w:num w:numId="4" w16cid:durableId="772361421">
    <w:abstractNumId w:val="4"/>
  </w:num>
  <w:num w:numId="5" w16cid:durableId="328482804">
    <w:abstractNumId w:val="7"/>
  </w:num>
  <w:num w:numId="6" w16cid:durableId="254020062">
    <w:abstractNumId w:val="3"/>
  </w:num>
  <w:num w:numId="7" w16cid:durableId="982350709">
    <w:abstractNumId w:val="2"/>
  </w:num>
  <w:num w:numId="8" w16cid:durableId="579826049">
    <w:abstractNumId w:val="1"/>
  </w:num>
  <w:num w:numId="9" w16cid:durableId="519975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0CE4"/>
    <w:rsid w:val="0006063C"/>
    <w:rsid w:val="0015074B"/>
    <w:rsid w:val="0029639D"/>
    <w:rsid w:val="00326F90"/>
    <w:rsid w:val="008B6BDE"/>
    <w:rsid w:val="009D497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2024-01-14T14:04:00Z</dcterms:modified>
  <cp:category/>
</cp:coreProperties>
</file>
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B4EF5" w:rsidRDefault="00212E86">
      <w:pPr>
        <w:jc w:val="center"/>
      </w:pPr>
      <w:r>
        <w:rPr>
          <w:rFonts w:ascii="Calibri" w:hAnsi="Calibri"/>
          <w:color w:val="000000"/>
          <w:sz w:val="44"/>
        </w:rPr>
        <w:t>Hydrogen's Potential as a Clean Energy Source</w:t>
      </w:r>
    </w:p>
    <w:p w:rsidR="007B4EF5" w:rsidRDefault="00212E86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A130C5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Emily Abernathy</w:t>
      </w:r>
    </w:p>
    <w:p w:rsidR="007B4EF5" w:rsidRDefault="00212E86">
      <w:pPr>
        <w:jc w:val="center"/>
      </w:pPr>
      <w:r>
        <w:rPr>
          <w:rFonts w:ascii="Calibri" w:hAnsi="Calibri"/>
          <w:color w:val="000000"/>
          <w:sz w:val="32"/>
        </w:rPr>
        <w:t>eabernathy@energyscience</w:t>
      </w:r>
      <w:r w:rsidR="00A130C5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7B4EF5" w:rsidRDefault="007B4EF5"/>
    <w:p w:rsidR="007B4EF5" w:rsidRDefault="00212E86">
      <w:r>
        <w:rPr>
          <w:rFonts w:ascii="Calibri" w:hAnsi="Calibri"/>
          <w:color w:val="000000"/>
          <w:sz w:val="24"/>
        </w:rPr>
        <w:t>Hydrogen, the universe's most abundant element, possesses extraordinary potential as a clean and sustainable energy source</w:t>
      </w:r>
      <w:r w:rsidR="00A130C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Its unique properties, including high energy density and versatility in production, make it an attractive alternative to fossil fuels</w:t>
      </w:r>
      <w:r w:rsidR="00A130C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Hydrogen can be generated using renewable energy sources like wind, solar, and geothermal, enabling a carbon-neutral energy system</w:t>
      </w:r>
      <w:r w:rsidR="00A130C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this essay, we delve into the advantages of hydrogen as a clean energy source and explore the challenges and opportunities associated with its utilization</w:t>
      </w:r>
      <w:r w:rsidR="00A130C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With the pressing need to address climate change and transition to sustainable energy systems, hydrogen has emerged as a promising solution</w:t>
      </w:r>
      <w:r w:rsidR="00A130C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Its versatility extends beyond energy production, as it finds applications in various industries, including transportation, chemical manufacturing, and heating</w:t>
      </w:r>
      <w:r w:rsidR="00A130C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combustion of hydrogen produces water vapor, eliminating carbon dioxide emissions and contributing to a cleaner environment</w:t>
      </w:r>
      <w:r w:rsidR="00A130C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Moreover, hydrogen can be easily stored and transported, addressing the intermittency challenges associated with renewable energy sources</w:t>
      </w:r>
      <w:r w:rsidR="00A130C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However, the production and storage of hydrogen remain significant hurdles that hinder its widespread adoption</w:t>
      </w:r>
      <w:r w:rsidR="00A130C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Conventional methods of hydrogen production, such as steam reforming of natural gas, result in substantial carbon dioxide emissions</w:t>
      </w:r>
      <w:r w:rsidR="00A130C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To realize the full potential of hydrogen as a clean energy source, researchers are actively pursuing advancements in electrolysis technologies powered by renewable energy sources</w:t>
      </w:r>
      <w:r w:rsidR="00A130C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technologies, while promising, face challenges in terms of efficiency and scalability</w:t>
      </w:r>
      <w:r w:rsidR="00A130C5">
        <w:rPr>
          <w:rFonts w:ascii="Calibri" w:hAnsi="Calibri"/>
          <w:color w:val="000000"/>
          <w:sz w:val="24"/>
        </w:rPr>
        <w:t>.</w:t>
      </w:r>
    </w:p>
    <w:p w:rsidR="007B4EF5" w:rsidRDefault="00212E86">
      <w:r>
        <w:rPr>
          <w:rFonts w:ascii="Calibri" w:hAnsi="Calibri"/>
          <w:color w:val="000000"/>
          <w:sz w:val="28"/>
        </w:rPr>
        <w:t>Summary</w:t>
      </w:r>
    </w:p>
    <w:p w:rsidR="007B4EF5" w:rsidRDefault="00212E86">
      <w:r>
        <w:rPr>
          <w:rFonts w:ascii="Calibri" w:hAnsi="Calibri"/>
          <w:color w:val="000000"/>
        </w:rPr>
        <w:t>Hydrogen presents an exciting prospect as a clean and versatile energy carrier, offering a path towards a sustainable energy future</w:t>
      </w:r>
      <w:r w:rsidR="00A130C5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Its ability to be produced using renewable energy sources, coupled with its carbon-neutral combustion, makes it a compelling alternative to fossil fuels</w:t>
      </w:r>
      <w:r w:rsidR="00A130C5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While challenges exist in its production and storage, ongoing research and technological advancements hold the promise of unlocking its full potential</w:t>
      </w:r>
      <w:r w:rsidR="00A130C5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we collectively strive to mitigate climate change and transition to a cleaner energy landscape, hydrogen stands as a beacon of hope for a sustainable future</w:t>
      </w:r>
      <w:r w:rsidR="00A130C5">
        <w:rPr>
          <w:rFonts w:ascii="Calibri" w:hAnsi="Calibri"/>
          <w:color w:val="000000"/>
        </w:rPr>
        <w:t>.</w:t>
      </w:r>
    </w:p>
    <w:sectPr w:rsidR="007B4EF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9643586">
    <w:abstractNumId w:val="8"/>
  </w:num>
  <w:num w:numId="2" w16cid:durableId="1397509153">
    <w:abstractNumId w:val="6"/>
  </w:num>
  <w:num w:numId="3" w16cid:durableId="1523086224">
    <w:abstractNumId w:val="5"/>
  </w:num>
  <w:num w:numId="4" w16cid:durableId="2070225520">
    <w:abstractNumId w:val="4"/>
  </w:num>
  <w:num w:numId="5" w16cid:durableId="1440098668">
    <w:abstractNumId w:val="7"/>
  </w:num>
  <w:num w:numId="6" w16cid:durableId="1437673702">
    <w:abstractNumId w:val="3"/>
  </w:num>
  <w:num w:numId="7" w16cid:durableId="1800031041">
    <w:abstractNumId w:val="2"/>
  </w:num>
  <w:num w:numId="8" w16cid:durableId="616332198">
    <w:abstractNumId w:val="1"/>
  </w:num>
  <w:num w:numId="9" w16cid:durableId="499392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12E86"/>
    <w:rsid w:val="0029639D"/>
    <w:rsid w:val="00326F90"/>
    <w:rsid w:val="007B4EF5"/>
    <w:rsid w:val="00A130C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2024-01-14T13:59:00Z</dcterms:modified>
  <cp:category/>
</cp:coreProperties>
</file>
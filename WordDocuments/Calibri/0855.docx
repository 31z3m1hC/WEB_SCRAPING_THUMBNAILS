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7283" w:rsidRDefault="00A62A0B">
      <w:pPr>
        <w:jc w:val="center"/>
      </w:pPr>
      <w:r>
        <w:rPr>
          <w:rFonts w:ascii="Calibri" w:hAnsi="Calibri"/>
          <w:color w:val="000000"/>
          <w:sz w:val="44"/>
        </w:rPr>
        <w:t>Cyberspace: Navigating the Digital Frontier</w:t>
      </w:r>
    </w:p>
    <w:p w:rsidR="00197283" w:rsidRDefault="00A62A0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283A26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Sophia Constantine</w:t>
      </w:r>
    </w:p>
    <w:p w:rsidR="00197283" w:rsidRDefault="00A62A0B">
      <w:pPr>
        <w:jc w:val="center"/>
      </w:pPr>
      <w:r>
        <w:rPr>
          <w:rFonts w:ascii="Calibri" w:hAnsi="Calibri"/>
          <w:color w:val="000000"/>
          <w:sz w:val="32"/>
        </w:rPr>
        <w:t>sophia</w:t>
      </w:r>
      <w:r w:rsidR="00283A2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constantine@ai-academy</w:t>
      </w:r>
      <w:r w:rsidR="00283A2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197283" w:rsidRDefault="00197283"/>
    <w:p w:rsidR="00197283" w:rsidRDefault="00A62A0B">
      <w:r>
        <w:rPr>
          <w:rFonts w:ascii="Calibri" w:hAnsi="Calibri"/>
          <w:color w:val="000000"/>
          <w:sz w:val="24"/>
        </w:rPr>
        <w:t>In the modern era, the concept of cyberspace has emerged as a transformative force, shaping the way we communicate, learn, work, and interact</w:t>
      </w:r>
      <w:r w:rsidR="00283A2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Defined as the vast realm of interconnected digital technologies and networks, cyberspace has become an integral part of our daily lives</w:t>
      </w:r>
      <w:r w:rsidR="00283A2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the complexities of this digital landscape is crucial for individuals, organizations, and nations alike</w:t>
      </w:r>
      <w:r w:rsidR="00283A2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continue to delve deeper into the intricacies of cyberspace, we must navigate its myriad opportunities and challenges with insight, foresight, and responsibility</w:t>
      </w:r>
      <w:r w:rsidR="00283A2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Engaging in cyberspace requires a certain degree of digital literacy and awareness</w:t>
      </w:r>
      <w:r w:rsidR="00283A2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Individuals must cultivate the skills and knowledge necessary to navigate the digital world safely and productively</w:t>
      </w:r>
      <w:r w:rsidR="00283A2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institutions have a responsibility to ensure that their operations are secure and that user data is protected</w:t>
      </w:r>
      <w:r w:rsidR="00283A2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nations become increasingly interconnected, international cooperation and collaboration are essential to address common threats and challenges in cyberspace</w:t>
      </w:r>
      <w:r w:rsidR="00283A2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Sharing information, best practices, and resources will foster a safer and more secure global digital environment</w:t>
      </w:r>
      <w:r w:rsidR="00283A2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potential of cyberspace to enhance human progress is immense</w:t>
      </w:r>
      <w:r w:rsidR="00283A2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has enabled unprecedented access to information, facilitated global communication, and opened new avenues for education, commerce, and innovation</w:t>
      </w:r>
      <w:r w:rsidR="00283A2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has also transformed the way we interact with technology, from social media to augmented reality</w:t>
      </w:r>
      <w:r w:rsidR="00283A2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However, these advancements come with inherent risks and challenges</w:t>
      </w:r>
      <w:r w:rsidR="00283A2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Cybercrime, disinformation, and online harassment are just a few of the issues that need to be addressed</w:t>
      </w:r>
      <w:r w:rsidR="00283A2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fostering responsible behavior, promoting digital literacy, and strengthening cybersecurity measures, we can harness the power of cyberspace for the greater good of humanity</w:t>
      </w:r>
      <w:r w:rsidR="00283A26">
        <w:rPr>
          <w:rFonts w:ascii="Calibri" w:hAnsi="Calibri"/>
          <w:color w:val="000000"/>
          <w:sz w:val="24"/>
        </w:rPr>
        <w:t>.</w:t>
      </w:r>
    </w:p>
    <w:p w:rsidR="00197283" w:rsidRDefault="00A62A0B">
      <w:r>
        <w:rPr>
          <w:rFonts w:ascii="Calibri" w:hAnsi="Calibri"/>
          <w:color w:val="000000"/>
          <w:sz w:val="28"/>
        </w:rPr>
        <w:t>Summary</w:t>
      </w:r>
    </w:p>
    <w:p w:rsidR="00197283" w:rsidRDefault="00A62A0B">
      <w:r>
        <w:rPr>
          <w:rFonts w:ascii="Calibri" w:hAnsi="Calibri"/>
          <w:color w:val="000000"/>
        </w:rPr>
        <w:t>Cyberspace, the vast realm of interconnected digital technologies, has profoundly impacted human society</w:t>
      </w:r>
      <w:r w:rsidR="00283A2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potential to enhance communication, education, and innovation is undeniable</w:t>
      </w:r>
      <w:r w:rsidR="00283A2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However, the challenges and risks associated with cyberspace, such as cybercrime and disinformation, cannot be ignored</w:t>
      </w:r>
      <w:r w:rsidR="00283A2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Navigating this digital frontier requires a combination of </w:t>
      </w:r>
      <w:r>
        <w:rPr>
          <w:rFonts w:ascii="Calibri" w:hAnsi="Calibri"/>
          <w:color w:val="000000"/>
        </w:rPr>
        <w:lastRenderedPageBreak/>
        <w:t>digital literacy, responsible behavior, and international cooperation</w:t>
      </w:r>
      <w:r w:rsidR="00283A2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move forward, we must strive to create a secure, inclusive, and equitable cyberspace that empowers individuals, organizations, and nations to thrive in the digital age</w:t>
      </w:r>
      <w:r w:rsidR="00283A26">
        <w:rPr>
          <w:rFonts w:ascii="Calibri" w:hAnsi="Calibri"/>
          <w:color w:val="000000"/>
        </w:rPr>
        <w:t>.</w:t>
      </w:r>
    </w:p>
    <w:sectPr w:rsidR="001972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0669340">
    <w:abstractNumId w:val="8"/>
  </w:num>
  <w:num w:numId="2" w16cid:durableId="1897348788">
    <w:abstractNumId w:val="6"/>
  </w:num>
  <w:num w:numId="3" w16cid:durableId="1708527195">
    <w:abstractNumId w:val="5"/>
  </w:num>
  <w:num w:numId="4" w16cid:durableId="456148705">
    <w:abstractNumId w:val="4"/>
  </w:num>
  <w:num w:numId="5" w16cid:durableId="1917284174">
    <w:abstractNumId w:val="7"/>
  </w:num>
  <w:num w:numId="6" w16cid:durableId="1878615261">
    <w:abstractNumId w:val="3"/>
  </w:num>
  <w:num w:numId="7" w16cid:durableId="631445603">
    <w:abstractNumId w:val="2"/>
  </w:num>
  <w:num w:numId="8" w16cid:durableId="103888124">
    <w:abstractNumId w:val="1"/>
  </w:num>
  <w:num w:numId="9" w16cid:durableId="1650481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7283"/>
    <w:rsid w:val="00283A26"/>
    <w:rsid w:val="0029639D"/>
    <w:rsid w:val="00326F90"/>
    <w:rsid w:val="00A62A0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2024-01-14T14:04:00Z</dcterms:modified>
  <cp:category/>
</cp:coreProperties>
</file>
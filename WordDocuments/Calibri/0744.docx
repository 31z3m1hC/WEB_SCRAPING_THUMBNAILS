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3974" w:rsidRDefault="002E7709">
      <w:pPr>
        <w:jc w:val="center"/>
      </w:pPr>
      <w:r>
        <w:rPr>
          <w:rFonts w:ascii="Calibri" w:hAnsi="Calibri"/>
          <w:color w:val="000000"/>
          <w:sz w:val="44"/>
        </w:rPr>
        <w:t>Quantum Entanglement: A Journey into Interconnectedness</w:t>
      </w:r>
    </w:p>
    <w:p w:rsidR="00BB3974" w:rsidRDefault="002E7709">
      <w:pPr>
        <w:pStyle w:val="NoSpacing"/>
        <w:jc w:val="center"/>
      </w:pPr>
      <w:r>
        <w:rPr>
          <w:rFonts w:ascii="Calibri" w:hAnsi="Calibri"/>
          <w:color w:val="000000"/>
          <w:sz w:val="36"/>
        </w:rPr>
        <w:t>Henry Richardson</w:t>
      </w:r>
    </w:p>
    <w:p w:rsidR="00BB3974" w:rsidRDefault="002E7709">
      <w:pPr>
        <w:jc w:val="center"/>
      </w:pPr>
      <w:r>
        <w:rPr>
          <w:rFonts w:ascii="Calibri" w:hAnsi="Calibri"/>
          <w:color w:val="000000"/>
          <w:sz w:val="32"/>
        </w:rPr>
        <w:t>quantum</w:t>
      </w:r>
      <w:r w:rsidR="007C68C5">
        <w:rPr>
          <w:rFonts w:ascii="Calibri" w:hAnsi="Calibri"/>
          <w:color w:val="000000"/>
          <w:sz w:val="32"/>
        </w:rPr>
        <w:t>.</w:t>
      </w:r>
      <w:r>
        <w:rPr>
          <w:rFonts w:ascii="Calibri" w:hAnsi="Calibri"/>
          <w:color w:val="000000"/>
          <w:sz w:val="32"/>
        </w:rPr>
        <w:t>intrepid@universe</w:t>
      </w:r>
      <w:r w:rsidR="007C68C5">
        <w:rPr>
          <w:rFonts w:ascii="Calibri" w:hAnsi="Calibri"/>
          <w:color w:val="000000"/>
          <w:sz w:val="32"/>
        </w:rPr>
        <w:t>.</w:t>
      </w:r>
      <w:r>
        <w:rPr>
          <w:rFonts w:ascii="Calibri" w:hAnsi="Calibri"/>
          <w:color w:val="000000"/>
          <w:sz w:val="32"/>
        </w:rPr>
        <w:t>net</w:t>
      </w:r>
    </w:p>
    <w:p w:rsidR="00BB3974" w:rsidRDefault="00BB3974"/>
    <w:p w:rsidR="00BB3974" w:rsidRDefault="002E7709">
      <w:r>
        <w:rPr>
          <w:rFonts w:ascii="Calibri" w:hAnsi="Calibri"/>
          <w:color w:val="000000"/>
          <w:sz w:val="24"/>
        </w:rPr>
        <w:t>Immerse yourself in the captivating tapestry of quantum entanglement, a phenomenon that has enthralled scientists and captivated the imagination of philosophers</w:t>
      </w:r>
      <w:r w:rsidR="007C68C5">
        <w:rPr>
          <w:rFonts w:ascii="Calibri" w:hAnsi="Calibri"/>
          <w:color w:val="000000"/>
          <w:sz w:val="24"/>
        </w:rPr>
        <w:t>.</w:t>
      </w:r>
      <w:r>
        <w:rPr>
          <w:rFonts w:ascii="Calibri" w:hAnsi="Calibri"/>
          <w:color w:val="000000"/>
          <w:sz w:val="24"/>
        </w:rPr>
        <w:t xml:space="preserve"> Quantum entanglement posits an extraordinary connection between particles, even when separated by vast distances, such that the actions performed on one particle instantaneously influence the state of the other</w:t>
      </w:r>
      <w:r w:rsidR="007C68C5">
        <w:rPr>
          <w:rFonts w:ascii="Calibri" w:hAnsi="Calibri"/>
          <w:color w:val="000000"/>
          <w:sz w:val="24"/>
        </w:rPr>
        <w:t>.</w:t>
      </w:r>
      <w:r>
        <w:rPr>
          <w:rFonts w:ascii="Calibri" w:hAnsi="Calibri"/>
          <w:color w:val="000000"/>
          <w:sz w:val="24"/>
        </w:rPr>
        <w:t xml:space="preserve"> It is as if these particles are imbued with an intrinsic bond, transcending the constraints of time and space and challenging our classical understanding of reality</w:t>
      </w:r>
      <w:r w:rsidR="007C68C5">
        <w:rPr>
          <w:rFonts w:ascii="Calibri" w:hAnsi="Calibri"/>
          <w:color w:val="000000"/>
          <w:sz w:val="24"/>
        </w:rPr>
        <w:t>.</w:t>
      </w:r>
      <w:r>
        <w:rPr>
          <w:rFonts w:ascii="Calibri" w:hAnsi="Calibri"/>
          <w:color w:val="000000"/>
          <w:sz w:val="24"/>
        </w:rPr>
        <w:br/>
      </w:r>
      <w:r>
        <w:rPr>
          <w:rFonts w:ascii="Calibri" w:hAnsi="Calibri"/>
          <w:color w:val="000000"/>
          <w:sz w:val="24"/>
        </w:rPr>
        <w:br/>
        <w:t>This mind-bending feat of nature occurs when particles share the same quantum state, becoming intimately intertwined</w:t>
      </w:r>
      <w:r w:rsidR="007C68C5">
        <w:rPr>
          <w:rFonts w:ascii="Calibri" w:hAnsi="Calibri"/>
          <w:color w:val="000000"/>
          <w:sz w:val="24"/>
        </w:rPr>
        <w:t>.</w:t>
      </w:r>
      <w:r>
        <w:rPr>
          <w:rFonts w:ascii="Calibri" w:hAnsi="Calibri"/>
          <w:color w:val="000000"/>
          <w:sz w:val="24"/>
        </w:rPr>
        <w:t xml:space="preserve"> Despite the physical separation between them, any alteration in one particle's state instantaneously affects the state of its entangled partner</w:t>
      </w:r>
      <w:r w:rsidR="007C68C5">
        <w:rPr>
          <w:rFonts w:ascii="Calibri" w:hAnsi="Calibri"/>
          <w:color w:val="000000"/>
          <w:sz w:val="24"/>
        </w:rPr>
        <w:t>.</w:t>
      </w:r>
      <w:r>
        <w:rPr>
          <w:rFonts w:ascii="Calibri" w:hAnsi="Calibri"/>
          <w:color w:val="000000"/>
          <w:sz w:val="24"/>
        </w:rPr>
        <w:t xml:space="preserve"> This remarkable behavior has puzzled scientists for decades, inspiring countless experiments and theoretical frameworks to unravel its profound implications</w:t>
      </w:r>
      <w:r w:rsidR="007C68C5">
        <w:rPr>
          <w:rFonts w:ascii="Calibri" w:hAnsi="Calibri"/>
          <w:color w:val="000000"/>
          <w:sz w:val="24"/>
        </w:rPr>
        <w:t>.</w:t>
      </w:r>
      <w:r>
        <w:rPr>
          <w:rFonts w:ascii="Calibri" w:hAnsi="Calibri"/>
          <w:color w:val="000000"/>
          <w:sz w:val="24"/>
        </w:rPr>
        <w:br/>
      </w:r>
      <w:r>
        <w:rPr>
          <w:rFonts w:ascii="Calibri" w:hAnsi="Calibri"/>
          <w:color w:val="000000"/>
          <w:sz w:val="24"/>
        </w:rPr>
        <w:br/>
        <w:t>While quantum entanglement holds the promise of revolutionizing numerous fields, ranging from computation to cryptography, its true allure lies in its ability to shed light on the fundamental nature of reality</w:t>
      </w:r>
      <w:r w:rsidR="007C68C5">
        <w:rPr>
          <w:rFonts w:ascii="Calibri" w:hAnsi="Calibri"/>
          <w:color w:val="000000"/>
          <w:sz w:val="24"/>
        </w:rPr>
        <w:t>.</w:t>
      </w:r>
      <w:r>
        <w:rPr>
          <w:rFonts w:ascii="Calibri" w:hAnsi="Calibri"/>
          <w:color w:val="000000"/>
          <w:sz w:val="24"/>
        </w:rPr>
        <w:t xml:space="preserve"> It challenges our conventional notions of locality and invites us to question the very fabric of spacetime</w:t>
      </w:r>
      <w:r w:rsidR="007C68C5">
        <w:rPr>
          <w:rFonts w:ascii="Calibri" w:hAnsi="Calibri"/>
          <w:color w:val="000000"/>
          <w:sz w:val="24"/>
        </w:rPr>
        <w:t>.</w:t>
      </w:r>
      <w:r>
        <w:rPr>
          <w:rFonts w:ascii="Calibri" w:hAnsi="Calibri"/>
          <w:color w:val="000000"/>
          <w:sz w:val="24"/>
        </w:rPr>
        <w:t xml:space="preserve"> Quantum entanglement serves as a testament to the interconnectedness of the universe, hinting at a deeper level of order beneath the veil of our everyday experience</w:t>
      </w:r>
      <w:r w:rsidR="007C68C5">
        <w:rPr>
          <w:rFonts w:ascii="Calibri" w:hAnsi="Calibri"/>
          <w:color w:val="000000"/>
          <w:sz w:val="24"/>
        </w:rPr>
        <w:t>.</w:t>
      </w:r>
    </w:p>
    <w:p w:rsidR="00BB3974" w:rsidRDefault="002E7709">
      <w:r>
        <w:rPr>
          <w:rFonts w:ascii="Calibri" w:hAnsi="Calibri"/>
          <w:color w:val="000000"/>
          <w:sz w:val="28"/>
        </w:rPr>
        <w:t>Summary</w:t>
      </w:r>
    </w:p>
    <w:p w:rsidR="00BB3974" w:rsidRDefault="002E7709">
      <w:r>
        <w:rPr>
          <w:rFonts w:ascii="Calibri" w:hAnsi="Calibri"/>
          <w:color w:val="000000"/>
        </w:rPr>
        <w:t>Quantum entanglement, with its intricate dance of interconnected particles and its potential to reshape technology and redefine our understanding of reality, stands as a testament to the boundless wonders of the cosmos</w:t>
      </w:r>
      <w:r w:rsidR="007C68C5">
        <w:rPr>
          <w:rFonts w:ascii="Calibri" w:hAnsi="Calibri"/>
          <w:color w:val="000000"/>
        </w:rPr>
        <w:t>.</w:t>
      </w:r>
      <w:r>
        <w:rPr>
          <w:rFonts w:ascii="Calibri" w:hAnsi="Calibri"/>
          <w:color w:val="000000"/>
        </w:rPr>
        <w:t xml:space="preserve"> This mysterious and captivating phenomenon continues to provoke scientific exploration, opening new avenues for comprehending the fabric of existence</w:t>
      </w:r>
      <w:r w:rsidR="007C68C5">
        <w:rPr>
          <w:rFonts w:ascii="Calibri" w:hAnsi="Calibri"/>
          <w:color w:val="000000"/>
        </w:rPr>
        <w:t>.</w:t>
      </w:r>
      <w:r>
        <w:rPr>
          <w:rFonts w:ascii="Calibri" w:hAnsi="Calibri"/>
          <w:color w:val="000000"/>
        </w:rPr>
        <w:t xml:space="preserve"> As we journey deeper into the realm of quantum entanglement, we may one day glimpse a glimpse the hidden unity underlying the tapestry of creation</w:t>
      </w:r>
      <w:r w:rsidR="007C68C5">
        <w:rPr>
          <w:rFonts w:ascii="Calibri" w:hAnsi="Calibri"/>
          <w:color w:val="000000"/>
        </w:rPr>
        <w:t>.</w:t>
      </w:r>
    </w:p>
    <w:sectPr w:rsidR="00BB39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2974764">
    <w:abstractNumId w:val="8"/>
  </w:num>
  <w:num w:numId="2" w16cid:durableId="831145299">
    <w:abstractNumId w:val="6"/>
  </w:num>
  <w:num w:numId="3" w16cid:durableId="14621676">
    <w:abstractNumId w:val="5"/>
  </w:num>
  <w:num w:numId="4" w16cid:durableId="32996619">
    <w:abstractNumId w:val="4"/>
  </w:num>
  <w:num w:numId="5" w16cid:durableId="672949909">
    <w:abstractNumId w:val="7"/>
  </w:num>
  <w:num w:numId="6" w16cid:durableId="1717655829">
    <w:abstractNumId w:val="3"/>
  </w:num>
  <w:num w:numId="7" w16cid:durableId="112477681">
    <w:abstractNumId w:val="2"/>
  </w:num>
  <w:num w:numId="8" w16cid:durableId="1607536340">
    <w:abstractNumId w:val="1"/>
  </w:num>
  <w:num w:numId="9" w16cid:durableId="1032221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709"/>
    <w:rsid w:val="00326F90"/>
    <w:rsid w:val="007C68C5"/>
    <w:rsid w:val="00AA1D8D"/>
    <w:rsid w:val="00B47730"/>
    <w:rsid w:val="00BB397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
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411E" w:rsidRDefault="00C70A13">
      <w:pPr>
        <w:jc w:val="center"/>
      </w:pPr>
      <w:r>
        <w:rPr>
          <w:rFonts w:ascii="Calibri" w:hAnsi="Calibri"/>
          <w:color w:val="000000"/>
          <w:sz w:val="44"/>
        </w:rPr>
        <w:t>Unraveling the Mysteries of the Cosmos</w:t>
      </w:r>
    </w:p>
    <w:p w:rsidR="0024411E" w:rsidRDefault="00C70A13">
      <w:pPr>
        <w:pStyle w:val="NoSpacing"/>
        <w:jc w:val="center"/>
      </w:pPr>
      <w:r>
        <w:rPr>
          <w:rFonts w:ascii="Calibri" w:hAnsi="Calibri"/>
          <w:color w:val="000000"/>
          <w:sz w:val="36"/>
        </w:rPr>
        <w:t>Aria Dimitrov</w:t>
      </w:r>
    </w:p>
    <w:p w:rsidR="0024411E" w:rsidRDefault="00C70A13">
      <w:pPr>
        <w:jc w:val="center"/>
      </w:pPr>
      <w:r>
        <w:rPr>
          <w:rFonts w:ascii="Calibri" w:hAnsi="Calibri"/>
          <w:color w:val="000000"/>
          <w:sz w:val="32"/>
        </w:rPr>
        <w:t>cosmos_quest@spaceworld</w:t>
      </w:r>
      <w:r w:rsidR="00F24AEA">
        <w:rPr>
          <w:rFonts w:ascii="Calibri" w:hAnsi="Calibri"/>
          <w:color w:val="000000"/>
          <w:sz w:val="32"/>
        </w:rPr>
        <w:t>.</w:t>
      </w:r>
      <w:r>
        <w:rPr>
          <w:rFonts w:ascii="Calibri" w:hAnsi="Calibri"/>
          <w:color w:val="000000"/>
          <w:sz w:val="32"/>
        </w:rPr>
        <w:t>net</w:t>
      </w:r>
    </w:p>
    <w:p w:rsidR="0024411E" w:rsidRDefault="0024411E"/>
    <w:p w:rsidR="0024411E" w:rsidRDefault="00C70A13">
      <w:r>
        <w:rPr>
          <w:rFonts w:ascii="Calibri" w:hAnsi="Calibri"/>
          <w:color w:val="000000"/>
          <w:sz w:val="24"/>
        </w:rPr>
        <w:t>The cosmos, an enigmatic tapestry of celestial wonders, has captivated humanity since the dawn of time</w:t>
      </w:r>
      <w:r w:rsidR="00F24AEA">
        <w:rPr>
          <w:rFonts w:ascii="Calibri" w:hAnsi="Calibri"/>
          <w:color w:val="000000"/>
          <w:sz w:val="24"/>
        </w:rPr>
        <w:t>.</w:t>
      </w:r>
      <w:r>
        <w:rPr>
          <w:rFonts w:ascii="Calibri" w:hAnsi="Calibri"/>
          <w:color w:val="000000"/>
          <w:sz w:val="24"/>
        </w:rPr>
        <w:t xml:space="preserve"> From ancient astronomers gazing upon the star-studded night sky to modern scientists exploring the outer reaches of the universe, our quest to unravel its mysteries has been an enduring and awe-inspiring pursuit</w:t>
      </w:r>
      <w:r w:rsidR="00F24AEA">
        <w:rPr>
          <w:rFonts w:ascii="Calibri" w:hAnsi="Calibri"/>
          <w:color w:val="000000"/>
          <w:sz w:val="24"/>
        </w:rPr>
        <w:t>.</w:t>
      </w:r>
      <w:r>
        <w:rPr>
          <w:rFonts w:ascii="Calibri" w:hAnsi="Calibri"/>
          <w:color w:val="000000"/>
          <w:sz w:val="24"/>
        </w:rPr>
        <w:t xml:space="preserve"> The cosmos, vast and mysterious, serves as an infinite canvas upon which the grand spectacle of cosmic events unfolds, beckoning us to ponder upon our place in this intricate cosmic symphony</w:t>
      </w:r>
      <w:r w:rsidR="00F24AEA">
        <w:rPr>
          <w:rFonts w:ascii="Calibri" w:hAnsi="Calibri"/>
          <w:color w:val="000000"/>
          <w:sz w:val="24"/>
        </w:rPr>
        <w:t>.</w:t>
      </w:r>
      <w:r>
        <w:rPr>
          <w:rFonts w:ascii="Calibri" w:hAnsi="Calibri"/>
          <w:color w:val="000000"/>
          <w:sz w:val="24"/>
        </w:rPr>
        <w:br/>
      </w:r>
      <w:r>
        <w:rPr>
          <w:rFonts w:ascii="Calibri" w:hAnsi="Calibri"/>
          <w:color w:val="000000"/>
          <w:sz w:val="24"/>
        </w:rPr>
        <w:br/>
        <w:t>As we traverse this celestial odyssey, we encounter cosmic phenomena that defy our understanding</w:t>
      </w:r>
      <w:r w:rsidR="00F24AEA">
        <w:rPr>
          <w:rFonts w:ascii="Calibri" w:hAnsi="Calibri"/>
          <w:color w:val="000000"/>
          <w:sz w:val="24"/>
        </w:rPr>
        <w:t>.</w:t>
      </w:r>
      <w:r>
        <w:rPr>
          <w:rFonts w:ascii="Calibri" w:hAnsi="Calibri"/>
          <w:color w:val="000000"/>
          <w:sz w:val="24"/>
        </w:rPr>
        <w:t xml:space="preserve"> Supermassive black holes, enigmatic entities lurking at the heart of galaxies, possess a gravitational pull so intense that not even light can escape their clutches</w:t>
      </w:r>
      <w:r w:rsidR="00F24AEA">
        <w:rPr>
          <w:rFonts w:ascii="Calibri" w:hAnsi="Calibri"/>
          <w:color w:val="000000"/>
          <w:sz w:val="24"/>
        </w:rPr>
        <w:t>.</w:t>
      </w:r>
      <w:r>
        <w:rPr>
          <w:rFonts w:ascii="Calibri" w:hAnsi="Calibri"/>
          <w:color w:val="000000"/>
          <w:sz w:val="24"/>
        </w:rPr>
        <w:t xml:space="preserve"> Neurons, the intricate building blocks of human consciousness, orchestrate a symphony of electrical impulses, enabling us to perceive and navigate the world around us</w:t>
      </w:r>
      <w:r w:rsidR="00F24AEA">
        <w:rPr>
          <w:rFonts w:ascii="Calibri" w:hAnsi="Calibri"/>
          <w:color w:val="000000"/>
          <w:sz w:val="24"/>
        </w:rPr>
        <w:t>.</w:t>
      </w:r>
      <w:r>
        <w:rPr>
          <w:rFonts w:ascii="Calibri" w:hAnsi="Calibri"/>
          <w:color w:val="000000"/>
          <w:sz w:val="24"/>
        </w:rPr>
        <w:t xml:space="preserve"> Quantum mechanics, the perplexing realm of the infinitely small, presents us with paradoxes that challenge our very perception of reality</w:t>
      </w:r>
      <w:r w:rsidR="00F24AEA">
        <w:rPr>
          <w:rFonts w:ascii="Calibri" w:hAnsi="Calibri"/>
          <w:color w:val="000000"/>
          <w:sz w:val="24"/>
        </w:rPr>
        <w:t>.</w:t>
      </w:r>
      <w:r>
        <w:rPr>
          <w:rFonts w:ascii="Calibri" w:hAnsi="Calibri"/>
          <w:color w:val="000000"/>
          <w:sz w:val="24"/>
        </w:rPr>
        <w:br/>
      </w:r>
      <w:r>
        <w:rPr>
          <w:rFonts w:ascii="Calibri" w:hAnsi="Calibri"/>
          <w:color w:val="000000"/>
          <w:sz w:val="24"/>
        </w:rPr>
        <w:br/>
        <w:t>These cosmic mysteries, both grand and intricate, ignite a burning curiosity within us</w:t>
      </w:r>
      <w:r w:rsidR="00F24AEA">
        <w:rPr>
          <w:rFonts w:ascii="Calibri" w:hAnsi="Calibri"/>
          <w:color w:val="000000"/>
          <w:sz w:val="24"/>
        </w:rPr>
        <w:t>.</w:t>
      </w:r>
      <w:r>
        <w:rPr>
          <w:rFonts w:ascii="Calibri" w:hAnsi="Calibri"/>
          <w:color w:val="000000"/>
          <w:sz w:val="24"/>
        </w:rPr>
        <w:t xml:space="preserve"> They prompt us to delve deeper, to seek answers to questions that have perplexed humanity for millennia</w:t>
      </w:r>
      <w:r w:rsidR="00F24AEA">
        <w:rPr>
          <w:rFonts w:ascii="Calibri" w:hAnsi="Calibri"/>
          <w:color w:val="000000"/>
          <w:sz w:val="24"/>
        </w:rPr>
        <w:t>.</w:t>
      </w:r>
      <w:r>
        <w:rPr>
          <w:rFonts w:ascii="Calibri" w:hAnsi="Calibri"/>
          <w:color w:val="000000"/>
          <w:sz w:val="24"/>
        </w:rPr>
        <w:t xml:space="preserve"> Our relentless pursuit of understanding has led to profound discoveries, expanding our knowledge of the universe and our place within it</w:t>
      </w:r>
      <w:r w:rsidR="00F24AEA">
        <w:rPr>
          <w:rFonts w:ascii="Calibri" w:hAnsi="Calibri"/>
          <w:color w:val="000000"/>
          <w:sz w:val="24"/>
        </w:rPr>
        <w:t>.</w:t>
      </w:r>
      <w:r>
        <w:rPr>
          <w:rFonts w:ascii="Calibri" w:hAnsi="Calibri"/>
          <w:color w:val="000000"/>
          <w:sz w:val="24"/>
        </w:rPr>
        <w:t xml:space="preserve"> Yet, as we unravel one enigma, another emerges, beckoning us to continue our exploration, forever captivated by the boundless wonders of the cosmos</w:t>
      </w:r>
      <w:r w:rsidR="00F24AEA">
        <w:rPr>
          <w:rFonts w:ascii="Calibri" w:hAnsi="Calibri"/>
          <w:color w:val="000000"/>
          <w:sz w:val="24"/>
        </w:rPr>
        <w:t>.</w:t>
      </w:r>
    </w:p>
    <w:p w:rsidR="0024411E" w:rsidRDefault="00C70A13">
      <w:r>
        <w:rPr>
          <w:rFonts w:ascii="Calibri" w:hAnsi="Calibri"/>
          <w:color w:val="000000"/>
          <w:sz w:val="28"/>
        </w:rPr>
        <w:t>Summary</w:t>
      </w:r>
    </w:p>
    <w:p w:rsidR="0024411E" w:rsidRDefault="00C70A13">
      <w:r>
        <w:rPr>
          <w:rFonts w:ascii="Calibri" w:hAnsi="Calibri"/>
          <w:color w:val="000000"/>
        </w:rPr>
        <w:t>Our journey into the cosmos, driven by an insatiable curiosity, has unveiled cosmic wonders that defy comprehension</w:t>
      </w:r>
      <w:r w:rsidR="00F24AEA">
        <w:rPr>
          <w:rFonts w:ascii="Calibri" w:hAnsi="Calibri"/>
          <w:color w:val="000000"/>
        </w:rPr>
        <w:t>.</w:t>
      </w:r>
      <w:r>
        <w:rPr>
          <w:rFonts w:ascii="Calibri" w:hAnsi="Calibri"/>
          <w:color w:val="000000"/>
        </w:rPr>
        <w:t xml:space="preserve"> From black holes devouring matter and energy to neurons facilitating the marvels of consciousness, the universe presents us with perplexing phenomena that challenge our understanding</w:t>
      </w:r>
      <w:r w:rsidR="00F24AEA">
        <w:rPr>
          <w:rFonts w:ascii="Calibri" w:hAnsi="Calibri"/>
          <w:color w:val="000000"/>
        </w:rPr>
        <w:t>.</w:t>
      </w:r>
      <w:r>
        <w:rPr>
          <w:rFonts w:ascii="Calibri" w:hAnsi="Calibri"/>
          <w:color w:val="000000"/>
        </w:rPr>
        <w:t xml:space="preserve"> Despite the challenges, our unwavering pursuit of knowledge has led to groundbreaking discoveries, propelling us forward in our quest to unravel the intricate mysteries of the cosmos</w:t>
      </w:r>
      <w:r w:rsidR="00F24AEA">
        <w:rPr>
          <w:rFonts w:ascii="Calibri" w:hAnsi="Calibri"/>
          <w:color w:val="000000"/>
        </w:rPr>
        <w:t>.</w:t>
      </w:r>
      <w:r>
        <w:rPr>
          <w:rFonts w:ascii="Calibri" w:hAnsi="Calibri"/>
          <w:color w:val="000000"/>
        </w:rPr>
        <w:t xml:space="preserve"> Our exploration will continue, forever fueled by the allure of the unknown, as we strive to comprehend the enigmatic tapestry of the universe that envelops us</w:t>
      </w:r>
      <w:r w:rsidR="00F24AEA">
        <w:rPr>
          <w:rFonts w:ascii="Calibri" w:hAnsi="Calibri"/>
          <w:color w:val="000000"/>
        </w:rPr>
        <w:t>.</w:t>
      </w:r>
    </w:p>
    <w:sectPr w:rsidR="002441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18588">
    <w:abstractNumId w:val="8"/>
  </w:num>
  <w:num w:numId="2" w16cid:durableId="1709336097">
    <w:abstractNumId w:val="6"/>
  </w:num>
  <w:num w:numId="3" w16cid:durableId="120536937">
    <w:abstractNumId w:val="5"/>
  </w:num>
  <w:num w:numId="4" w16cid:durableId="564994325">
    <w:abstractNumId w:val="4"/>
  </w:num>
  <w:num w:numId="5" w16cid:durableId="1621758715">
    <w:abstractNumId w:val="7"/>
  </w:num>
  <w:num w:numId="6" w16cid:durableId="1822038961">
    <w:abstractNumId w:val="3"/>
  </w:num>
  <w:num w:numId="7" w16cid:durableId="407004288">
    <w:abstractNumId w:val="2"/>
  </w:num>
  <w:num w:numId="8" w16cid:durableId="2065911806">
    <w:abstractNumId w:val="1"/>
  </w:num>
  <w:num w:numId="9" w16cid:durableId="846672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411E"/>
    <w:rsid w:val="0029639D"/>
    <w:rsid w:val="00326F90"/>
    <w:rsid w:val="00AA1D8D"/>
    <w:rsid w:val="00B47730"/>
    <w:rsid w:val="00C70A13"/>
    <w:rsid w:val="00CB0664"/>
    <w:rsid w:val="00F24A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2024-01-14T13:54:00Z</dcterms:modified>
  <cp:category/>
</cp:coreProperties>
</file>
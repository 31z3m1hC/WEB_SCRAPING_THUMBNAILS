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DCC" w:rsidRDefault="003A0D5E">
      <w:pPr>
        <w:jc w:val="center"/>
      </w:pPr>
      <w:r>
        <w:rPr>
          <w:rFonts w:ascii="Calibri" w:hAnsi="Calibri"/>
          <w:color w:val="000000"/>
          <w:sz w:val="44"/>
        </w:rPr>
        <w:t>Enlightening Antiquity: Cleopatra's Enduring Allure</w:t>
      </w:r>
    </w:p>
    <w:p w:rsidR="00FE5DCC" w:rsidRDefault="003A0D5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Cordelia Montrose</w:t>
      </w:r>
    </w:p>
    <w:p w:rsidR="00FE5DCC" w:rsidRDefault="003A0D5E">
      <w:pPr>
        <w:jc w:val="center"/>
      </w:pPr>
      <w:r>
        <w:rPr>
          <w:rFonts w:ascii="Calibri" w:hAnsi="Calibri"/>
          <w:color w:val="000000"/>
          <w:sz w:val="32"/>
        </w:rPr>
        <w:t>starwatcher789@celestial</w:t>
      </w:r>
      <w:r w:rsidR="00BA122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FE5DCC" w:rsidRDefault="00FE5DCC"/>
    <w:p w:rsidR="00FE5DCC" w:rsidRDefault="003A0D5E">
      <w:r>
        <w:rPr>
          <w:rFonts w:ascii="Calibri" w:hAnsi="Calibri"/>
          <w:color w:val="000000"/>
          <w:sz w:val="24"/>
        </w:rPr>
        <w:t>Cleopatra VII Philopator, the last reigning Pharaoh of Egypt, has captured the world's imagination for centuries</w:t>
      </w:r>
      <w:r w:rsidR="00BA12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 beauty, intelligence, and political acumen have been the subject of countless works of art, literature, and film</w:t>
      </w:r>
      <w:r w:rsidR="00BA12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But it is her tragic end that has cemented her legacy, immortalizing her as a symbol of doomed love and power</w:t>
      </w:r>
      <w:r w:rsidR="00BA12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her romantic entanglements with Julius Caesar and Mark Antony to her fateful encounter with the Roman Empire, Cleopatra's life was entwined with intrigue, war, and diplomacy</w:t>
      </w:r>
      <w:r w:rsidR="00BA12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Embodying both grace and strength, she skillfully navigated a world dominated by men, utilizing her wit and charm to secure alliances and preserve her kingdom</w:t>
      </w:r>
      <w:r w:rsidR="00BA12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Egypt's last independent ruler, she fought valiantly against the encroaching Roman Empire, symbolizing the resilience of her ancient civilization</w:t>
      </w:r>
      <w:r w:rsidR="00BA12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it is Cleopatra's final act that has ensured her enduring fame</w:t>
      </w:r>
      <w:r w:rsidR="00BA12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Choosing death over surrender, she defied the Roman victors, remaining forever etched in history as a powerful and enigmatic figure</w:t>
      </w:r>
      <w:r w:rsidR="00BA12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 tale of ambition, betrayal, and loss has resonated through the ages, inspiring countless reinterpretations and remaining a source of fascination for generations</w:t>
      </w:r>
      <w:r w:rsidR="00BA122A">
        <w:rPr>
          <w:rFonts w:ascii="Calibri" w:hAnsi="Calibri"/>
          <w:color w:val="000000"/>
          <w:sz w:val="24"/>
        </w:rPr>
        <w:t>.</w:t>
      </w:r>
    </w:p>
    <w:p w:rsidR="00FE5DCC" w:rsidRDefault="003A0D5E">
      <w:r>
        <w:rPr>
          <w:rFonts w:ascii="Calibri" w:hAnsi="Calibri"/>
          <w:color w:val="000000"/>
          <w:sz w:val="28"/>
        </w:rPr>
        <w:t>Summary</w:t>
      </w:r>
    </w:p>
    <w:p w:rsidR="00FE5DCC" w:rsidRDefault="003A0D5E">
      <w:r>
        <w:rPr>
          <w:rFonts w:ascii="Calibri" w:hAnsi="Calibri"/>
          <w:color w:val="000000"/>
        </w:rPr>
        <w:t>Cleopatra VII Philopator, the last ruler of ancient Egypt, remains an iconic historical figure due to her unique blend of beauty, intellect, and political prowess</w:t>
      </w:r>
      <w:r w:rsidR="00BA122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Her romantic liaisons with Julius Caesar and Mark Antony, as well as her valiant struggle against the Roman Empire, cemented her legacy</w:t>
      </w:r>
      <w:r w:rsidR="00BA122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it is her tragic end, choosing death over surrender, that has immortalized Cleopatra as a symbol of doomed love and power, inspiring countless works of art and literature throughout history</w:t>
      </w:r>
      <w:r w:rsidR="00BA122A">
        <w:rPr>
          <w:rFonts w:ascii="Calibri" w:hAnsi="Calibri"/>
          <w:color w:val="000000"/>
        </w:rPr>
        <w:t>.</w:t>
      </w:r>
    </w:p>
    <w:sectPr w:rsidR="00FE5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987992">
    <w:abstractNumId w:val="8"/>
  </w:num>
  <w:num w:numId="2" w16cid:durableId="72944513">
    <w:abstractNumId w:val="6"/>
  </w:num>
  <w:num w:numId="3" w16cid:durableId="1152256021">
    <w:abstractNumId w:val="5"/>
  </w:num>
  <w:num w:numId="4" w16cid:durableId="1087072424">
    <w:abstractNumId w:val="4"/>
  </w:num>
  <w:num w:numId="5" w16cid:durableId="1636794058">
    <w:abstractNumId w:val="7"/>
  </w:num>
  <w:num w:numId="6" w16cid:durableId="1677226658">
    <w:abstractNumId w:val="3"/>
  </w:num>
  <w:num w:numId="7" w16cid:durableId="1803230342">
    <w:abstractNumId w:val="2"/>
  </w:num>
  <w:num w:numId="8" w16cid:durableId="1381052826">
    <w:abstractNumId w:val="1"/>
  </w:num>
  <w:num w:numId="9" w16cid:durableId="172760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D5E"/>
    <w:rsid w:val="00AA1D8D"/>
    <w:rsid w:val="00B47730"/>
    <w:rsid w:val="00BA122A"/>
    <w:rsid w:val="00CB0664"/>
    <w:rsid w:val="00FC693F"/>
    <w:rsid w:val="00F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
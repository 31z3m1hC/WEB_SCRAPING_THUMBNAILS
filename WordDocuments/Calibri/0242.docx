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3F2" w:rsidRDefault="00FB55D9">
      <w:pPr>
        <w:jc w:val="center"/>
      </w:pPr>
      <w:r>
        <w:rPr>
          <w:rFonts w:ascii="Calibri" w:hAnsi="Calibri"/>
          <w:color w:val="000000"/>
          <w:sz w:val="44"/>
        </w:rPr>
        <w:t>Probing the Depths of Time: A Journey Through Cosmology</w:t>
      </w:r>
    </w:p>
    <w:p w:rsidR="00BD53F2" w:rsidRDefault="00FB55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90CF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Ada Lovelace</w:t>
      </w:r>
    </w:p>
    <w:p w:rsidR="00BD53F2" w:rsidRDefault="00FB55D9">
      <w:pPr>
        <w:jc w:val="center"/>
      </w:pPr>
      <w:r>
        <w:rPr>
          <w:rFonts w:ascii="Calibri" w:hAnsi="Calibri"/>
          <w:color w:val="000000"/>
          <w:sz w:val="32"/>
        </w:rPr>
        <w:t>ada</w:t>
      </w:r>
      <w:r w:rsidR="00D90CF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lovelace@computinghistory</w:t>
      </w:r>
      <w:r w:rsidR="00D90CF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D53F2" w:rsidRDefault="00BD53F2"/>
    <w:p w:rsidR="00BD53F2" w:rsidRDefault="00FB55D9">
      <w:r>
        <w:rPr>
          <w:rFonts w:ascii="Calibri" w:hAnsi="Calibri"/>
          <w:color w:val="000000"/>
          <w:sz w:val="24"/>
        </w:rPr>
        <w:t>In the realm of cosmic inquiry, our understanding of time and its role in the universe remains a captivating puzzle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Big Bang's enigmatic origins to the enigmatic evolution of galaxies, time weaves a complex web of questions that challenge our comprehension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comprehensive exploration into the depths of cosmology reveals a symphony of fascinating concepts, from the bending of space-time to the mind-boggling expansion of the cosmos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this uncharted territory lies a myriad of unsolved riddles, beckoning intrepid minds to embark on an intellectual expedition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mysteries of cosmic time commences with an investigation into the very essence of the universe's genesis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Big Bang theory, while offering a compelling explanation for the universe's origin, continues to confound us with questions regarding its origin and the nature of the forces that shaped its initial singularity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triggered this extraordinary event and what existed beforehand remain subjects of ongoing debate, inviting speculative theories such as the multiverse hypothesis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history of the universe, our inquiries uncover a tapestry of cosmic milestones, each a testament to the grandeur and complexity of time's symphony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Time's transformative influence extends to the grandiose structures that populate our cosmos--the galaxies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 vast stretches of eons, galaxies coalesce and undergo profound transformations, from their spectacular birth through tumultuous mergers to eventual senescence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dance of cosmic choreography, these celestial bodies offer a window into the evolutionary pathways that shape the cosmos, governed by the relentless march of time</w:t>
      </w:r>
      <w:r w:rsidR="00D90C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ebb and flow of civilizations, the rise and fall of stars, and the interplay of cosmic forces--all transpire within the intricate framework of cosmic chronology</w:t>
      </w:r>
      <w:r w:rsidR="00D90CF7">
        <w:rPr>
          <w:rFonts w:ascii="Calibri" w:hAnsi="Calibri"/>
          <w:color w:val="000000"/>
          <w:sz w:val="24"/>
        </w:rPr>
        <w:t>.</w:t>
      </w:r>
    </w:p>
    <w:p w:rsidR="00BD53F2" w:rsidRDefault="00FB55D9">
      <w:r>
        <w:rPr>
          <w:rFonts w:ascii="Calibri" w:hAnsi="Calibri"/>
          <w:color w:val="000000"/>
          <w:sz w:val="28"/>
        </w:rPr>
        <w:t>Summary</w:t>
      </w:r>
    </w:p>
    <w:p w:rsidR="00BD53F2" w:rsidRDefault="00FB55D9">
      <w:r>
        <w:rPr>
          <w:rFonts w:ascii="Calibri" w:hAnsi="Calibri"/>
          <w:color w:val="000000"/>
        </w:rPr>
        <w:t>Our journey into the realm of cosmology unveils a captivating universe governed by the enigmatic force of time</w:t>
      </w:r>
      <w:r w:rsidR="00D90C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Big Bang's unfathomable origins to the dance of cosmic </w:t>
      </w:r>
      <w:r>
        <w:rPr>
          <w:rFonts w:ascii="Calibri" w:hAnsi="Calibri"/>
          <w:color w:val="000000"/>
        </w:rPr>
        <w:lastRenderedPageBreak/>
        <w:t>structures, we find ourselves confronted with profound questions that beckon further exploration</w:t>
      </w:r>
      <w:r w:rsidR="00D90C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unraveling time's mysteries remains a testament to humanity's relentless quest for knowledge, driving us to push the boundaries of our comprehension toward the elusive horizons of cosmic enlightenment</w:t>
      </w:r>
      <w:r w:rsidR="00D90CF7">
        <w:rPr>
          <w:rFonts w:ascii="Calibri" w:hAnsi="Calibri"/>
          <w:color w:val="000000"/>
        </w:rPr>
        <w:t>.</w:t>
      </w:r>
    </w:p>
    <w:sectPr w:rsidR="00BD5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327138">
    <w:abstractNumId w:val="8"/>
  </w:num>
  <w:num w:numId="2" w16cid:durableId="1947542672">
    <w:abstractNumId w:val="6"/>
  </w:num>
  <w:num w:numId="3" w16cid:durableId="1936862746">
    <w:abstractNumId w:val="5"/>
  </w:num>
  <w:num w:numId="4" w16cid:durableId="2115443798">
    <w:abstractNumId w:val="4"/>
  </w:num>
  <w:num w:numId="5" w16cid:durableId="1359041154">
    <w:abstractNumId w:val="7"/>
  </w:num>
  <w:num w:numId="6" w16cid:durableId="1188257703">
    <w:abstractNumId w:val="3"/>
  </w:num>
  <w:num w:numId="7" w16cid:durableId="1082216288">
    <w:abstractNumId w:val="2"/>
  </w:num>
  <w:num w:numId="8" w16cid:durableId="1565726282">
    <w:abstractNumId w:val="1"/>
  </w:num>
  <w:num w:numId="9" w16cid:durableId="183475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53F2"/>
    <w:rsid w:val="00CB0664"/>
    <w:rsid w:val="00D90CF7"/>
    <w:rsid w:val="00FB55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
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A7C" w:rsidRDefault="004D36ED">
      <w:pPr>
        <w:jc w:val="center"/>
      </w:pPr>
      <w:r>
        <w:rPr>
          <w:rFonts w:ascii="Calibri" w:hAnsi="Calibri"/>
          <w:color w:val="000000"/>
          <w:sz w:val="44"/>
        </w:rPr>
        <w:t>Quantum Technology in Biology: Unveiling Potential</w:t>
      </w:r>
    </w:p>
    <w:p w:rsidR="00C87A7C" w:rsidRDefault="004D36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Olivia Greenleaf</w:t>
      </w:r>
    </w:p>
    <w:p w:rsidR="00C87A7C" w:rsidRDefault="004D36ED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C47A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greenleaf@quantum-bio</w:t>
      </w:r>
      <w:r w:rsidR="00C47A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87A7C" w:rsidRDefault="00C87A7C"/>
    <w:p w:rsidR="00C87A7C" w:rsidRDefault="004D36ED">
      <w:r>
        <w:rPr>
          <w:rFonts w:ascii="Calibri" w:hAnsi="Calibri"/>
          <w:color w:val="000000"/>
          <w:sz w:val="24"/>
        </w:rPr>
        <w:t>Stand at the intersection of biology and quantum technology, where nature's secrets meld with the enigmatic world of the quantum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novel frontier offers unprecedented insights into the intricate mechanisms that govern life, promising innovations that could revolutionize medicine and biology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phenomena such as superposition and entanglement hold immense potential for unraveling the mysteries of cells, molecules, and genetic processes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meticulous experimentation and theoretical modeling, scientists embark on a quest to decipher the language of life at its most fundamental level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intricate nanoscale devices that probe biological systems with extreme precision to advanced imaging techniques that reveal the dynamic choreography of molecules, quantum technology is redefining our understanding of life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Researchers explore the possibility of harnessing quantum effects to design targeted therapies, harness cellular processes for novel materials, and unravel the secrets of DNA replication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journey into quantum biology is fraught with challenges, requiring a delicate balance between quantum coherence and the complexities of living organisms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with each breakthrough experiment, we approach a deeper comprehension of life's enigmatic dance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narrative, we delve into the captivating realm of quantum biology, exploring its nascent applications in medicine, energy, and information processing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traverse the intricacies of quantum entanglement in photosynthesis, uncovering how plants harness sunlight with astounding efficiency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ponder the potential of quantum computing to accelerate drug discovery and protein folding simulations, ushering in an era of personalized medicine and disease mitigation</w:t>
      </w:r>
      <w:r w:rsidR="00C47A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push the boundaries of quantum technology, we unearth new avenues for combating antibiotic resistance, developing efficient energy conversion systems, and navigating the uncharted frontiers of quantum information processing</w:t>
      </w:r>
      <w:r w:rsidR="00C47AF0">
        <w:rPr>
          <w:rFonts w:ascii="Calibri" w:hAnsi="Calibri"/>
          <w:color w:val="000000"/>
          <w:sz w:val="24"/>
        </w:rPr>
        <w:t>.</w:t>
      </w:r>
    </w:p>
    <w:p w:rsidR="00C87A7C" w:rsidRDefault="004D36ED">
      <w:r>
        <w:rPr>
          <w:rFonts w:ascii="Calibri" w:hAnsi="Calibri"/>
          <w:color w:val="000000"/>
          <w:sz w:val="28"/>
        </w:rPr>
        <w:lastRenderedPageBreak/>
        <w:t>Summary</w:t>
      </w:r>
    </w:p>
    <w:p w:rsidR="00C87A7C" w:rsidRDefault="004D36ED">
      <w:r>
        <w:rPr>
          <w:rFonts w:ascii="Calibri" w:hAnsi="Calibri"/>
          <w:color w:val="000000"/>
        </w:rPr>
        <w:t>Quantum technology has emerged as a vibrant frontier, offering transformative potential in biology</w:t>
      </w:r>
      <w:r w:rsidR="00C47A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nature's quantum secrets promises a deeper understanding of life's intricate mechanisms, with wide-ranging implications for medicine, materials, energy, and information processing</w:t>
      </w:r>
      <w:r w:rsidR="00C47A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harness quantum phenomena in biology faces challenges, but the potential rewards are immense</w:t>
      </w:r>
      <w:r w:rsidR="00C47A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deciphering cellular processes to unraveling DNA replication, quantum biology has the potential to revolutionize our comprehension of life itself</w:t>
      </w:r>
      <w:r w:rsidR="00C47A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enigmatic quantum world, we stand on the cusp of a new era, where the boundaries of science and technology converge to illuminate the mysteries of life</w:t>
      </w:r>
      <w:r w:rsidR="00C47AF0">
        <w:rPr>
          <w:rFonts w:ascii="Calibri" w:hAnsi="Calibri"/>
          <w:color w:val="000000"/>
        </w:rPr>
        <w:t>.</w:t>
      </w:r>
    </w:p>
    <w:sectPr w:rsidR="00C87A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726944">
    <w:abstractNumId w:val="8"/>
  </w:num>
  <w:num w:numId="2" w16cid:durableId="370804901">
    <w:abstractNumId w:val="6"/>
  </w:num>
  <w:num w:numId="3" w16cid:durableId="236134444">
    <w:abstractNumId w:val="5"/>
  </w:num>
  <w:num w:numId="4" w16cid:durableId="1984236968">
    <w:abstractNumId w:val="4"/>
  </w:num>
  <w:num w:numId="5" w16cid:durableId="520625970">
    <w:abstractNumId w:val="7"/>
  </w:num>
  <w:num w:numId="6" w16cid:durableId="1514028194">
    <w:abstractNumId w:val="3"/>
  </w:num>
  <w:num w:numId="7" w16cid:durableId="1744453721">
    <w:abstractNumId w:val="2"/>
  </w:num>
  <w:num w:numId="8" w16cid:durableId="1118183612">
    <w:abstractNumId w:val="1"/>
  </w:num>
  <w:num w:numId="9" w16cid:durableId="17731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6ED"/>
    <w:rsid w:val="00AA1D8D"/>
    <w:rsid w:val="00B47730"/>
    <w:rsid w:val="00C47AF0"/>
    <w:rsid w:val="00C87A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
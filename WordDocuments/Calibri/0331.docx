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FD6" w:rsidRDefault="00971F7B">
      <w:pPr>
        <w:jc w:val="center"/>
      </w:pPr>
      <w:r>
        <w:rPr>
          <w:rFonts w:ascii="Calibri" w:hAnsi="Calibri"/>
          <w:color w:val="000000"/>
          <w:sz w:val="44"/>
        </w:rPr>
        <w:t>The Enigmatic Realm of Dreams</w:t>
      </w:r>
    </w:p>
    <w:p w:rsidR="00E53FD6" w:rsidRDefault="00971F7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Camille B</w:t>
      </w:r>
      <w:r w:rsidR="00E4201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Evans</w:t>
      </w:r>
    </w:p>
    <w:p w:rsidR="00E53FD6" w:rsidRDefault="00971F7B">
      <w:pPr>
        <w:jc w:val="center"/>
      </w:pPr>
      <w:r>
        <w:rPr>
          <w:rFonts w:ascii="Calibri" w:hAnsi="Calibri"/>
          <w:color w:val="000000"/>
          <w:sz w:val="32"/>
        </w:rPr>
        <w:t>camille</w:t>
      </w:r>
      <w:r w:rsidR="00E4201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evans@cybermatik</w:t>
      </w:r>
      <w:r w:rsidR="00E4201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us</w:t>
      </w:r>
    </w:p>
    <w:p w:rsidR="00E53FD6" w:rsidRDefault="00E53FD6"/>
    <w:p w:rsidR="00E53FD6" w:rsidRDefault="00971F7B">
      <w:r>
        <w:rPr>
          <w:rFonts w:ascii="Calibri" w:hAnsi="Calibri"/>
          <w:color w:val="000000"/>
          <w:sz w:val="24"/>
        </w:rPr>
        <w:t>In the tapestry of human existence, dreams are a profound enigma that have captivated philosophers, scientists, and artists alike</w:t>
      </w:r>
      <w:r w:rsidR="00E420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ephemeral landscapes of the mind, where our deepest desires, hidden fears, and long-forgotten memories intertwine in a kaleidoscope of images and emotions</w:t>
      </w:r>
      <w:r w:rsidR="00E420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Dreams possess a mysterious allure, a captivating ability to transport us to realms beyond our conscious awareness</w:t>
      </w:r>
      <w:r w:rsidR="00E420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invite us to confront our inner selves, to explore the depths of our psyche, and to unravel the enigmatic cipher of our own being</w:t>
      </w:r>
      <w:r w:rsidR="00E420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into the enigmatic labyrinth of dreams reveals a multitude of diverse perspectives</w:t>
      </w:r>
      <w:r w:rsidR="00E420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perceive dreams as doorways to parallel dimensions, offering glimpses into alternate realities</w:t>
      </w:r>
      <w:r w:rsidR="00E420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Others regard them as windows into our unconscious mind, a realm of hidden truths and suppressed emotions</w:t>
      </w:r>
      <w:r w:rsidR="00E420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dreams have been interpreted as divine messages, omens of the future, and reflections of our waking lives</w:t>
      </w:r>
      <w:r w:rsidR="00E420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view them as random neural firings, devoid of meaning, while others believe they serve a vital role in our mental and emotional well-being</w:t>
      </w:r>
      <w:r w:rsidR="00E420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scientific study of dreams, known as oneirology, has attempted to unravel the mysteries that shroud this realm</w:t>
      </w:r>
      <w:r w:rsidR="00E420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Researchers have identified various stages of sleep, each accompanied by distinct patterns of brain activity and dream content</w:t>
      </w:r>
      <w:r w:rsidR="00E420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have also discovered that dreams are influenced by a range of factors, including our physical health, emotional state, and life experiences</w:t>
      </w:r>
      <w:r w:rsidR="00E4201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these advancements, the fundamental nature of dreams remains a subject of ongoing debate, a testament to their enduring and enigmatic quality</w:t>
      </w:r>
      <w:r w:rsidR="00E4201D">
        <w:rPr>
          <w:rFonts w:ascii="Calibri" w:hAnsi="Calibri"/>
          <w:color w:val="000000"/>
          <w:sz w:val="24"/>
        </w:rPr>
        <w:t>.</w:t>
      </w:r>
    </w:p>
    <w:p w:rsidR="00E53FD6" w:rsidRDefault="00971F7B">
      <w:r>
        <w:rPr>
          <w:rFonts w:ascii="Calibri" w:hAnsi="Calibri"/>
          <w:color w:val="000000"/>
          <w:sz w:val="28"/>
        </w:rPr>
        <w:t>Summary</w:t>
      </w:r>
    </w:p>
    <w:p w:rsidR="00E53FD6" w:rsidRDefault="00971F7B">
      <w:r>
        <w:rPr>
          <w:rFonts w:ascii="Calibri" w:hAnsi="Calibri"/>
          <w:color w:val="000000"/>
        </w:rPr>
        <w:t>Dreams are enigmatic phenomena that have intrigued humankind for centuries</w:t>
      </w:r>
      <w:r w:rsidR="00E4201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transport us to realms beyond conscious awareness, inviting us to explore the depths of our psyche and confront our inner selves</w:t>
      </w:r>
      <w:r w:rsidR="00E4201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interpretation of dreams varies widely, from divine messages to reflections of our waking lives</w:t>
      </w:r>
      <w:r w:rsidR="00E4201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Scientific research has shed some light on the mechanics of dreams, but their fundamental nature remains a mystery</w:t>
      </w:r>
      <w:r w:rsidR="00E4201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probe the secrets </w:t>
      </w:r>
      <w:r>
        <w:rPr>
          <w:rFonts w:ascii="Calibri" w:hAnsi="Calibri"/>
          <w:color w:val="000000"/>
        </w:rPr>
        <w:lastRenderedPageBreak/>
        <w:t>of slumber, the enigmatic realm of dreams beckons us ever forward, a testament to the profound and enduring wonders of the human mind</w:t>
      </w:r>
      <w:r w:rsidR="00E4201D">
        <w:rPr>
          <w:rFonts w:ascii="Calibri" w:hAnsi="Calibri"/>
          <w:color w:val="000000"/>
        </w:rPr>
        <w:t>.</w:t>
      </w:r>
    </w:p>
    <w:sectPr w:rsidR="00E53F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7404001">
    <w:abstractNumId w:val="8"/>
  </w:num>
  <w:num w:numId="2" w16cid:durableId="1350065665">
    <w:abstractNumId w:val="6"/>
  </w:num>
  <w:num w:numId="3" w16cid:durableId="172692960">
    <w:abstractNumId w:val="5"/>
  </w:num>
  <w:num w:numId="4" w16cid:durableId="1235164363">
    <w:abstractNumId w:val="4"/>
  </w:num>
  <w:num w:numId="5" w16cid:durableId="175460214">
    <w:abstractNumId w:val="7"/>
  </w:num>
  <w:num w:numId="6" w16cid:durableId="1777673795">
    <w:abstractNumId w:val="3"/>
  </w:num>
  <w:num w:numId="7" w16cid:durableId="509443147">
    <w:abstractNumId w:val="2"/>
  </w:num>
  <w:num w:numId="8" w16cid:durableId="2043285993">
    <w:abstractNumId w:val="1"/>
  </w:num>
  <w:num w:numId="9" w16cid:durableId="26831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1F7B"/>
    <w:rsid w:val="00AA1D8D"/>
    <w:rsid w:val="00B47730"/>
    <w:rsid w:val="00CB0664"/>
    <w:rsid w:val="00E4201D"/>
    <w:rsid w:val="00E53F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
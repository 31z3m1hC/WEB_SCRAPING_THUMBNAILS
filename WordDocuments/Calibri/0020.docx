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A44" w:rsidRDefault="000F6709">
      <w:pPr>
        <w:jc w:val="center"/>
      </w:pPr>
      <w:r>
        <w:rPr>
          <w:rFonts w:ascii="Calibri" w:hAnsi="Calibri"/>
          <w:color w:val="000000"/>
          <w:sz w:val="44"/>
        </w:rPr>
        <w:t>The Music of the Spheres</w:t>
      </w:r>
    </w:p>
    <w:p w:rsidR="00CA4A44" w:rsidRDefault="000F6709">
      <w:pPr>
        <w:pStyle w:val="NoSpacing"/>
        <w:jc w:val="center"/>
      </w:pPr>
      <w:r>
        <w:rPr>
          <w:rFonts w:ascii="Calibri" w:hAnsi="Calibri"/>
          <w:color w:val="000000"/>
          <w:sz w:val="36"/>
        </w:rPr>
        <w:t>Isabella Campbell</w:t>
      </w:r>
    </w:p>
    <w:p w:rsidR="00CA4A44" w:rsidRDefault="000F6709">
      <w:pPr>
        <w:jc w:val="center"/>
      </w:pPr>
      <w:r>
        <w:rPr>
          <w:rFonts w:ascii="Calibri" w:hAnsi="Calibri"/>
          <w:color w:val="000000"/>
          <w:sz w:val="32"/>
        </w:rPr>
        <w:t>isabella</w:t>
      </w:r>
      <w:r w:rsidR="003E1F74">
        <w:rPr>
          <w:rFonts w:ascii="Calibri" w:hAnsi="Calibri"/>
          <w:color w:val="000000"/>
          <w:sz w:val="32"/>
        </w:rPr>
        <w:t>.</w:t>
      </w:r>
      <w:r>
        <w:rPr>
          <w:rFonts w:ascii="Calibri" w:hAnsi="Calibri"/>
          <w:color w:val="000000"/>
          <w:sz w:val="32"/>
        </w:rPr>
        <w:t>campbell@emailworld</w:t>
      </w:r>
      <w:r w:rsidR="003E1F74">
        <w:rPr>
          <w:rFonts w:ascii="Calibri" w:hAnsi="Calibri"/>
          <w:color w:val="000000"/>
          <w:sz w:val="32"/>
        </w:rPr>
        <w:t>.</w:t>
      </w:r>
      <w:r>
        <w:rPr>
          <w:rFonts w:ascii="Calibri" w:hAnsi="Calibri"/>
          <w:color w:val="000000"/>
          <w:sz w:val="32"/>
        </w:rPr>
        <w:t>com</w:t>
      </w:r>
    </w:p>
    <w:p w:rsidR="00CA4A44" w:rsidRDefault="00CA4A44"/>
    <w:p w:rsidR="00CA4A44" w:rsidRDefault="000F6709">
      <w:r>
        <w:rPr>
          <w:rFonts w:ascii="Calibri" w:hAnsi="Calibri"/>
          <w:color w:val="000000"/>
          <w:sz w:val="24"/>
        </w:rPr>
        <w:t>Across civilizations and cultures, music has held a profound significance, permeating the very fabric of human existence</w:t>
      </w:r>
      <w:r w:rsidR="003E1F74">
        <w:rPr>
          <w:rFonts w:ascii="Calibri" w:hAnsi="Calibri"/>
          <w:color w:val="000000"/>
          <w:sz w:val="24"/>
        </w:rPr>
        <w:t>.</w:t>
      </w:r>
      <w:r>
        <w:rPr>
          <w:rFonts w:ascii="Calibri" w:hAnsi="Calibri"/>
          <w:color w:val="000000"/>
          <w:sz w:val="24"/>
        </w:rPr>
        <w:t xml:space="preserve"> Ancient civilizations believed that the cosmos itself resonated with a celestial harmony, a symphony of the spheres</w:t>
      </w:r>
      <w:r w:rsidR="003E1F74">
        <w:rPr>
          <w:rFonts w:ascii="Calibri" w:hAnsi="Calibri"/>
          <w:color w:val="000000"/>
          <w:sz w:val="24"/>
        </w:rPr>
        <w:t>.</w:t>
      </w:r>
      <w:r>
        <w:rPr>
          <w:rFonts w:ascii="Calibri" w:hAnsi="Calibri"/>
          <w:color w:val="000000"/>
          <w:sz w:val="24"/>
        </w:rPr>
        <w:t xml:space="preserve"> Pythagoras, the Greek philosopher and mathematician, expounded upon this idea, proposing that the movement of planets and stars produced a divine music, inaudible to mortal ears</w:t>
      </w:r>
      <w:r w:rsidR="003E1F74">
        <w:rPr>
          <w:rFonts w:ascii="Calibri" w:hAnsi="Calibri"/>
          <w:color w:val="000000"/>
          <w:sz w:val="24"/>
        </w:rPr>
        <w:t>.</w:t>
      </w:r>
      <w:r>
        <w:rPr>
          <w:rFonts w:ascii="Calibri" w:hAnsi="Calibri"/>
          <w:color w:val="000000"/>
          <w:sz w:val="24"/>
        </w:rPr>
        <w:t xml:space="preserve"> In this exploration, we delve into the intriguing interplay between music and science, tracing the enduring fascination with the music of the spheres throughout history and examining its enduring influence on our understanding of the universe</w:t>
      </w:r>
      <w:r w:rsidR="003E1F74">
        <w:rPr>
          <w:rFonts w:ascii="Calibri" w:hAnsi="Calibri"/>
          <w:color w:val="000000"/>
          <w:sz w:val="24"/>
        </w:rPr>
        <w:t>.</w:t>
      </w:r>
      <w:r>
        <w:rPr>
          <w:rFonts w:ascii="Calibri" w:hAnsi="Calibri"/>
          <w:color w:val="000000"/>
          <w:sz w:val="24"/>
        </w:rPr>
        <w:br/>
      </w:r>
      <w:r>
        <w:rPr>
          <w:rFonts w:ascii="Calibri" w:hAnsi="Calibri"/>
          <w:color w:val="000000"/>
          <w:sz w:val="24"/>
        </w:rPr>
        <w:br/>
        <w:t>From antiquity to the Renaissance, the music of the spheres served as a framework for comprehending the cosmos</w:t>
      </w:r>
      <w:r w:rsidR="003E1F74">
        <w:rPr>
          <w:rFonts w:ascii="Calibri" w:hAnsi="Calibri"/>
          <w:color w:val="000000"/>
          <w:sz w:val="24"/>
        </w:rPr>
        <w:t>.</w:t>
      </w:r>
      <w:r>
        <w:rPr>
          <w:rFonts w:ascii="Calibri" w:hAnsi="Calibri"/>
          <w:color w:val="000000"/>
          <w:sz w:val="24"/>
        </w:rPr>
        <w:t xml:space="preserve"> Ancient astronomers envisioned a celestial orchestra, with each heavenly body emitting a unique tone determined by its motion and position</w:t>
      </w:r>
      <w:r w:rsidR="003E1F74">
        <w:rPr>
          <w:rFonts w:ascii="Calibri" w:hAnsi="Calibri"/>
          <w:color w:val="000000"/>
          <w:sz w:val="24"/>
        </w:rPr>
        <w:t>.</w:t>
      </w:r>
      <w:r>
        <w:rPr>
          <w:rFonts w:ascii="Calibri" w:hAnsi="Calibri"/>
          <w:color w:val="000000"/>
          <w:sz w:val="24"/>
        </w:rPr>
        <w:t xml:space="preserve"> Johannes Kepler, a 17th-century astronomer, believed that the distances between planets corresponded to musical intervals, creating a cosmic symphony</w:t>
      </w:r>
      <w:r w:rsidR="003E1F74">
        <w:rPr>
          <w:rFonts w:ascii="Calibri" w:hAnsi="Calibri"/>
          <w:color w:val="000000"/>
          <w:sz w:val="24"/>
        </w:rPr>
        <w:t>.</w:t>
      </w:r>
      <w:r>
        <w:rPr>
          <w:rFonts w:ascii="Calibri" w:hAnsi="Calibri"/>
          <w:color w:val="000000"/>
          <w:sz w:val="24"/>
        </w:rPr>
        <w:t xml:space="preserve"> The notion of celestial harmony influenced musical composition, inspiring works such as "The Planets" by Gustav Holst, which sought to capture the essence of each planet's celestial tune</w:t>
      </w:r>
      <w:r w:rsidR="003E1F74">
        <w:rPr>
          <w:rFonts w:ascii="Calibri" w:hAnsi="Calibri"/>
          <w:color w:val="000000"/>
          <w:sz w:val="24"/>
        </w:rPr>
        <w:t>.</w:t>
      </w:r>
      <w:r>
        <w:rPr>
          <w:rFonts w:ascii="Calibri" w:hAnsi="Calibri"/>
          <w:color w:val="000000"/>
          <w:sz w:val="24"/>
        </w:rPr>
        <w:br/>
      </w:r>
      <w:r>
        <w:rPr>
          <w:rFonts w:ascii="Calibri" w:hAnsi="Calibri"/>
          <w:color w:val="000000"/>
          <w:sz w:val="24"/>
        </w:rPr>
        <w:br/>
        <w:t>In the modern era, while the literal interpretation of the music of the spheres may have waned, its essence persists in various scientific and artistic endeavors</w:t>
      </w:r>
      <w:r w:rsidR="003E1F74">
        <w:rPr>
          <w:rFonts w:ascii="Calibri" w:hAnsi="Calibri"/>
          <w:color w:val="000000"/>
          <w:sz w:val="24"/>
        </w:rPr>
        <w:t>.</w:t>
      </w:r>
      <w:r>
        <w:rPr>
          <w:rFonts w:ascii="Calibri" w:hAnsi="Calibri"/>
          <w:color w:val="000000"/>
          <w:sz w:val="24"/>
        </w:rPr>
        <w:t xml:space="preserve"> Scientists have discovered that even atoms and molecules possess vibrational frequencies, suggesting that the universe itself may indeed resonate with a symphony of subatomic harmonies</w:t>
      </w:r>
      <w:r w:rsidR="003E1F74">
        <w:rPr>
          <w:rFonts w:ascii="Calibri" w:hAnsi="Calibri"/>
          <w:color w:val="000000"/>
          <w:sz w:val="24"/>
        </w:rPr>
        <w:t>.</w:t>
      </w:r>
      <w:r>
        <w:rPr>
          <w:rFonts w:ascii="Calibri" w:hAnsi="Calibri"/>
          <w:color w:val="000000"/>
          <w:sz w:val="24"/>
        </w:rPr>
        <w:t xml:space="preserve"> The study of these frequencies has led to breakthroughs in fields like quantum mechanics and cosmology, revealing hidden connections between music and the fundamental building blocks of reality</w:t>
      </w:r>
      <w:r w:rsidR="003E1F74">
        <w:rPr>
          <w:rFonts w:ascii="Calibri" w:hAnsi="Calibri"/>
          <w:color w:val="000000"/>
          <w:sz w:val="24"/>
        </w:rPr>
        <w:t>.</w:t>
      </w:r>
    </w:p>
    <w:p w:rsidR="00CA4A44" w:rsidRDefault="000F6709">
      <w:r>
        <w:rPr>
          <w:rFonts w:ascii="Calibri" w:hAnsi="Calibri"/>
          <w:color w:val="000000"/>
          <w:sz w:val="28"/>
        </w:rPr>
        <w:t>Summary</w:t>
      </w:r>
    </w:p>
    <w:p w:rsidR="00CA4A44" w:rsidRDefault="000F6709">
      <w:r>
        <w:rPr>
          <w:rFonts w:ascii="Calibri" w:hAnsi="Calibri"/>
          <w:color w:val="000000"/>
        </w:rPr>
        <w:t>The concept of the music of the spheres has captivated humankind for millennia, intertwining music, science, and philosophy in a harmonious tapestry</w:t>
      </w:r>
      <w:r w:rsidR="003E1F74">
        <w:rPr>
          <w:rFonts w:ascii="Calibri" w:hAnsi="Calibri"/>
          <w:color w:val="000000"/>
        </w:rPr>
        <w:t>.</w:t>
      </w:r>
      <w:r>
        <w:rPr>
          <w:rFonts w:ascii="Calibri" w:hAnsi="Calibri"/>
          <w:color w:val="000000"/>
        </w:rPr>
        <w:t xml:space="preserve"> Ancient civilizations believed in a celestial orchestra, with planets and stars emitting unique tones</w:t>
      </w:r>
      <w:r w:rsidR="003E1F74">
        <w:rPr>
          <w:rFonts w:ascii="Calibri" w:hAnsi="Calibri"/>
          <w:color w:val="000000"/>
        </w:rPr>
        <w:t>.</w:t>
      </w:r>
      <w:r>
        <w:rPr>
          <w:rFonts w:ascii="Calibri" w:hAnsi="Calibri"/>
          <w:color w:val="000000"/>
        </w:rPr>
        <w:t xml:space="preserve"> Figures like Pythagoras and Kepler explored the mathematical relationships between music and astronomy</w:t>
      </w:r>
      <w:r w:rsidR="003E1F74">
        <w:rPr>
          <w:rFonts w:ascii="Calibri" w:hAnsi="Calibri"/>
          <w:color w:val="000000"/>
        </w:rPr>
        <w:t>.</w:t>
      </w:r>
      <w:r>
        <w:rPr>
          <w:rFonts w:ascii="Calibri" w:hAnsi="Calibri"/>
          <w:color w:val="000000"/>
        </w:rPr>
        <w:t xml:space="preserve"> In modern times, the idea of cosmic harmony has inspired composers and spurred scientific discoveries, </w:t>
      </w:r>
      <w:r>
        <w:rPr>
          <w:rFonts w:ascii="Calibri" w:hAnsi="Calibri"/>
          <w:color w:val="000000"/>
        </w:rPr>
        <w:lastRenderedPageBreak/>
        <w:t>revealing the vibrational nature of atoms and molecules</w:t>
      </w:r>
      <w:r w:rsidR="003E1F74">
        <w:rPr>
          <w:rFonts w:ascii="Calibri" w:hAnsi="Calibri"/>
          <w:color w:val="000000"/>
        </w:rPr>
        <w:t>.</w:t>
      </w:r>
      <w:r>
        <w:rPr>
          <w:rFonts w:ascii="Calibri" w:hAnsi="Calibri"/>
          <w:color w:val="000000"/>
        </w:rPr>
        <w:t xml:space="preserve"> The enduring fascination with the music of the spheres underscores the profound interconnectedness between music, science, and the vastness of the universe</w:t>
      </w:r>
      <w:r w:rsidR="003E1F74">
        <w:rPr>
          <w:rFonts w:ascii="Calibri" w:hAnsi="Calibri"/>
          <w:color w:val="000000"/>
        </w:rPr>
        <w:t>.</w:t>
      </w:r>
    </w:p>
    <w:sectPr w:rsidR="00CA4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220958">
    <w:abstractNumId w:val="8"/>
  </w:num>
  <w:num w:numId="2" w16cid:durableId="1429734678">
    <w:abstractNumId w:val="6"/>
  </w:num>
  <w:num w:numId="3" w16cid:durableId="944001043">
    <w:abstractNumId w:val="5"/>
  </w:num>
  <w:num w:numId="4" w16cid:durableId="86778382">
    <w:abstractNumId w:val="4"/>
  </w:num>
  <w:num w:numId="5" w16cid:durableId="1129858602">
    <w:abstractNumId w:val="7"/>
  </w:num>
  <w:num w:numId="6" w16cid:durableId="680861516">
    <w:abstractNumId w:val="3"/>
  </w:num>
  <w:num w:numId="7" w16cid:durableId="1650786506">
    <w:abstractNumId w:val="2"/>
  </w:num>
  <w:num w:numId="8" w16cid:durableId="1419912381">
    <w:abstractNumId w:val="1"/>
  </w:num>
  <w:num w:numId="9" w16cid:durableId="115927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709"/>
    <w:rsid w:val="0015074B"/>
    <w:rsid w:val="0029639D"/>
    <w:rsid w:val="00326F90"/>
    <w:rsid w:val="003E1F74"/>
    <w:rsid w:val="00AA1D8D"/>
    <w:rsid w:val="00B47730"/>
    <w:rsid w:val="00CA4A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
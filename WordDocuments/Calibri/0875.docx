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BB9" w:rsidRDefault="007262D1">
      <w:pPr>
        <w:jc w:val="center"/>
      </w:pPr>
      <w:r>
        <w:rPr>
          <w:rFonts w:ascii="Calibri" w:hAnsi="Calibri"/>
          <w:color w:val="000000"/>
          <w:sz w:val="44"/>
        </w:rPr>
        <w:t>Decoding the Enigma of Consciousness</w:t>
      </w:r>
    </w:p>
    <w:p w:rsidR="00883BB9" w:rsidRDefault="007262D1">
      <w:pPr>
        <w:pStyle w:val="NoSpacing"/>
        <w:jc w:val="center"/>
      </w:pPr>
      <w:r>
        <w:rPr>
          <w:rFonts w:ascii="Calibri" w:hAnsi="Calibri"/>
          <w:color w:val="000000"/>
          <w:sz w:val="36"/>
        </w:rPr>
        <w:t>Dr</w:t>
      </w:r>
      <w:r w:rsidR="00632284">
        <w:rPr>
          <w:rFonts w:ascii="Calibri" w:hAnsi="Calibri"/>
          <w:color w:val="000000"/>
          <w:sz w:val="36"/>
        </w:rPr>
        <w:t>.</w:t>
      </w:r>
      <w:r>
        <w:rPr>
          <w:rFonts w:ascii="Calibri" w:hAnsi="Calibri"/>
          <w:color w:val="000000"/>
          <w:sz w:val="36"/>
        </w:rPr>
        <w:t xml:space="preserve"> Alex Rodriguez</w:t>
      </w:r>
    </w:p>
    <w:p w:rsidR="00883BB9" w:rsidRDefault="007262D1">
      <w:pPr>
        <w:jc w:val="center"/>
      </w:pPr>
      <w:r>
        <w:rPr>
          <w:rFonts w:ascii="Calibri" w:hAnsi="Calibri"/>
          <w:color w:val="000000"/>
          <w:sz w:val="32"/>
        </w:rPr>
        <w:t>alex</w:t>
      </w:r>
      <w:r w:rsidR="00632284">
        <w:rPr>
          <w:rFonts w:ascii="Calibri" w:hAnsi="Calibri"/>
          <w:color w:val="000000"/>
          <w:sz w:val="32"/>
        </w:rPr>
        <w:t>.</w:t>
      </w:r>
      <w:r>
        <w:rPr>
          <w:rFonts w:ascii="Calibri" w:hAnsi="Calibri"/>
          <w:color w:val="000000"/>
          <w:sz w:val="32"/>
        </w:rPr>
        <w:t>rodriguez@consciousnessstudies</w:t>
      </w:r>
      <w:r w:rsidR="00632284">
        <w:rPr>
          <w:rFonts w:ascii="Calibri" w:hAnsi="Calibri"/>
          <w:color w:val="000000"/>
          <w:sz w:val="32"/>
        </w:rPr>
        <w:t>.</w:t>
      </w:r>
      <w:r>
        <w:rPr>
          <w:rFonts w:ascii="Calibri" w:hAnsi="Calibri"/>
          <w:color w:val="000000"/>
          <w:sz w:val="32"/>
        </w:rPr>
        <w:t>org</w:t>
      </w:r>
    </w:p>
    <w:p w:rsidR="00883BB9" w:rsidRDefault="00883BB9"/>
    <w:p w:rsidR="00883BB9" w:rsidRDefault="007262D1">
      <w:r>
        <w:rPr>
          <w:rFonts w:ascii="Calibri" w:hAnsi="Calibri"/>
          <w:color w:val="000000"/>
          <w:sz w:val="24"/>
        </w:rPr>
        <w:t>The enigma of consciousness persists as one of the most captivating and elusive mysteries in science</w:t>
      </w:r>
      <w:r w:rsidR="00632284">
        <w:rPr>
          <w:rFonts w:ascii="Calibri" w:hAnsi="Calibri"/>
          <w:color w:val="000000"/>
          <w:sz w:val="24"/>
        </w:rPr>
        <w:t>.</w:t>
      </w:r>
      <w:r>
        <w:rPr>
          <w:rFonts w:ascii="Calibri" w:hAnsi="Calibri"/>
          <w:color w:val="000000"/>
          <w:sz w:val="24"/>
        </w:rPr>
        <w:t xml:space="preserve"> What is consciousness, and how does it arise from the physical processes of the brain? The journey to unravel this enigma has led us through the labyrinth of neuroscience, philosophy, psychology, and beyond</w:t>
      </w:r>
      <w:r w:rsidR="00632284">
        <w:rPr>
          <w:rFonts w:ascii="Calibri" w:hAnsi="Calibri"/>
          <w:color w:val="000000"/>
          <w:sz w:val="24"/>
        </w:rPr>
        <w:t>.</w:t>
      </w:r>
      <w:r>
        <w:rPr>
          <w:rFonts w:ascii="Calibri" w:hAnsi="Calibri"/>
          <w:color w:val="000000"/>
          <w:sz w:val="24"/>
        </w:rPr>
        <w:br/>
      </w:r>
      <w:r>
        <w:rPr>
          <w:rFonts w:ascii="Calibri" w:hAnsi="Calibri"/>
          <w:color w:val="000000"/>
          <w:sz w:val="24"/>
        </w:rPr>
        <w:br/>
        <w:t>From the intricate neural networks of the brain to the subjective experiences of the self, consciousness remains a realm where myriad theories converge and diverge</w:t>
      </w:r>
      <w:r w:rsidR="00632284">
        <w:rPr>
          <w:rFonts w:ascii="Calibri" w:hAnsi="Calibri"/>
          <w:color w:val="000000"/>
          <w:sz w:val="24"/>
        </w:rPr>
        <w:t>.</w:t>
      </w:r>
      <w:r>
        <w:rPr>
          <w:rFonts w:ascii="Calibri" w:hAnsi="Calibri"/>
          <w:color w:val="000000"/>
          <w:sz w:val="24"/>
        </w:rPr>
        <w:t xml:space="preserve"> Is it an emergent property, a product of complex interactions among neurons, or does it transcend the physical realm entirely? The very nature of consciousness defies simple explanations, beckoning us to explore the depths of our own being</w:t>
      </w:r>
      <w:r w:rsidR="00632284">
        <w:rPr>
          <w:rFonts w:ascii="Calibri" w:hAnsi="Calibri"/>
          <w:color w:val="000000"/>
          <w:sz w:val="24"/>
        </w:rPr>
        <w:t>.</w:t>
      </w:r>
      <w:r>
        <w:rPr>
          <w:rFonts w:ascii="Calibri" w:hAnsi="Calibri"/>
          <w:color w:val="000000"/>
          <w:sz w:val="24"/>
        </w:rPr>
        <w:br/>
      </w:r>
      <w:r>
        <w:rPr>
          <w:rFonts w:ascii="Calibri" w:hAnsi="Calibri"/>
          <w:color w:val="000000"/>
          <w:sz w:val="24"/>
        </w:rPr>
        <w:br/>
        <w:t>Consciousness, with its kaleidoscope of colors, textures, emotions, and thoughts, poses challenges to our conventional understanding of the universe</w:t>
      </w:r>
      <w:r w:rsidR="00632284">
        <w:rPr>
          <w:rFonts w:ascii="Calibri" w:hAnsi="Calibri"/>
          <w:color w:val="000000"/>
          <w:sz w:val="24"/>
        </w:rPr>
        <w:t>.</w:t>
      </w:r>
      <w:r>
        <w:rPr>
          <w:rFonts w:ascii="Calibri" w:hAnsi="Calibri"/>
          <w:color w:val="000000"/>
          <w:sz w:val="24"/>
        </w:rPr>
        <w:t xml:space="preserve"> Can consciousness be reduced to mere electrochemical reactions, or does it hint at a deeper, more fundamental reality? As we probe the enigma of consciousness, we encounter fundamental questions about our place in the universe and the nature of reality itself</w:t>
      </w:r>
      <w:r w:rsidR="00632284">
        <w:rPr>
          <w:rFonts w:ascii="Calibri" w:hAnsi="Calibri"/>
          <w:color w:val="000000"/>
          <w:sz w:val="24"/>
        </w:rPr>
        <w:t>.</w:t>
      </w:r>
    </w:p>
    <w:p w:rsidR="00883BB9" w:rsidRDefault="007262D1">
      <w:r>
        <w:rPr>
          <w:rFonts w:ascii="Calibri" w:hAnsi="Calibri"/>
          <w:color w:val="000000"/>
          <w:sz w:val="28"/>
        </w:rPr>
        <w:t>Summary</w:t>
      </w:r>
    </w:p>
    <w:p w:rsidR="00883BB9" w:rsidRDefault="007262D1">
      <w:r>
        <w:rPr>
          <w:rFonts w:ascii="Calibri" w:hAnsi="Calibri"/>
          <w:color w:val="000000"/>
        </w:rPr>
        <w:t>The enigma of consciousness continues to captivate and challenge our understanding of the universe</w:t>
      </w:r>
      <w:r w:rsidR="00632284">
        <w:rPr>
          <w:rFonts w:ascii="Calibri" w:hAnsi="Calibri"/>
          <w:color w:val="000000"/>
        </w:rPr>
        <w:t>.</w:t>
      </w:r>
      <w:r>
        <w:rPr>
          <w:rFonts w:ascii="Calibri" w:hAnsi="Calibri"/>
          <w:color w:val="000000"/>
        </w:rPr>
        <w:t xml:space="preserve"> Its exploration spans multiple disciplines, from neuroscience to philosophy and psychology</w:t>
      </w:r>
      <w:r w:rsidR="00632284">
        <w:rPr>
          <w:rFonts w:ascii="Calibri" w:hAnsi="Calibri"/>
          <w:color w:val="000000"/>
        </w:rPr>
        <w:t>.</w:t>
      </w:r>
      <w:r>
        <w:rPr>
          <w:rFonts w:ascii="Calibri" w:hAnsi="Calibri"/>
          <w:color w:val="000000"/>
        </w:rPr>
        <w:t xml:space="preserve"> The search for answers to questions about the nature of consciousness, its relationship to the physical brain, and its implications for our understanding of reality remains an ongoing quest</w:t>
      </w:r>
      <w:r w:rsidR="00632284">
        <w:rPr>
          <w:rFonts w:ascii="Calibri" w:hAnsi="Calibri"/>
          <w:color w:val="000000"/>
        </w:rPr>
        <w:t>.</w:t>
      </w:r>
      <w:r>
        <w:rPr>
          <w:rFonts w:ascii="Calibri" w:hAnsi="Calibri"/>
          <w:color w:val="000000"/>
        </w:rPr>
        <w:t xml:space="preserve"> The journey to decode the enigma of consciousness promises to illuminate the deepest mysteries of the human experience and expand our horizons of knowledge</w:t>
      </w:r>
      <w:r w:rsidR="00632284">
        <w:rPr>
          <w:rFonts w:ascii="Calibri" w:hAnsi="Calibri"/>
          <w:color w:val="000000"/>
        </w:rPr>
        <w:t>.</w:t>
      </w:r>
    </w:p>
    <w:sectPr w:rsidR="00883B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880260">
    <w:abstractNumId w:val="8"/>
  </w:num>
  <w:num w:numId="2" w16cid:durableId="1200171088">
    <w:abstractNumId w:val="6"/>
  </w:num>
  <w:num w:numId="3" w16cid:durableId="1349331658">
    <w:abstractNumId w:val="5"/>
  </w:num>
  <w:num w:numId="4" w16cid:durableId="1009792508">
    <w:abstractNumId w:val="4"/>
  </w:num>
  <w:num w:numId="5" w16cid:durableId="730540271">
    <w:abstractNumId w:val="7"/>
  </w:num>
  <w:num w:numId="6" w16cid:durableId="1536307747">
    <w:abstractNumId w:val="3"/>
  </w:num>
  <w:num w:numId="7" w16cid:durableId="1907719941">
    <w:abstractNumId w:val="2"/>
  </w:num>
  <w:num w:numId="8" w16cid:durableId="1791051127">
    <w:abstractNumId w:val="1"/>
  </w:num>
  <w:num w:numId="9" w16cid:durableId="58610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284"/>
    <w:rsid w:val="007262D1"/>
    <w:rsid w:val="00883B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
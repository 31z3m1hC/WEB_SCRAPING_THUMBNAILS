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116" w:rsidRDefault="00E2799B">
      <w:pPr>
        <w:jc w:val="center"/>
      </w:pPr>
      <w:r>
        <w:rPr>
          <w:rFonts w:ascii="Calibri" w:hAnsi="Calibri"/>
          <w:color w:val="000000"/>
          <w:sz w:val="44"/>
        </w:rPr>
        <w:t>Unraveling the Human Genome's Secrets</w:t>
      </w:r>
    </w:p>
    <w:p w:rsidR="00720116" w:rsidRDefault="00E2799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909D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</w:t>
      </w:r>
      <w:r w:rsidR="000909D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Wilson</w:t>
      </w:r>
    </w:p>
    <w:p w:rsidR="00720116" w:rsidRDefault="00E2799B">
      <w:pPr>
        <w:jc w:val="center"/>
      </w:pPr>
      <w:r>
        <w:rPr>
          <w:rFonts w:ascii="Calibri" w:hAnsi="Calibri"/>
          <w:color w:val="000000"/>
          <w:sz w:val="32"/>
        </w:rPr>
        <w:t>genetics@advancescience</w:t>
      </w:r>
      <w:r w:rsidR="000909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20116" w:rsidRDefault="00720116"/>
    <w:p w:rsidR="00720116" w:rsidRDefault="00E2799B">
      <w:r>
        <w:rPr>
          <w:rFonts w:ascii="Calibri" w:hAnsi="Calibri"/>
          <w:color w:val="000000"/>
          <w:sz w:val="24"/>
        </w:rPr>
        <w:t>With the advent of the Human Genome Project, the world was thrust into an exhilarating era of scientific discovery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collaboration of scientists, fueled by insatiable curiosity and a fervent desire to understand the intricacies of human existence, embarked on a colossal expedition to decipher the genetic blueprint of our species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vast ocean of genetic information yielded to their dedicated efforts, remarkable insights into the fundamental mechanisms of life unveiled themselves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momentous undertaking revealed a mesmerizingly intricate dance of three billion pairs of nucleotides gracefully twirling within the nucleus of every cell, holding the codes of life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researchers delved deeper into this awe-inspiring tapestry of DNA, they uncovered genes, the fundamental units of heredity, each possessing a specific set of instructions for building and sustaining our bodies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revelation laid bare the intricate interplay between genes and environment, shaping the symphony of our existence from the genetic score we inherit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Human Genome Project illuminated the powerful genetic basis of health and disease, revolutionizing the field of medicine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genetic underpinnings of ailments, scientists gained the ability to diagnose, treat, and even prevent a myriad of conditions with remarkable precision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knowledge propelled the development of gene therapies, enabling the prospect of targeting and correcting genetic defects at their source</w:t>
      </w:r>
      <w:r w:rsidR="000909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the tapestry of human biology grew richer, orchestrating a mesmerizing symphony of understanding that forever changed our perception of ourselves and our place in the grand symphony of life</w:t>
      </w:r>
      <w:r w:rsidR="000909DF">
        <w:rPr>
          <w:rFonts w:ascii="Calibri" w:hAnsi="Calibri"/>
          <w:color w:val="000000"/>
          <w:sz w:val="24"/>
        </w:rPr>
        <w:t>.</w:t>
      </w:r>
    </w:p>
    <w:p w:rsidR="00720116" w:rsidRDefault="00E2799B">
      <w:r>
        <w:rPr>
          <w:rFonts w:ascii="Calibri" w:hAnsi="Calibri"/>
          <w:color w:val="000000"/>
          <w:sz w:val="28"/>
        </w:rPr>
        <w:t>Summary</w:t>
      </w:r>
    </w:p>
    <w:p w:rsidR="00720116" w:rsidRDefault="00E2799B">
      <w:r>
        <w:rPr>
          <w:rFonts w:ascii="Calibri" w:hAnsi="Calibri"/>
          <w:color w:val="000000"/>
        </w:rPr>
        <w:t>The Human Genome Project, a monumental endeavor in scientific history, unveiled the astonishing secrets of our genetic heritage</w:t>
      </w:r>
      <w:r w:rsidR="00090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illuminated the intricate interplay between genes and the environment, orchestrating the symphony of our existence</w:t>
      </w:r>
      <w:r w:rsidR="00090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profound knowledge revolutionized medicine, transforming our ability to diagnose, treat, and prevent diseases with unprecedented precision</w:t>
      </w:r>
      <w:r w:rsidR="00090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tapestry of human biology, once shrouded in mystery, now </w:t>
      </w:r>
      <w:r>
        <w:rPr>
          <w:rFonts w:ascii="Calibri" w:hAnsi="Calibri"/>
          <w:color w:val="000000"/>
        </w:rPr>
        <w:lastRenderedPageBreak/>
        <w:t>unfolds before us, revealing the profound influence of genetics on our health, heritage, and potential</w:t>
      </w:r>
      <w:r w:rsidR="000909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seeds sown by the Human Genome Project continue to bear fruit, propelling us towards a future where genetic insights empower us to improve human health and well-being</w:t>
      </w:r>
      <w:r w:rsidR="000909DF">
        <w:rPr>
          <w:rFonts w:ascii="Calibri" w:hAnsi="Calibri"/>
          <w:color w:val="000000"/>
        </w:rPr>
        <w:t>.</w:t>
      </w:r>
    </w:p>
    <w:sectPr w:rsidR="00720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457631">
    <w:abstractNumId w:val="8"/>
  </w:num>
  <w:num w:numId="2" w16cid:durableId="857505172">
    <w:abstractNumId w:val="6"/>
  </w:num>
  <w:num w:numId="3" w16cid:durableId="411851454">
    <w:abstractNumId w:val="5"/>
  </w:num>
  <w:num w:numId="4" w16cid:durableId="496772462">
    <w:abstractNumId w:val="4"/>
  </w:num>
  <w:num w:numId="5" w16cid:durableId="409737354">
    <w:abstractNumId w:val="7"/>
  </w:num>
  <w:num w:numId="6" w16cid:durableId="713315409">
    <w:abstractNumId w:val="3"/>
  </w:num>
  <w:num w:numId="7" w16cid:durableId="240874364">
    <w:abstractNumId w:val="2"/>
  </w:num>
  <w:num w:numId="8" w16cid:durableId="706830700">
    <w:abstractNumId w:val="1"/>
  </w:num>
  <w:num w:numId="9" w16cid:durableId="168436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9DF"/>
    <w:rsid w:val="0015074B"/>
    <w:rsid w:val="0029639D"/>
    <w:rsid w:val="00326F90"/>
    <w:rsid w:val="00720116"/>
    <w:rsid w:val="00AA1D8D"/>
    <w:rsid w:val="00B47730"/>
    <w:rsid w:val="00CB0664"/>
    <w:rsid w:val="00E279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
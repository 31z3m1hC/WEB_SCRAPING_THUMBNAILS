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6687" w:rsidRDefault="00281DA6">
      <w:pPr>
        <w:jc w:val="center"/>
      </w:pPr>
      <w:r>
        <w:rPr>
          <w:rFonts w:ascii="Calibri" w:hAnsi="Calibri"/>
          <w:color w:val="000000"/>
          <w:sz w:val="44"/>
        </w:rPr>
        <w:t>Illuminating the Cosmos: Space Exploration's Revelations</w:t>
      </w:r>
    </w:p>
    <w:p w:rsidR="00FA6687" w:rsidRDefault="00281DA6">
      <w:pPr>
        <w:pStyle w:val="NoSpacing"/>
        <w:jc w:val="center"/>
      </w:pPr>
      <w:r>
        <w:rPr>
          <w:rFonts w:ascii="Calibri" w:hAnsi="Calibri"/>
          <w:color w:val="000000"/>
          <w:sz w:val="36"/>
        </w:rPr>
        <w:t>Athena Kepler</w:t>
      </w:r>
    </w:p>
    <w:p w:rsidR="00FA6687" w:rsidRDefault="00281DA6">
      <w:pPr>
        <w:jc w:val="center"/>
      </w:pPr>
      <w:r>
        <w:rPr>
          <w:rFonts w:ascii="Calibri" w:hAnsi="Calibri"/>
          <w:color w:val="000000"/>
          <w:sz w:val="32"/>
        </w:rPr>
        <w:t>keplera@cosmos</w:t>
      </w:r>
      <w:r w:rsidR="00F13C11">
        <w:rPr>
          <w:rFonts w:ascii="Calibri" w:hAnsi="Calibri"/>
          <w:color w:val="000000"/>
          <w:sz w:val="32"/>
        </w:rPr>
        <w:t>.</w:t>
      </w:r>
      <w:r>
        <w:rPr>
          <w:rFonts w:ascii="Calibri" w:hAnsi="Calibri"/>
          <w:color w:val="000000"/>
          <w:sz w:val="32"/>
        </w:rPr>
        <w:t>net</w:t>
      </w:r>
    </w:p>
    <w:p w:rsidR="00FA6687" w:rsidRDefault="00FA6687"/>
    <w:p w:rsidR="00FA6687" w:rsidRDefault="00281DA6">
      <w:r>
        <w:rPr>
          <w:rFonts w:ascii="Calibri" w:hAnsi="Calibri"/>
          <w:color w:val="000000"/>
          <w:sz w:val="24"/>
        </w:rPr>
        <w:t>In the vast expanse of the universe, humanity has embarked on an extraordinary odyssey of exploration, venturing beyond our earthly confines to unravel the mysteries of the cosmos</w:t>
      </w:r>
      <w:r w:rsidR="00F13C11">
        <w:rPr>
          <w:rFonts w:ascii="Calibri" w:hAnsi="Calibri"/>
          <w:color w:val="000000"/>
          <w:sz w:val="24"/>
        </w:rPr>
        <w:t>.</w:t>
      </w:r>
      <w:r>
        <w:rPr>
          <w:rFonts w:ascii="Calibri" w:hAnsi="Calibri"/>
          <w:color w:val="000000"/>
          <w:sz w:val="24"/>
        </w:rPr>
        <w:t xml:space="preserve"> Space exploration, a testament to human ingenuity and curiosity, has unlocked profound insights into the nature of our universe, revolutionizing our understanding of time, space, and the fundamental forces that govern existence</w:t>
      </w:r>
      <w:r w:rsidR="00F13C11">
        <w:rPr>
          <w:rFonts w:ascii="Calibri" w:hAnsi="Calibri"/>
          <w:color w:val="000000"/>
          <w:sz w:val="24"/>
        </w:rPr>
        <w:t>.</w:t>
      </w:r>
      <w:r>
        <w:rPr>
          <w:rFonts w:ascii="Calibri" w:hAnsi="Calibri"/>
          <w:color w:val="000000"/>
          <w:sz w:val="24"/>
        </w:rPr>
        <w:t xml:space="preserve"> With each mission, we uncover celestial wonders that spark awe and inspire generations to come</w:t>
      </w:r>
      <w:r w:rsidR="00F13C11">
        <w:rPr>
          <w:rFonts w:ascii="Calibri" w:hAnsi="Calibri"/>
          <w:color w:val="000000"/>
          <w:sz w:val="24"/>
        </w:rPr>
        <w:t>.</w:t>
      </w:r>
      <w:r>
        <w:rPr>
          <w:rFonts w:ascii="Calibri" w:hAnsi="Calibri"/>
          <w:color w:val="000000"/>
          <w:sz w:val="24"/>
        </w:rPr>
        <w:t xml:space="preserve"> Telescopes peer into the depths of the cosmos, revealing galaxies far beyond our own, each teeming with stars and planets, while robotic probes journey to distant worlds, shedding light on their unique characteristics and potential for harboring extraterrestrial life</w:t>
      </w:r>
      <w:r w:rsidR="00F13C11">
        <w:rPr>
          <w:rFonts w:ascii="Calibri" w:hAnsi="Calibri"/>
          <w:color w:val="000000"/>
          <w:sz w:val="24"/>
        </w:rPr>
        <w:t>.</w:t>
      </w:r>
      <w:r>
        <w:rPr>
          <w:rFonts w:ascii="Calibri" w:hAnsi="Calibri"/>
          <w:color w:val="000000"/>
          <w:sz w:val="24"/>
        </w:rPr>
        <w:br/>
      </w:r>
      <w:r>
        <w:rPr>
          <w:rFonts w:ascii="Calibri" w:hAnsi="Calibri"/>
          <w:color w:val="000000"/>
          <w:sz w:val="24"/>
        </w:rPr>
        <w:br/>
        <w:t>From the first artificial satellite launched into orbit around the Earth to the audacious journey of astronauts to the lunar surface, space exploration has expanded our horizons, leaving an indelible mark on human history</w:t>
      </w:r>
      <w:r w:rsidR="00F13C11">
        <w:rPr>
          <w:rFonts w:ascii="Calibri" w:hAnsi="Calibri"/>
          <w:color w:val="000000"/>
          <w:sz w:val="24"/>
        </w:rPr>
        <w:t>.</w:t>
      </w:r>
      <w:r>
        <w:rPr>
          <w:rFonts w:ascii="Calibri" w:hAnsi="Calibri"/>
          <w:color w:val="000000"/>
          <w:sz w:val="24"/>
        </w:rPr>
        <w:t xml:space="preserve"> It has challenged our assumptions, expanded our knowledge, and ignited our imagination</w:t>
      </w:r>
      <w:r w:rsidR="00F13C11">
        <w:rPr>
          <w:rFonts w:ascii="Calibri" w:hAnsi="Calibri"/>
          <w:color w:val="000000"/>
          <w:sz w:val="24"/>
        </w:rPr>
        <w:t>.</w:t>
      </w:r>
      <w:r>
        <w:rPr>
          <w:rFonts w:ascii="Calibri" w:hAnsi="Calibri"/>
          <w:color w:val="000000"/>
          <w:sz w:val="24"/>
        </w:rPr>
        <w:t xml:space="preserve"> Astrophysicists meticulously unravel the intricate workings of stars, unraveling the mysteries of their birth, evolution, and eventual fate</w:t>
      </w:r>
      <w:r w:rsidR="00F13C11">
        <w:rPr>
          <w:rFonts w:ascii="Calibri" w:hAnsi="Calibri"/>
          <w:color w:val="000000"/>
          <w:sz w:val="24"/>
        </w:rPr>
        <w:t>.</w:t>
      </w:r>
      <w:r>
        <w:rPr>
          <w:rFonts w:ascii="Calibri" w:hAnsi="Calibri"/>
          <w:color w:val="000000"/>
          <w:sz w:val="24"/>
        </w:rPr>
        <w:t xml:space="preserve"> Cosmologists probe the fundamental fabric of the universe, seeking answers to questions that have puzzled humanidade for centuries, such as the nature of dark energy and the origin of the universe itself</w:t>
      </w:r>
      <w:r w:rsidR="00F13C11">
        <w:rPr>
          <w:rFonts w:ascii="Calibri" w:hAnsi="Calibri"/>
          <w:color w:val="000000"/>
          <w:sz w:val="24"/>
        </w:rPr>
        <w:t>.</w:t>
      </w:r>
      <w:r>
        <w:rPr>
          <w:rFonts w:ascii="Calibri" w:hAnsi="Calibri"/>
          <w:color w:val="000000"/>
          <w:sz w:val="24"/>
        </w:rPr>
        <w:br/>
      </w:r>
      <w:r>
        <w:rPr>
          <w:rFonts w:ascii="Calibri" w:hAnsi="Calibri"/>
          <w:color w:val="000000"/>
          <w:sz w:val="24"/>
        </w:rPr>
        <w:br/>
        <w:t>Space exploration has fueled technological advancements that reverberate across industries</w:t>
      </w:r>
      <w:r w:rsidR="00F13C11">
        <w:rPr>
          <w:rFonts w:ascii="Calibri" w:hAnsi="Calibri"/>
          <w:color w:val="000000"/>
          <w:sz w:val="24"/>
        </w:rPr>
        <w:t>.</w:t>
      </w:r>
      <w:r>
        <w:rPr>
          <w:rFonts w:ascii="Calibri" w:hAnsi="Calibri"/>
          <w:color w:val="000000"/>
          <w:sz w:val="24"/>
        </w:rPr>
        <w:t xml:space="preserve"> Satellite communications allow for global connectivity, weather forecasting, and environmental monitoring, while GPS technology has transformed navigation and mapping systems</w:t>
      </w:r>
      <w:r w:rsidR="00F13C11">
        <w:rPr>
          <w:rFonts w:ascii="Calibri" w:hAnsi="Calibri"/>
          <w:color w:val="000000"/>
          <w:sz w:val="24"/>
        </w:rPr>
        <w:t>.</w:t>
      </w:r>
      <w:r>
        <w:rPr>
          <w:rFonts w:ascii="Calibri" w:hAnsi="Calibri"/>
          <w:color w:val="000000"/>
          <w:sz w:val="24"/>
        </w:rPr>
        <w:t xml:space="preserve"> Materials developed for space exploration have found practical applications in diverse fields, from medicine to manufacturing, and the pursuit of knowledge in space has fostered collaborations across nations, inspiring unity and cooperation in the pursuit of a shared goal</w:t>
      </w:r>
      <w:r w:rsidR="00F13C11">
        <w:rPr>
          <w:rFonts w:ascii="Calibri" w:hAnsi="Calibri"/>
          <w:color w:val="000000"/>
          <w:sz w:val="24"/>
        </w:rPr>
        <w:t>.</w:t>
      </w:r>
    </w:p>
    <w:p w:rsidR="00FA6687" w:rsidRDefault="00281DA6">
      <w:r>
        <w:rPr>
          <w:rFonts w:ascii="Calibri" w:hAnsi="Calibri"/>
          <w:color w:val="000000"/>
          <w:sz w:val="28"/>
        </w:rPr>
        <w:t>Summary</w:t>
      </w:r>
    </w:p>
    <w:p w:rsidR="00FA6687" w:rsidRDefault="00281DA6">
      <w:r>
        <w:rPr>
          <w:rFonts w:ascii="Calibri" w:hAnsi="Calibri"/>
          <w:color w:val="000000"/>
        </w:rPr>
        <w:lastRenderedPageBreak/>
        <w:t>Space exploration continues as humanity's grand quest to understand the universe we inhabit</w:t>
      </w:r>
      <w:r w:rsidR="00F13C11">
        <w:rPr>
          <w:rFonts w:ascii="Calibri" w:hAnsi="Calibri"/>
          <w:color w:val="000000"/>
        </w:rPr>
        <w:t>.</w:t>
      </w:r>
      <w:r>
        <w:rPr>
          <w:rFonts w:ascii="Calibri" w:hAnsi="Calibri"/>
          <w:color w:val="000000"/>
        </w:rPr>
        <w:t xml:space="preserve"> It has reshaped our comprehension of the cosmos, revolutionized technology, and sparked countless scientific breakthroughs</w:t>
      </w:r>
      <w:r w:rsidR="00F13C11">
        <w:rPr>
          <w:rFonts w:ascii="Calibri" w:hAnsi="Calibri"/>
          <w:color w:val="000000"/>
        </w:rPr>
        <w:t>.</w:t>
      </w:r>
      <w:r>
        <w:rPr>
          <w:rFonts w:ascii="Calibri" w:hAnsi="Calibri"/>
          <w:color w:val="000000"/>
        </w:rPr>
        <w:t xml:space="preserve"> With each step forward, we deepen our connection to the universe, unraveling its mysteries and unlocking new possibilities for the future</w:t>
      </w:r>
      <w:r w:rsidR="00F13C11">
        <w:rPr>
          <w:rFonts w:ascii="Calibri" w:hAnsi="Calibri"/>
          <w:color w:val="000000"/>
        </w:rPr>
        <w:t>.</w:t>
      </w:r>
      <w:r>
        <w:rPr>
          <w:rFonts w:ascii="Calibri" w:hAnsi="Calibri"/>
          <w:color w:val="000000"/>
        </w:rPr>
        <w:t xml:space="preserve"> As we continue to push the boundaries of our knowledge beyond the confines of Earth, we embark on an unparalleled journey of discovery and enlightenment, forever transforming our understanding of the cosmos and our place within it</w:t>
      </w:r>
      <w:r w:rsidR="00F13C11">
        <w:rPr>
          <w:rFonts w:ascii="Calibri" w:hAnsi="Calibri"/>
          <w:color w:val="000000"/>
        </w:rPr>
        <w:t>.</w:t>
      </w:r>
    </w:p>
    <w:sectPr w:rsidR="00FA66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8900265">
    <w:abstractNumId w:val="8"/>
  </w:num>
  <w:num w:numId="2" w16cid:durableId="1848326126">
    <w:abstractNumId w:val="6"/>
  </w:num>
  <w:num w:numId="3" w16cid:durableId="1722748482">
    <w:abstractNumId w:val="5"/>
  </w:num>
  <w:num w:numId="4" w16cid:durableId="879322328">
    <w:abstractNumId w:val="4"/>
  </w:num>
  <w:num w:numId="5" w16cid:durableId="1739546716">
    <w:abstractNumId w:val="7"/>
  </w:num>
  <w:num w:numId="6" w16cid:durableId="944731202">
    <w:abstractNumId w:val="3"/>
  </w:num>
  <w:num w:numId="7" w16cid:durableId="575015302">
    <w:abstractNumId w:val="2"/>
  </w:num>
  <w:num w:numId="8" w16cid:durableId="1003511812">
    <w:abstractNumId w:val="1"/>
  </w:num>
  <w:num w:numId="9" w16cid:durableId="883579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81DA6"/>
    <w:rsid w:val="0029639D"/>
    <w:rsid w:val="00326F90"/>
    <w:rsid w:val="00AA1D8D"/>
    <w:rsid w:val="00B47730"/>
    <w:rsid w:val="00CB0664"/>
    <w:rsid w:val="00F13C11"/>
    <w:rsid w:val="00FA66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
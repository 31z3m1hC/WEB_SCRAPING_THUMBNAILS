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019" w:rsidRDefault="008E2196">
      <w:pPr>
        <w:jc w:val="center"/>
      </w:pPr>
      <w:r>
        <w:rPr>
          <w:rFonts w:ascii="Calibri" w:hAnsi="Calibri"/>
          <w:color w:val="000000"/>
          <w:sz w:val="44"/>
        </w:rPr>
        <w:t>Quantum Conundrum: Unraveling the Enigma</w:t>
      </w:r>
    </w:p>
    <w:p w:rsidR="00385019" w:rsidRDefault="008E219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Rosen</w:t>
      </w:r>
    </w:p>
    <w:p w:rsidR="00385019" w:rsidRDefault="008E2196">
      <w:pPr>
        <w:jc w:val="center"/>
      </w:pPr>
      <w:r>
        <w:rPr>
          <w:rFonts w:ascii="Calibri" w:hAnsi="Calibri"/>
          <w:color w:val="000000"/>
          <w:sz w:val="32"/>
        </w:rPr>
        <w:t>samrosen@validdomain</w:t>
      </w:r>
      <w:r w:rsidR="00E616E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85019" w:rsidRDefault="00385019"/>
    <w:p w:rsidR="00385019" w:rsidRDefault="008E2196">
      <w:r>
        <w:rPr>
          <w:rFonts w:ascii="Calibri" w:hAnsi="Calibri"/>
          <w:color w:val="000000"/>
          <w:sz w:val="24"/>
        </w:rPr>
        <w:t>In the realm of physics, where the strangeness of quantum mechanics holds sway, lies a perplexing quandary that has captivated and perplexed some of the world's most brilliant minds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whose tenets govern the subatomic realm, presents a set of principles that diverge dramatically from those of classical physics, the framework that describes objects on a larger scale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quantum realm has introduced a myriad of paradoxical phenomena, amongst them is the particle-wave duality of matter, the enigma of quantum entanglement, and the perplexing concept of quantum superposition, where particles simultaneously exist in multiple states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phenomena, which defy intuition and logic, reveal the profound mysteries of the quantum universe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equations of quantum theory provide precise predictions, our understanding of the underlying mechanisms behind these behaviors remains incomplete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as if we are standing on the edge of an unfathomable chasm, beholding glimpses of a reality that lies beyond our current comprehension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peculiar nature of quantum mechanics casts doubt on the classical notions of locality and determinism, requiring us to confront the possibility that the universe might be fundamentally non-local and probabilistic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quantum realm, our very notions of reality, space, time, and causality are thrown into question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quantum conundrum presents us with a daunting challenge, yet it simultaneously offers a gateway to a realm where the boundaries of our understanding blur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an enigmatic puzzle that enchants and mystifies, urging us to reconsider our fundamental assumptions about the nature of reality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intricacies of the quantum world, we inch closer to comprehending the grand tapestry of the universe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more we learn, the more we realize the profoundness of our ignorance</w:t>
      </w:r>
      <w:r w:rsidR="00E616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within this enigmatic enigma lies the seed of a profound revelation, a glimpse of the universe's deepest secrets</w:t>
      </w:r>
      <w:r w:rsidR="00E616EE">
        <w:rPr>
          <w:rFonts w:ascii="Calibri" w:hAnsi="Calibri"/>
          <w:color w:val="000000"/>
          <w:sz w:val="24"/>
        </w:rPr>
        <w:t>.</w:t>
      </w:r>
    </w:p>
    <w:p w:rsidR="00385019" w:rsidRDefault="008E2196">
      <w:r>
        <w:rPr>
          <w:rFonts w:ascii="Calibri" w:hAnsi="Calibri"/>
          <w:color w:val="000000"/>
          <w:sz w:val="28"/>
        </w:rPr>
        <w:t>Summary</w:t>
      </w:r>
    </w:p>
    <w:p w:rsidR="00385019" w:rsidRDefault="008E2196">
      <w:r>
        <w:rPr>
          <w:rFonts w:ascii="Calibri" w:hAnsi="Calibri"/>
          <w:color w:val="000000"/>
        </w:rPr>
        <w:lastRenderedPageBreak/>
        <w:t>The quantum conundrum enthralls us with its enigmatic mysteries, challenging our comprehension of reality</w:t>
      </w:r>
      <w:r w:rsidR="00E616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introduces counterintuitive phenomena like particle-wave duality, quantum entanglement, and superposition, blurring the boundaries of our understanding</w:t>
      </w:r>
      <w:r w:rsidR="00E616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this perplexing realm compels us to question fundamental notions of locality, determinism, and causality</w:t>
      </w:r>
      <w:r w:rsidR="00E616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unravel these mysteries unveils a universe that might be inherently non-local and probabilistic</w:t>
      </w:r>
      <w:r w:rsidR="00E616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quantum theory's equations provide precise predictions, grasping the mechanisms underlying these behaviors remains an elusive pursuit</w:t>
      </w:r>
      <w:r w:rsidR="00E616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quantum conundrum presents us with a daunting challenge, yet it offers a portal to comprehending the profound tapestry of the universe</w:t>
      </w:r>
      <w:r w:rsidR="00E616EE">
        <w:rPr>
          <w:rFonts w:ascii="Calibri" w:hAnsi="Calibri"/>
          <w:color w:val="000000"/>
        </w:rPr>
        <w:t>.</w:t>
      </w:r>
    </w:p>
    <w:sectPr w:rsidR="00385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390518">
    <w:abstractNumId w:val="8"/>
  </w:num>
  <w:num w:numId="2" w16cid:durableId="2035383762">
    <w:abstractNumId w:val="6"/>
  </w:num>
  <w:num w:numId="3" w16cid:durableId="673724555">
    <w:abstractNumId w:val="5"/>
  </w:num>
  <w:num w:numId="4" w16cid:durableId="1081293487">
    <w:abstractNumId w:val="4"/>
  </w:num>
  <w:num w:numId="5" w16cid:durableId="1502772621">
    <w:abstractNumId w:val="7"/>
  </w:num>
  <w:num w:numId="6" w16cid:durableId="973677830">
    <w:abstractNumId w:val="3"/>
  </w:num>
  <w:num w:numId="7" w16cid:durableId="1681270680">
    <w:abstractNumId w:val="2"/>
  </w:num>
  <w:num w:numId="8" w16cid:durableId="1685085928">
    <w:abstractNumId w:val="1"/>
  </w:num>
  <w:num w:numId="9" w16cid:durableId="37627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019"/>
    <w:rsid w:val="008E2196"/>
    <w:rsid w:val="00AA1D8D"/>
    <w:rsid w:val="00B47730"/>
    <w:rsid w:val="00CB0664"/>
    <w:rsid w:val="00E616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
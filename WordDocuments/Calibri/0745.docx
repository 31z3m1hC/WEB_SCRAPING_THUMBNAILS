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45E" w:rsidRDefault="00497495">
      <w:pPr>
        <w:jc w:val="center"/>
      </w:pPr>
      <w:r>
        <w:rPr>
          <w:rFonts w:ascii="Calibri" w:hAnsi="Calibri"/>
          <w:color w:val="000000"/>
          <w:sz w:val="44"/>
        </w:rPr>
        <w:t>Through the Cosmic Lens of Time</w:t>
      </w:r>
    </w:p>
    <w:p w:rsidR="007D645E" w:rsidRDefault="0049749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Avery Stone</w:t>
      </w:r>
    </w:p>
    <w:p w:rsidR="007D645E" w:rsidRDefault="00497495">
      <w:pPr>
        <w:jc w:val="center"/>
      </w:pPr>
      <w:r>
        <w:rPr>
          <w:rFonts w:ascii="Calibri" w:hAnsi="Calibri"/>
          <w:color w:val="000000"/>
          <w:sz w:val="32"/>
        </w:rPr>
        <w:t>avery</w:t>
      </w:r>
      <w:r w:rsidR="00CE587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stone@astralobservatory</w:t>
      </w:r>
      <w:r w:rsidR="00CE587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D645E" w:rsidRDefault="007D645E"/>
    <w:p w:rsidR="007D645E" w:rsidRDefault="00497495">
      <w:r>
        <w:rPr>
          <w:rFonts w:ascii="Calibri" w:hAnsi="Calibri"/>
          <w:color w:val="000000"/>
          <w:sz w:val="24"/>
        </w:rPr>
        <w:t>Ancient civilizations marveled at the celestial tapestry above, discerning patterns and weaving tales to decipher the cosmos' enigma</w:t>
      </w:r>
      <w:r w:rsidR="00CE58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Humankind's innate curiosity propelled us through eons of exploration, arming us with telescopes and observatories to pierce the veil of darkness</w:t>
      </w:r>
      <w:r w:rsidR="00CE58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observation, we venture deeper into the grand cosmic play, revealing an orchestra of celestial phenomena governed by the enigmatic entity known as 'time</w:t>
      </w:r>
      <w:r w:rsidR="00CE58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' From exploding stars to the graceful ballet of planets, the universe unfolds its ceaseless performance against the backdrop of time's relentless march</w:t>
      </w:r>
      <w:r w:rsidR="00CE58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cosmic theater, time's influence reaches far beyond Earth's orbit</w:t>
      </w:r>
      <w:r w:rsidR="00CE58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Distant galaxies, separated by unfathomable gulfs of space, whisper tales of creation and cosmic evolution</w:t>
      </w:r>
      <w:r w:rsidR="00CE58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expansion of the universe, like an ever-accelerating dance, stretches the fabric of spacetime, intertwining the destinies of celestial bodies across the vast expanse</w:t>
      </w:r>
      <w:r w:rsidR="00CE58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astronomers peer through shimmering celestial veils, they witness a universe in constant flux, evolving and transforming as time weaves its intricate tapestry</w:t>
      </w:r>
      <w:r w:rsidR="00CE58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time intertwines with the fundamental laws governing the universe</w:t>
      </w:r>
      <w:r w:rsidR="00CE58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quantum realm, where time appears to behave in paradoxical ways, to the grand sweep of cosmological history, time plays a pivotal role in shaping the cosmic narrative</w:t>
      </w:r>
      <w:r w:rsidR="00CE58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time, we glimpse a symphony of cosmic events, spanning from the birth of the universe to its ultimate fate</w:t>
      </w:r>
      <w:r w:rsidR="00CE58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cosmic mysteries, we find time to be an enigmatic conductor, orchestrating the grand performance of the cosmos</w:t>
      </w:r>
      <w:r w:rsidR="00CE5875">
        <w:rPr>
          <w:rFonts w:ascii="Calibri" w:hAnsi="Calibri"/>
          <w:color w:val="000000"/>
          <w:sz w:val="24"/>
        </w:rPr>
        <w:t>.</w:t>
      </w:r>
    </w:p>
    <w:p w:rsidR="007D645E" w:rsidRDefault="00497495">
      <w:r>
        <w:rPr>
          <w:rFonts w:ascii="Calibri" w:hAnsi="Calibri"/>
          <w:color w:val="000000"/>
          <w:sz w:val="28"/>
        </w:rPr>
        <w:t>Summary</w:t>
      </w:r>
    </w:p>
    <w:p w:rsidR="007D645E" w:rsidRDefault="00497495">
      <w:r>
        <w:rPr>
          <w:rFonts w:ascii="Calibri" w:hAnsi="Calibri"/>
          <w:color w:val="000000"/>
        </w:rPr>
        <w:t>Through the cosmic lens of time, we embark on an awe-inspiring journey to unravel the secrets of the universe</w:t>
      </w:r>
      <w:r w:rsidR="00CE58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Time, as the enigmatic conductor of celestial phenomena, governs the cosmic tapestry, orchestrating the birth, evolution, and ultimate fate of celestial bodies</w:t>
      </w:r>
      <w:r w:rsidR="00CE58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exploding stars to the graceful ballet of planets, the universe unfolds its ceaseless performance against the relentless march of time</w:t>
      </w:r>
      <w:r w:rsidR="00CE58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Time's influence extends beyond Earth's orbit, intertwining the </w:t>
      </w:r>
      <w:r>
        <w:rPr>
          <w:rFonts w:ascii="Calibri" w:hAnsi="Calibri"/>
          <w:color w:val="000000"/>
        </w:rPr>
        <w:lastRenderedPageBreak/>
        <w:t>destinies of galaxies across vast expanses, shaping the cosmic narrative and revealing the intricate symphony of the cosmos</w:t>
      </w:r>
      <w:r w:rsidR="00CE5875">
        <w:rPr>
          <w:rFonts w:ascii="Calibri" w:hAnsi="Calibri"/>
          <w:color w:val="000000"/>
        </w:rPr>
        <w:t>.</w:t>
      </w:r>
    </w:p>
    <w:sectPr w:rsidR="007D64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484063">
    <w:abstractNumId w:val="8"/>
  </w:num>
  <w:num w:numId="2" w16cid:durableId="1571503612">
    <w:abstractNumId w:val="6"/>
  </w:num>
  <w:num w:numId="3" w16cid:durableId="653410489">
    <w:abstractNumId w:val="5"/>
  </w:num>
  <w:num w:numId="4" w16cid:durableId="2097439032">
    <w:abstractNumId w:val="4"/>
  </w:num>
  <w:num w:numId="5" w16cid:durableId="920530021">
    <w:abstractNumId w:val="7"/>
  </w:num>
  <w:num w:numId="6" w16cid:durableId="1631134977">
    <w:abstractNumId w:val="3"/>
  </w:num>
  <w:num w:numId="7" w16cid:durableId="585068618">
    <w:abstractNumId w:val="2"/>
  </w:num>
  <w:num w:numId="8" w16cid:durableId="1316034927">
    <w:abstractNumId w:val="1"/>
  </w:num>
  <w:num w:numId="9" w16cid:durableId="59448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495"/>
    <w:rsid w:val="007D645E"/>
    <w:rsid w:val="00AA1D8D"/>
    <w:rsid w:val="00B47730"/>
    <w:rsid w:val="00CB0664"/>
    <w:rsid w:val="00CE58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
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7CA" w:rsidRDefault="00D35723">
      <w:pPr>
        <w:jc w:val="center"/>
      </w:pPr>
      <w:r>
        <w:rPr>
          <w:rFonts w:ascii="Calibri" w:hAnsi="Calibri"/>
          <w:color w:val="000000"/>
          <w:sz w:val="44"/>
        </w:rPr>
        <w:t>Biodiversity: Earth's Symphony of Life</w:t>
      </w:r>
    </w:p>
    <w:p w:rsidR="007457CA" w:rsidRDefault="00D3572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F5A9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J</w:t>
      </w:r>
      <w:r w:rsidR="006F5A9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Carter</w:t>
      </w:r>
    </w:p>
    <w:p w:rsidR="007457CA" w:rsidRDefault="00D35723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6F5A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carter@greenville</w:t>
      </w:r>
      <w:r w:rsidR="006F5A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457CA" w:rsidRDefault="007457CA"/>
    <w:p w:rsidR="007457CA" w:rsidRDefault="00D35723">
      <w:r>
        <w:rPr>
          <w:rFonts w:ascii="Calibri" w:hAnsi="Calibri"/>
          <w:color w:val="000000"/>
          <w:sz w:val="24"/>
        </w:rPr>
        <w:t>Our planet, Earth, hosts an intricate tapestry of life forms, from microscopic organisms to majestic whales, weaving together a symphony of existence known as biodiversity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species, with its unique traits and interactions, contributes to the intricate web of life that sustains our planet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spectacular array of living organisms is the result of billions of years of evolution, a process driven by natural selection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Biodiversity ensures the vitality and resilience of ecosystems, providing essential services like food production, water purification, and air filtration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biodiversity enriches our lives in countless ways, inspiring art, music, and cultural traditions across human societies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immense promise for scientific discovery, offering insights into the workings of the natural world and potential solutions to global challenges such as climate change and food security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and preserving biodiversity is crucial for ensuring a sustainable future for both human societies and the natural world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essay, we will delve into the diverse realms of biodiversity, exploring how different species interact within ecosystems and uncovering the mechanisms that drive evolutionary change</w:t>
      </w:r>
      <w:r w:rsidR="006F5A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also examine the threats facing biodiversity, such as habitat loss, pollution, and climate change, and discuss strategies for conserving this precious heritage for generations to come</w:t>
      </w:r>
      <w:r w:rsidR="006F5A98">
        <w:rPr>
          <w:rFonts w:ascii="Calibri" w:hAnsi="Calibri"/>
          <w:color w:val="000000"/>
          <w:sz w:val="24"/>
        </w:rPr>
        <w:t>.</w:t>
      </w:r>
    </w:p>
    <w:p w:rsidR="007457CA" w:rsidRDefault="00D35723">
      <w:r>
        <w:rPr>
          <w:rFonts w:ascii="Calibri" w:hAnsi="Calibri"/>
          <w:color w:val="000000"/>
          <w:sz w:val="28"/>
        </w:rPr>
        <w:t>Summary</w:t>
      </w:r>
    </w:p>
    <w:p w:rsidR="007457CA" w:rsidRDefault="00D35723">
      <w:r>
        <w:rPr>
          <w:rFonts w:ascii="Calibri" w:hAnsi="Calibri"/>
          <w:color w:val="000000"/>
        </w:rPr>
        <w:t>Biodiversity, the intricate tapestry of life on Earth, encompasses the vast array of species, their genetic variation, and the ecosystems they inhabit</w:t>
      </w:r>
      <w:r w:rsidR="006F5A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underpins the functioning of ecosystems, providing essential services for human well-being</w:t>
      </w:r>
      <w:r w:rsidR="006F5A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Biodiversity enriches our lives culturally and holds promise for scientific discovery</w:t>
      </w:r>
      <w:r w:rsidR="006F5A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human activities pose significant threats to biodiversity, leading to habitat loss, pollution, and climate change</w:t>
      </w:r>
      <w:r w:rsidR="006F5A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Concerted efforts are needed to conserve biodiversity, including habitat protection, sustainable resource management, and education</w:t>
      </w:r>
      <w:r w:rsidR="006F5A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Preserving biodiversity is vital for securing a sustainable future for both humanity and the natural world</w:t>
      </w:r>
      <w:r w:rsidR="006F5A98">
        <w:rPr>
          <w:rFonts w:ascii="Calibri" w:hAnsi="Calibri"/>
          <w:color w:val="000000"/>
        </w:rPr>
        <w:t>.</w:t>
      </w:r>
    </w:p>
    <w:sectPr w:rsidR="00745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129598">
    <w:abstractNumId w:val="8"/>
  </w:num>
  <w:num w:numId="2" w16cid:durableId="1179463158">
    <w:abstractNumId w:val="6"/>
  </w:num>
  <w:num w:numId="3" w16cid:durableId="1656375400">
    <w:abstractNumId w:val="5"/>
  </w:num>
  <w:num w:numId="4" w16cid:durableId="482084913">
    <w:abstractNumId w:val="4"/>
  </w:num>
  <w:num w:numId="5" w16cid:durableId="554851977">
    <w:abstractNumId w:val="7"/>
  </w:num>
  <w:num w:numId="6" w16cid:durableId="1151943798">
    <w:abstractNumId w:val="3"/>
  </w:num>
  <w:num w:numId="7" w16cid:durableId="1010568131">
    <w:abstractNumId w:val="2"/>
  </w:num>
  <w:num w:numId="8" w16cid:durableId="2129816337">
    <w:abstractNumId w:val="1"/>
  </w:num>
  <w:num w:numId="9" w16cid:durableId="11770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A98"/>
    <w:rsid w:val="007457CA"/>
    <w:rsid w:val="00AA1D8D"/>
    <w:rsid w:val="00B47730"/>
    <w:rsid w:val="00CB0664"/>
    <w:rsid w:val="00D357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
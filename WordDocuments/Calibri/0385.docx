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269" w:rsidRDefault="00A927F6">
      <w:pPr>
        <w:jc w:val="center"/>
      </w:pPr>
      <w:r>
        <w:rPr>
          <w:rFonts w:ascii="Calibri" w:hAnsi="Calibri"/>
          <w:color w:val="000000"/>
          <w:sz w:val="44"/>
        </w:rPr>
        <w:t>Quantum Computing: Reshaping the Future</w:t>
      </w:r>
    </w:p>
    <w:p w:rsidR="009D0269" w:rsidRDefault="00A927F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4111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Thompson</w:t>
      </w:r>
    </w:p>
    <w:p w:rsidR="009D0269" w:rsidRDefault="00A927F6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04111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thompson@research</w:t>
      </w:r>
      <w:r w:rsidR="0004111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D0269" w:rsidRDefault="009D0269"/>
    <w:p w:rsidR="009D0269" w:rsidRDefault="00A927F6">
      <w:r>
        <w:rPr>
          <w:rFonts w:ascii="Calibri" w:hAnsi="Calibri"/>
          <w:color w:val="000000"/>
          <w:sz w:val="24"/>
        </w:rPr>
        <w:t>Quantum computing stands as a revolutionary force poised to transform the very fabric of science, technology, and beyond</w:t>
      </w:r>
      <w:r w:rsidR="0004111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harnessing the enigmatic principles of quantum mechanics, these ethereal machines promise to revolutionize computing, unleashing unprecedented power and possibilities</w:t>
      </w:r>
      <w:r w:rsidR="0004111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implications are profound, with potential applications spanning diverse fields, from cryptography and optimization to drug discovery and materials science</w:t>
      </w:r>
      <w:r w:rsidR="0004111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Quantum computing operates on a fundamentally different paradigm compared to classical computers</w:t>
      </w:r>
      <w:r w:rsidR="0004111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Whereas classical bits exist in a binary state of either 0 or 1, quantum bits, or qubits, can simultaneously occupy both states, a phenomenon known as superposition</w:t>
      </w:r>
      <w:r w:rsidR="0004111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remarkable property allows quantum computers to process exponentially more information than their classical counterparts</w:t>
      </w:r>
      <w:r w:rsidR="0004111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quantum entanglement, where two or more qubits are linked in an inseparable state, enables intricate computations and correlations not possible with classical systems</w:t>
      </w:r>
      <w:r w:rsidR="0004111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quantum computing advances, we may witness a renaissance across various disciplines</w:t>
      </w:r>
      <w:r w:rsidR="0004111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medicine, quantum simulations could greatly accelerate drug discovery, bringing life-saving treatments to patients faster than ever before</w:t>
      </w:r>
      <w:r w:rsidR="0004111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materials science, quantum algorithms could pave the way for the development of novel materials with extraordinary properties, leading to breakthroughs in fields such as energy storage and electronics</w:t>
      </w:r>
      <w:r w:rsidR="00041111">
        <w:rPr>
          <w:rFonts w:ascii="Calibri" w:hAnsi="Calibri"/>
          <w:color w:val="000000"/>
          <w:sz w:val="24"/>
        </w:rPr>
        <w:t>.</w:t>
      </w:r>
    </w:p>
    <w:p w:rsidR="009D0269" w:rsidRDefault="00A927F6">
      <w:r>
        <w:rPr>
          <w:rFonts w:ascii="Calibri" w:hAnsi="Calibri"/>
          <w:color w:val="000000"/>
          <w:sz w:val="28"/>
        </w:rPr>
        <w:t>Summary</w:t>
      </w:r>
    </w:p>
    <w:p w:rsidR="009D0269" w:rsidRDefault="00A927F6">
      <w:r>
        <w:rPr>
          <w:rFonts w:ascii="Calibri" w:hAnsi="Calibri"/>
          <w:color w:val="000000"/>
        </w:rPr>
        <w:t>Quantum computing, with its enigmatic principles and transformative potential, stands at the forefront of scientific and technological advancement</w:t>
      </w:r>
      <w:r w:rsidR="0004111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Leveraging the laws of quantum mechanics, quantum computers promise to revolutionize diverse fields, unlocking unprecedented computational power and opening doors to previously inaccessible possibilities</w:t>
      </w:r>
      <w:r w:rsidR="0004111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cryptography to optimization, from drug discovery to materials science, the implications are vast and profound</w:t>
      </w:r>
      <w:r w:rsidR="0004111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realm of quantum computing, we may witness a new era of innovation and progress, shaping the future in ways we can scarcely imagine</w:t>
      </w:r>
      <w:r w:rsidR="00041111">
        <w:rPr>
          <w:rFonts w:ascii="Calibri" w:hAnsi="Calibri"/>
          <w:color w:val="000000"/>
        </w:rPr>
        <w:t>.</w:t>
      </w:r>
    </w:p>
    <w:sectPr w:rsidR="009D02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1644964">
    <w:abstractNumId w:val="8"/>
  </w:num>
  <w:num w:numId="2" w16cid:durableId="569004701">
    <w:abstractNumId w:val="6"/>
  </w:num>
  <w:num w:numId="3" w16cid:durableId="374894334">
    <w:abstractNumId w:val="5"/>
  </w:num>
  <w:num w:numId="4" w16cid:durableId="1097752987">
    <w:abstractNumId w:val="4"/>
  </w:num>
  <w:num w:numId="5" w16cid:durableId="479544333">
    <w:abstractNumId w:val="7"/>
  </w:num>
  <w:num w:numId="6" w16cid:durableId="234513156">
    <w:abstractNumId w:val="3"/>
  </w:num>
  <w:num w:numId="7" w16cid:durableId="2066098784">
    <w:abstractNumId w:val="2"/>
  </w:num>
  <w:num w:numId="8" w16cid:durableId="835026503">
    <w:abstractNumId w:val="1"/>
  </w:num>
  <w:num w:numId="9" w16cid:durableId="109917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111"/>
    <w:rsid w:val="0006063C"/>
    <w:rsid w:val="0015074B"/>
    <w:rsid w:val="0029639D"/>
    <w:rsid w:val="00326F90"/>
    <w:rsid w:val="009D0269"/>
    <w:rsid w:val="00A927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
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C90" w:rsidRDefault="00014A36">
      <w:pPr>
        <w:jc w:val="center"/>
      </w:pPr>
      <w:r>
        <w:rPr>
          <w:rFonts w:ascii="Calibri" w:hAnsi="Calibri"/>
          <w:color w:val="000000"/>
          <w:sz w:val="44"/>
        </w:rPr>
        <w:t>Unveiling the Enigmatic Universe</w:t>
      </w:r>
    </w:p>
    <w:p w:rsidR="005D6C90" w:rsidRDefault="00014A3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Harper Cassandra</w:t>
      </w:r>
    </w:p>
    <w:p w:rsidR="005D6C90" w:rsidRDefault="00014A36">
      <w:pPr>
        <w:jc w:val="center"/>
      </w:pPr>
      <w:r>
        <w:rPr>
          <w:rFonts w:ascii="Calibri" w:hAnsi="Calibri"/>
          <w:color w:val="000000"/>
          <w:sz w:val="32"/>
        </w:rPr>
        <w:t>harpercassie98@gmail</w:t>
      </w:r>
      <w:r w:rsidR="00BD09F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D6C90" w:rsidRDefault="005D6C90"/>
    <w:p w:rsidR="005D6C90" w:rsidRDefault="00014A36">
      <w:r>
        <w:rPr>
          <w:rFonts w:ascii="Calibri" w:hAnsi="Calibri"/>
          <w:color w:val="000000"/>
          <w:sz w:val="24"/>
        </w:rPr>
        <w:t>In the ocean of human consciousness, the allure of understanding the unseen, the mystical, and the enigmatic has forever stoked the fires of our curiosity</w:t>
      </w:r>
      <w:r w:rsidR="00BD09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Across eons, we have embarked on a fearless quest to unlock the secrets of the universe, peering through telescopes and microscopes, conducting unyielding experiments, and engaging in intellectual discourse</w:t>
      </w:r>
      <w:r w:rsidR="00BD09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relentless pursuit of knowledge has illuminated the cosmos, revealing planets, stars, and galaxies beyond our earthly abode</w:t>
      </w:r>
      <w:r w:rsidR="00BD09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unveiled the mind-boggling world of the infinitely small, where atoms and subatomic particles perform their intricate dance</w:t>
      </w:r>
      <w:r w:rsidR="00BD09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Yet, amidst the vast expanse of our newfound knowledge, unfathomable mysteries endure, taunting us with their elusiveness</w:t>
      </w:r>
      <w:r w:rsidR="00BD09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nature of dark matter and dark energy, the true depths of the black holes that swallow stardust, the genesis of the universe itself--these questions and countless others dance at the fringes of our understanding, beckoning us to unravel their enigmatic nature</w:t>
      </w:r>
      <w:r w:rsidR="00BD09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stand at the threshold of profound discoveries, poised to push the boundaries of human knowledge further than ever before</w:t>
      </w:r>
      <w:r w:rsidR="00BD09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venture into this uncharted territory, we must embrace the unknown with audacity and unyielding hope</w:t>
      </w:r>
      <w:r w:rsidR="00BD09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must be willing to challenge long-held beliefs, to entertain unconventional ideas, and to venture beyond the confines of established paradigms</w:t>
      </w:r>
      <w:r w:rsidR="00BD09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through this relentless pursuit of understanding, through our collective hunger for knowledge, that we will ultimately illuminate the darkness that shrouds the universe's most profound enigmas</w:t>
      </w:r>
      <w:r w:rsidR="00BD09F0">
        <w:rPr>
          <w:rFonts w:ascii="Calibri" w:hAnsi="Calibri"/>
          <w:color w:val="000000"/>
          <w:sz w:val="24"/>
        </w:rPr>
        <w:t>.</w:t>
      </w:r>
    </w:p>
    <w:p w:rsidR="005D6C90" w:rsidRDefault="00014A36">
      <w:r>
        <w:rPr>
          <w:rFonts w:ascii="Calibri" w:hAnsi="Calibri"/>
          <w:color w:val="000000"/>
          <w:sz w:val="28"/>
        </w:rPr>
        <w:t>Summary</w:t>
      </w:r>
    </w:p>
    <w:p w:rsidR="005D6C90" w:rsidRDefault="00014A36">
      <w:r>
        <w:rPr>
          <w:rFonts w:ascii="Calibri" w:hAnsi="Calibri"/>
          <w:color w:val="000000"/>
        </w:rPr>
        <w:t>Our exploration of the universe is an ongoing odyssey, fraught with unanswered questions and enigmatic phenomena</w:t>
      </w:r>
      <w:r w:rsidR="00BD09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nature of dark matter, dark energy, and black holes remains elusive, challenging our understanding of the cosmos</w:t>
      </w:r>
      <w:r w:rsidR="00BD09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To conquer these challenges, we must remain unafraid to embrace the unknown, to defy convention, and to push the boundaries of our knowledge</w:t>
      </w:r>
      <w:r w:rsidR="00BD09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only through relentless intellectual pursuit that we will unravel the universe's most profound enigmas and illuminate the darkness that shrouds its mysteries</w:t>
      </w:r>
      <w:r w:rsidR="00BD09F0">
        <w:rPr>
          <w:rFonts w:ascii="Calibri" w:hAnsi="Calibri"/>
          <w:color w:val="000000"/>
        </w:rPr>
        <w:t>.</w:t>
      </w:r>
    </w:p>
    <w:sectPr w:rsidR="005D6C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093515">
    <w:abstractNumId w:val="8"/>
  </w:num>
  <w:num w:numId="2" w16cid:durableId="2085370529">
    <w:abstractNumId w:val="6"/>
  </w:num>
  <w:num w:numId="3" w16cid:durableId="1062946765">
    <w:abstractNumId w:val="5"/>
  </w:num>
  <w:num w:numId="4" w16cid:durableId="2129856583">
    <w:abstractNumId w:val="4"/>
  </w:num>
  <w:num w:numId="5" w16cid:durableId="984890140">
    <w:abstractNumId w:val="7"/>
  </w:num>
  <w:num w:numId="6" w16cid:durableId="251399896">
    <w:abstractNumId w:val="3"/>
  </w:num>
  <w:num w:numId="7" w16cid:durableId="1477919304">
    <w:abstractNumId w:val="2"/>
  </w:num>
  <w:num w:numId="8" w16cid:durableId="2073843675">
    <w:abstractNumId w:val="1"/>
  </w:num>
  <w:num w:numId="9" w16cid:durableId="69438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A36"/>
    <w:rsid w:val="00034616"/>
    <w:rsid w:val="0006063C"/>
    <w:rsid w:val="0015074B"/>
    <w:rsid w:val="0029639D"/>
    <w:rsid w:val="00326F90"/>
    <w:rsid w:val="005D6C90"/>
    <w:rsid w:val="00AA1D8D"/>
    <w:rsid w:val="00B47730"/>
    <w:rsid w:val="00BD09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
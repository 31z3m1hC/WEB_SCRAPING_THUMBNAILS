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2600" w:rsidRDefault="00510BBD">
      <w:pPr>
        <w:jc w:val="center"/>
      </w:pPr>
      <w:r>
        <w:rPr>
          <w:rFonts w:ascii="Calibri" w:hAnsi="Calibri"/>
          <w:color w:val="000000"/>
          <w:sz w:val="44"/>
        </w:rPr>
        <w:t>Astrophotography: Unveiling the Cosmic Wonders</w:t>
      </w:r>
    </w:p>
    <w:p w:rsidR="000D2600" w:rsidRDefault="00510BBD">
      <w:pPr>
        <w:pStyle w:val="NoSpacing"/>
        <w:jc w:val="center"/>
      </w:pPr>
      <w:r>
        <w:rPr>
          <w:rFonts w:ascii="Calibri" w:hAnsi="Calibri"/>
          <w:color w:val="000000"/>
          <w:sz w:val="36"/>
        </w:rPr>
        <w:t>Amelia Harper</w:t>
      </w:r>
    </w:p>
    <w:p w:rsidR="000D2600" w:rsidRDefault="00510BBD">
      <w:pPr>
        <w:jc w:val="center"/>
      </w:pPr>
      <w:r>
        <w:rPr>
          <w:rFonts w:ascii="Calibri" w:hAnsi="Calibri"/>
          <w:color w:val="000000"/>
          <w:sz w:val="32"/>
        </w:rPr>
        <w:t>amelia</w:t>
      </w:r>
      <w:r w:rsidR="00644CCF">
        <w:rPr>
          <w:rFonts w:ascii="Calibri" w:hAnsi="Calibri"/>
          <w:color w:val="000000"/>
          <w:sz w:val="32"/>
        </w:rPr>
        <w:t>.</w:t>
      </w:r>
      <w:r>
        <w:rPr>
          <w:rFonts w:ascii="Calibri" w:hAnsi="Calibri"/>
          <w:color w:val="000000"/>
          <w:sz w:val="32"/>
        </w:rPr>
        <w:t>harper@astrophotography</w:t>
      </w:r>
      <w:r w:rsidR="00644CCF">
        <w:rPr>
          <w:rFonts w:ascii="Calibri" w:hAnsi="Calibri"/>
          <w:color w:val="000000"/>
          <w:sz w:val="32"/>
        </w:rPr>
        <w:t>.</w:t>
      </w:r>
      <w:r>
        <w:rPr>
          <w:rFonts w:ascii="Calibri" w:hAnsi="Calibri"/>
          <w:color w:val="000000"/>
          <w:sz w:val="32"/>
        </w:rPr>
        <w:t>org</w:t>
      </w:r>
    </w:p>
    <w:p w:rsidR="000D2600" w:rsidRDefault="000D2600"/>
    <w:p w:rsidR="000D2600" w:rsidRDefault="00510BBD">
      <w:r>
        <w:rPr>
          <w:rFonts w:ascii="Calibri" w:hAnsi="Calibri"/>
          <w:color w:val="000000"/>
          <w:sz w:val="24"/>
        </w:rPr>
        <w:t>In the vast expanse of the universe, countless celestial wonders await our exploration</w:t>
      </w:r>
      <w:r w:rsidR="00644CCF">
        <w:rPr>
          <w:rFonts w:ascii="Calibri" w:hAnsi="Calibri"/>
          <w:color w:val="000000"/>
          <w:sz w:val="24"/>
        </w:rPr>
        <w:t>.</w:t>
      </w:r>
      <w:r>
        <w:rPr>
          <w:rFonts w:ascii="Calibri" w:hAnsi="Calibri"/>
          <w:color w:val="000000"/>
          <w:sz w:val="24"/>
        </w:rPr>
        <w:t xml:space="preserve"> Astrophotography, the art of capturing these celestial marvels through the lens of a camera, has opened up a new realm of discovery</w:t>
      </w:r>
      <w:r w:rsidR="00644CCF">
        <w:rPr>
          <w:rFonts w:ascii="Calibri" w:hAnsi="Calibri"/>
          <w:color w:val="000000"/>
          <w:sz w:val="24"/>
        </w:rPr>
        <w:t>.</w:t>
      </w:r>
      <w:r>
        <w:rPr>
          <w:rFonts w:ascii="Calibri" w:hAnsi="Calibri"/>
          <w:color w:val="000000"/>
          <w:sz w:val="24"/>
        </w:rPr>
        <w:t xml:space="preserve"> In its wake, it has illuminated the mysteries of distant galaxies, revealed the intricacies of cosmic phenomena, and instilled in us a profound sense of awe and wonder at the grandeur of our universe</w:t>
      </w:r>
      <w:r w:rsidR="00644CCF">
        <w:rPr>
          <w:rFonts w:ascii="Calibri" w:hAnsi="Calibri"/>
          <w:color w:val="000000"/>
          <w:sz w:val="24"/>
        </w:rPr>
        <w:t>.</w:t>
      </w:r>
      <w:r>
        <w:rPr>
          <w:rFonts w:ascii="Calibri" w:hAnsi="Calibri"/>
          <w:color w:val="000000"/>
          <w:sz w:val="24"/>
        </w:rPr>
        <w:t xml:space="preserve"> As we delve into the captivating world of astrophotography, we will embark on a journey that transcends the boundaries of time and space, unraveling the secrets of the cosmos and igniting our imagination like never before</w:t>
      </w:r>
      <w:r w:rsidR="00644CCF">
        <w:rPr>
          <w:rFonts w:ascii="Calibri" w:hAnsi="Calibri"/>
          <w:color w:val="000000"/>
          <w:sz w:val="24"/>
        </w:rPr>
        <w:t>.</w:t>
      </w:r>
      <w:r>
        <w:rPr>
          <w:rFonts w:ascii="Calibri" w:hAnsi="Calibri"/>
          <w:color w:val="000000"/>
          <w:sz w:val="24"/>
        </w:rPr>
        <w:br/>
      </w:r>
      <w:r>
        <w:rPr>
          <w:rFonts w:ascii="Calibri" w:hAnsi="Calibri"/>
          <w:color w:val="000000"/>
          <w:sz w:val="24"/>
        </w:rPr>
        <w:br/>
        <w:t>Our fascination with the night sky has existed since the dawn of humanity, and throughout history, civilizations have gazed upon the stars in search of answers and meaning</w:t>
      </w:r>
      <w:r w:rsidR="00644CCF">
        <w:rPr>
          <w:rFonts w:ascii="Calibri" w:hAnsi="Calibri"/>
          <w:color w:val="000000"/>
          <w:sz w:val="24"/>
        </w:rPr>
        <w:t>.</w:t>
      </w:r>
      <w:r>
        <w:rPr>
          <w:rFonts w:ascii="Calibri" w:hAnsi="Calibri"/>
          <w:color w:val="000000"/>
          <w:sz w:val="24"/>
        </w:rPr>
        <w:t xml:space="preserve"> Astrophotography has revolutionized this age-old pursuit, enabling us to document and study celestial events with unprecedented precision and clarity</w:t>
      </w:r>
      <w:r w:rsidR="00644CCF">
        <w:rPr>
          <w:rFonts w:ascii="Calibri" w:hAnsi="Calibri"/>
          <w:color w:val="000000"/>
          <w:sz w:val="24"/>
        </w:rPr>
        <w:t>.</w:t>
      </w:r>
      <w:r>
        <w:rPr>
          <w:rFonts w:ascii="Calibri" w:hAnsi="Calibri"/>
          <w:color w:val="000000"/>
          <w:sz w:val="24"/>
        </w:rPr>
        <w:t xml:space="preserve"> Whether it be the swirling beauty of a nebula, the fiery dance of a solar flare, or the majestic grandeur of a star cluster, astrophotography has brought these celestial wonders down to Earth, allowing us to witness them with our own eyes</w:t>
      </w:r>
      <w:r w:rsidR="00644CCF">
        <w:rPr>
          <w:rFonts w:ascii="Calibri" w:hAnsi="Calibri"/>
          <w:color w:val="000000"/>
          <w:sz w:val="24"/>
        </w:rPr>
        <w:t>.</w:t>
      </w:r>
      <w:r>
        <w:rPr>
          <w:rFonts w:ascii="Calibri" w:hAnsi="Calibri"/>
          <w:color w:val="000000"/>
          <w:sz w:val="24"/>
        </w:rPr>
        <w:br/>
      </w:r>
      <w:r>
        <w:rPr>
          <w:rFonts w:ascii="Calibri" w:hAnsi="Calibri"/>
          <w:color w:val="000000"/>
          <w:sz w:val="24"/>
        </w:rPr>
        <w:br/>
        <w:t>Moreover, astrophotography plays a crucial role in scientific research, aiding astronomers in understanding the evolution and composition of celestial bodies, the dynamics of planetary systems, and the enigmatic nature of black holes</w:t>
      </w:r>
      <w:r w:rsidR="00644CCF">
        <w:rPr>
          <w:rFonts w:ascii="Calibri" w:hAnsi="Calibri"/>
          <w:color w:val="000000"/>
          <w:sz w:val="24"/>
        </w:rPr>
        <w:t>.</w:t>
      </w:r>
      <w:r>
        <w:rPr>
          <w:rFonts w:ascii="Calibri" w:hAnsi="Calibri"/>
          <w:color w:val="000000"/>
          <w:sz w:val="24"/>
        </w:rPr>
        <w:t xml:space="preserve"> Through the diligent work of astrophotographers, we have gained invaluable insights into the history and structure of the universe, pushing the boundaries of our knowledge and expanding our understanding of the cosmos</w:t>
      </w:r>
      <w:r w:rsidR="00644CCF">
        <w:rPr>
          <w:rFonts w:ascii="Calibri" w:hAnsi="Calibri"/>
          <w:color w:val="000000"/>
          <w:sz w:val="24"/>
        </w:rPr>
        <w:t>.</w:t>
      </w:r>
    </w:p>
    <w:p w:rsidR="000D2600" w:rsidRDefault="00510BBD">
      <w:r>
        <w:rPr>
          <w:rFonts w:ascii="Calibri" w:hAnsi="Calibri"/>
          <w:color w:val="000000"/>
          <w:sz w:val="28"/>
        </w:rPr>
        <w:t>Summary</w:t>
      </w:r>
    </w:p>
    <w:p w:rsidR="000D2600" w:rsidRDefault="00510BBD">
      <w:r>
        <w:rPr>
          <w:rFonts w:ascii="Calibri" w:hAnsi="Calibri"/>
          <w:color w:val="000000"/>
        </w:rPr>
        <w:t>Astrophotography has transformed the way we perceive and understand the universe</w:t>
      </w:r>
      <w:r w:rsidR="00644CCF">
        <w:rPr>
          <w:rFonts w:ascii="Calibri" w:hAnsi="Calibri"/>
          <w:color w:val="000000"/>
        </w:rPr>
        <w:t>.</w:t>
      </w:r>
      <w:r>
        <w:rPr>
          <w:rFonts w:ascii="Calibri" w:hAnsi="Calibri"/>
          <w:color w:val="000000"/>
        </w:rPr>
        <w:t xml:space="preserve"> It has opened up a celestial gateway, allowing us to witness the beauty and complexity of cosmic phenomena that were once beyond our reach</w:t>
      </w:r>
      <w:r w:rsidR="00644CCF">
        <w:rPr>
          <w:rFonts w:ascii="Calibri" w:hAnsi="Calibri"/>
          <w:color w:val="000000"/>
        </w:rPr>
        <w:t>.</w:t>
      </w:r>
      <w:r>
        <w:rPr>
          <w:rFonts w:ascii="Calibri" w:hAnsi="Calibri"/>
          <w:color w:val="000000"/>
        </w:rPr>
        <w:t xml:space="preserve"> As both an art form and a scientific endeavor, astrophotography brings the wonders of the universe to our doorstep, fostering a sense of awe </w:t>
      </w:r>
      <w:r>
        <w:rPr>
          <w:rFonts w:ascii="Calibri" w:hAnsi="Calibri"/>
          <w:color w:val="000000"/>
        </w:rPr>
        <w:lastRenderedPageBreak/>
        <w:t>and wonder at the grandeur of creation</w:t>
      </w:r>
      <w:r w:rsidR="00644CCF">
        <w:rPr>
          <w:rFonts w:ascii="Calibri" w:hAnsi="Calibri"/>
          <w:color w:val="000000"/>
        </w:rPr>
        <w:t>.</w:t>
      </w:r>
      <w:r>
        <w:rPr>
          <w:rFonts w:ascii="Calibri" w:hAnsi="Calibri"/>
          <w:color w:val="000000"/>
        </w:rPr>
        <w:t xml:space="preserve"> Moreover, it serves as a vital tool for astronomers, providing them with invaluable data that sheds light on the mysteries of the cosmos</w:t>
      </w:r>
      <w:r w:rsidR="00644CCF">
        <w:rPr>
          <w:rFonts w:ascii="Calibri" w:hAnsi="Calibri"/>
          <w:color w:val="000000"/>
        </w:rPr>
        <w:t>.</w:t>
      </w:r>
      <w:r>
        <w:rPr>
          <w:rFonts w:ascii="Calibri" w:hAnsi="Calibri"/>
          <w:color w:val="000000"/>
        </w:rPr>
        <w:t xml:space="preserve"> Through astrophotography, we embark on an awe-inspiring journey, traversing the vast expanse of space and time, unveiling the secrets of our universe and igniting our imagination like never before</w:t>
      </w:r>
      <w:r w:rsidR="00644CCF">
        <w:rPr>
          <w:rFonts w:ascii="Calibri" w:hAnsi="Calibri"/>
          <w:color w:val="000000"/>
        </w:rPr>
        <w:t>.</w:t>
      </w:r>
    </w:p>
    <w:sectPr w:rsidR="000D26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107663">
    <w:abstractNumId w:val="8"/>
  </w:num>
  <w:num w:numId="2" w16cid:durableId="339815994">
    <w:abstractNumId w:val="6"/>
  </w:num>
  <w:num w:numId="3" w16cid:durableId="694966463">
    <w:abstractNumId w:val="5"/>
  </w:num>
  <w:num w:numId="4" w16cid:durableId="849878204">
    <w:abstractNumId w:val="4"/>
  </w:num>
  <w:num w:numId="5" w16cid:durableId="730152282">
    <w:abstractNumId w:val="7"/>
  </w:num>
  <w:num w:numId="6" w16cid:durableId="980304130">
    <w:abstractNumId w:val="3"/>
  </w:num>
  <w:num w:numId="7" w16cid:durableId="2011789823">
    <w:abstractNumId w:val="2"/>
  </w:num>
  <w:num w:numId="8" w16cid:durableId="1790197720">
    <w:abstractNumId w:val="1"/>
  </w:num>
  <w:num w:numId="9" w16cid:durableId="139350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600"/>
    <w:rsid w:val="0015074B"/>
    <w:rsid w:val="0029639D"/>
    <w:rsid w:val="00326F90"/>
    <w:rsid w:val="00510BBD"/>
    <w:rsid w:val="00644C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
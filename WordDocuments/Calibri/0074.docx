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28D" w:rsidRDefault="00B16BB1">
      <w:pPr>
        <w:jc w:val="center"/>
      </w:pPr>
      <w:r>
        <w:rPr>
          <w:rFonts w:ascii="Calibri" w:hAnsi="Calibri"/>
          <w:color w:val="000000"/>
          <w:sz w:val="44"/>
        </w:rPr>
        <w:t>The Quantum Realm: Unveiled</w:t>
      </w:r>
    </w:p>
    <w:p w:rsidR="00E2628D" w:rsidRDefault="00B16BB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51F0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Nolan</w:t>
      </w:r>
    </w:p>
    <w:p w:rsidR="00E2628D" w:rsidRDefault="00B16BB1">
      <w:pPr>
        <w:jc w:val="center"/>
      </w:pPr>
      <w:r>
        <w:rPr>
          <w:rFonts w:ascii="Calibri" w:hAnsi="Calibri"/>
          <w:color w:val="000000"/>
          <w:sz w:val="32"/>
        </w:rPr>
        <w:t>Enolan73123@homtail</w:t>
      </w:r>
      <w:r w:rsidR="00051F0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2628D" w:rsidRDefault="00E2628D"/>
    <w:p w:rsidR="00E2628D" w:rsidRDefault="00B16BB1">
      <w:r>
        <w:rPr>
          <w:rFonts w:ascii="Calibri" w:hAnsi="Calibri"/>
          <w:color w:val="000000"/>
          <w:sz w:val="24"/>
        </w:rPr>
        <w:t>Within nature's grand tapestry, a world of particles dances, governed by a quantum ballet of probabilities and waves</w:t>
      </w:r>
      <w:r w:rsidR="00051F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realm of the infinitesimally small, the quantum realm, where particles exhibit eerie behaviors, blurring the lines between what is knowable and what remains mysterious</w:t>
      </w:r>
      <w:r w:rsidR="00051F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enigmatic domain, the laws of physics, both elegant and confounding, take center stage, painting a mind-bending canvas of subatomic intrigue</w:t>
      </w:r>
      <w:r w:rsidR="00051F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a journey into this miniature universe, we explore the peculiar properties that defy our classical intuition, from the enigmatic superposition of particles to the ghostly phenomenon of quantum entanglement</w:t>
      </w:r>
      <w:r w:rsidR="00051F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exploration begins with the enigmatic dance of quantum particles, defying the rigid structure of their classical counterparts</w:t>
      </w:r>
      <w:r w:rsidR="00051F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objects on the macroscopic scale, quantum particles do not reside in single, well-defined states but rather exist in a superposition of all possible states simultaneously</w:t>
      </w:r>
      <w:r w:rsidR="00051F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strange duality, captured in Schrodinger's famous cat experiment, blurs the line between potentiality and reality, leading to mind-bending conundrums that challenge our understanding of existence itself</w:t>
      </w:r>
      <w:r w:rsidR="00051F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deeper into the quantum realm, another astonishing puzzle emerges: quantum entanglement</w:t>
      </w:r>
      <w:r w:rsidR="00051F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Here, two particles, no matter how distant, share an uncanny connection, their fates intertwined in an inexplicable cascade of actions and reactions</w:t>
      </w:r>
      <w:r w:rsidR="00051F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Manipulating one particle instantaneously affects its entangled counterpart, regardless of the vast expanse separating them</w:t>
      </w:r>
      <w:r w:rsidR="00051F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 connection, seemingly defying the speed of light, has captivated physicists for decades, unraveling a new layer of complexity in the fabric of reality</w:t>
      </w:r>
      <w:r w:rsidR="00051F0A">
        <w:rPr>
          <w:rFonts w:ascii="Calibri" w:hAnsi="Calibri"/>
          <w:color w:val="000000"/>
          <w:sz w:val="24"/>
        </w:rPr>
        <w:t>.</w:t>
      </w:r>
    </w:p>
    <w:p w:rsidR="00E2628D" w:rsidRDefault="00B16BB1">
      <w:r>
        <w:rPr>
          <w:rFonts w:ascii="Calibri" w:hAnsi="Calibri"/>
          <w:color w:val="000000"/>
          <w:sz w:val="28"/>
        </w:rPr>
        <w:t>Summary</w:t>
      </w:r>
    </w:p>
    <w:p w:rsidR="00E2628D" w:rsidRDefault="00B16BB1">
      <w:r>
        <w:rPr>
          <w:rFonts w:ascii="Calibri" w:hAnsi="Calibri"/>
          <w:color w:val="000000"/>
        </w:rPr>
        <w:t>Our expedition into the quantum realm has unraveled an enigmatic tapestry of subatomic wonders</w:t>
      </w:r>
      <w:r w:rsidR="00051F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duality of particles' existence to the ghostly embrace of entanglement, the quantum world presents a mind-bending departure from classical physics, challenging our understanding of reality</w:t>
      </w:r>
      <w:r w:rsidR="00051F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journey into this miniature universe serves as a testament to the vastness of the unknown, where the boundaries of science and imagination intertwine, painting </w:t>
      </w:r>
      <w:r>
        <w:rPr>
          <w:rFonts w:ascii="Calibri" w:hAnsi="Calibri"/>
          <w:color w:val="000000"/>
        </w:rPr>
        <w:lastRenderedPageBreak/>
        <w:t>a picture of an infinitely complex and awe-inspiring universe</w:t>
      </w:r>
      <w:r w:rsidR="00051F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the quantum realm, we unlock new horizons of knowledge, forever transforming our understanding of the cosmos and our place within it</w:t>
      </w:r>
      <w:r w:rsidR="00051F0A">
        <w:rPr>
          <w:rFonts w:ascii="Calibri" w:hAnsi="Calibri"/>
          <w:color w:val="000000"/>
        </w:rPr>
        <w:t>.</w:t>
      </w:r>
    </w:p>
    <w:sectPr w:rsidR="00E262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062708">
    <w:abstractNumId w:val="8"/>
  </w:num>
  <w:num w:numId="2" w16cid:durableId="375735493">
    <w:abstractNumId w:val="6"/>
  </w:num>
  <w:num w:numId="3" w16cid:durableId="507597487">
    <w:abstractNumId w:val="5"/>
  </w:num>
  <w:num w:numId="4" w16cid:durableId="700016200">
    <w:abstractNumId w:val="4"/>
  </w:num>
  <w:num w:numId="5" w16cid:durableId="97410785">
    <w:abstractNumId w:val="7"/>
  </w:num>
  <w:num w:numId="6" w16cid:durableId="440148393">
    <w:abstractNumId w:val="3"/>
  </w:num>
  <w:num w:numId="7" w16cid:durableId="1384333737">
    <w:abstractNumId w:val="2"/>
  </w:num>
  <w:num w:numId="8" w16cid:durableId="110712445">
    <w:abstractNumId w:val="1"/>
  </w:num>
  <w:num w:numId="9" w16cid:durableId="80381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0A"/>
    <w:rsid w:val="0006063C"/>
    <w:rsid w:val="0015074B"/>
    <w:rsid w:val="0029639D"/>
    <w:rsid w:val="00326F90"/>
    <w:rsid w:val="00AA1D8D"/>
    <w:rsid w:val="00B16BB1"/>
    <w:rsid w:val="00B47730"/>
    <w:rsid w:val="00CB0664"/>
    <w:rsid w:val="00E262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
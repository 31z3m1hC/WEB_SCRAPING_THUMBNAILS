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48CC" w:rsidRDefault="00D40EBB">
      <w:pPr>
        <w:jc w:val="center"/>
      </w:pPr>
      <w:r>
        <w:rPr>
          <w:rFonts w:ascii="Calibri" w:hAnsi="Calibri"/>
          <w:color w:val="000000"/>
          <w:sz w:val="44"/>
        </w:rPr>
        <w:t>Unraveling the Enigmatic Universe</w:t>
      </w:r>
    </w:p>
    <w:p w:rsidR="00C448CC" w:rsidRDefault="00D40EBB">
      <w:pPr>
        <w:pStyle w:val="NoSpacing"/>
        <w:jc w:val="center"/>
      </w:pPr>
      <w:r>
        <w:rPr>
          <w:rFonts w:ascii="Calibri" w:hAnsi="Calibri"/>
          <w:color w:val="000000"/>
          <w:sz w:val="36"/>
        </w:rPr>
        <w:t>Dr</w:t>
      </w:r>
      <w:r w:rsidR="00283F30">
        <w:rPr>
          <w:rFonts w:ascii="Calibri" w:hAnsi="Calibri"/>
          <w:color w:val="000000"/>
          <w:sz w:val="36"/>
        </w:rPr>
        <w:t>.</w:t>
      </w:r>
      <w:r>
        <w:rPr>
          <w:rFonts w:ascii="Calibri" w:hAnsi="Calibri"/>
          <w:color w:val="000000"/>
          <w:sz w:val="36"/>
        </w:rPr>
        <w:t xml:space="preserve"> Amelia Anderson</w:t>
      </w:r>
    </w:p>
    <w:p w:rsidR="00C448CC" w:rsidRDefault="00D40EBB">
      <w:pPr>
        <w:jc w:val="center"/>
      </w:pPr>
      <w:r>
        <w:rPr>
          <w:rFonts w:ascii="Calibri" w:hAnsi="Calibri"/>
          <w:color w:val="000000"/>
          <w:sz w:val="32"/>
        </w:rPr>
        <w:t>amelia</w:t>
      </w:r>
      <w:r w:rsidR="00283F30">
        <w:rPr>
          <w:rFonts w:ascii="Calibri" w:hAnsi="Calibri"/>
          <w:color w:val="000000"/>
          <w:sz w:val="32"/>
        </w:rPr>
        <w:t>.</w:t>
      </w:r>
      <w:r>
        <w:rPr>
          <w:rFonts w:ascii="Calibri" w:hAnsi="Calibri"/>
          <w:color w:val="000000"/>
          <w:sz w:val="32"/>
        </w:rPr>
        <w:t>anderson@celestialobservatory</w:t>
      </w:r>
      <w:r w:rsidR="00283F30">
        <w:rPr>
          <w:rFonts w:ascii="Calibri" w:hAnsi="Calibri"/>
          <w:color w:val="000000"/>
          <w:sz w:val="32"/>
        </w:rPr>
        <w:t>.</w:t>
      </w:r>
      <w:r>
        <w:rPr>
          <w:rFonts w:ascii="Calibri" w:hAnsi="Calibri"/>
          <w:color w:val="000000"/>
          <w:sz w:val="32"/>
        </w:rPr>
        <w:t>org</w:t>
      </w:r>
    </w:p>
    <w:p w:rsidR="00C448CC" w:rsidRDefault="00C448CC"/>
    <w:p w:rsidR="00C448CC" w:rsidRDefault="00D40EBB">
      <w:r>
        <w:rPr>
          <w:rFonts w:ascii="Calibri" w:hAnsi="Calibri"/>
          <w:color w:val="000000"/>
          <w:sz w:val="24"/>
        </w:rPr>
        <w:t>As we gaze upon the vast expanse of the cosmos, a symphony of celestial bodies unfolds before our eyes</w:t>
      </w:r>
      <w:r w:rsidR="00283F30">
        <w:rPr>
          <w:rFonts w:ascii="Calibri" w:hAnsi="Calibri"/>
          <w:color w:val="000000"/>
          <w:sz w:val="24"/>
        </w:rPr>
        <w:t>.</w:t>
      </w:r>
      <w:r>
        <w:rPr>
          <w:rFonts w:ascii="Calibri" w:hAnsi="Calibri"/>
          <w:color w:val="000000"/>
          <w:sz w:val="24"/>
        </w:rPr>
        <w:t xml:space="preserve"> From the intricate ballet of planets orbiting stars to the grand cosmic dance of galaxies, the universe reveals its awe-inspiring beauty and complexity</w:t>
      </w:r>
      <w:r w:rsidR="00283F30">
        <w:rPr>
          <w:rFonts w:ascii="Calibri" w:hAnsi="Calibri"/>
          <w:color w:val="000000"/>
          <w:sz w:val="24"/>
        </w:rPr>
        <w:t>.</w:t>
      </w:r>
      <w:r>
        <w:rPr>
          <w:rFonts w:ascii="Calibri" w:hAnsi="Calibri"/>
          <w:color w:val="000000"/>
          <w:sz w:val="24"/>
        </w:rPr>
        <w:t xml:space="preserve"> Yet, this enchanting tapestry also harbors profound mysteries that challenge our understanding and ignite our curiosity</w:t>
      </w:r>
      <w:r w:rsidR="00283F30">
        <w:rPr>
          <w:rFonts w:ascii="Calibri" w:hAnsi="Calibri"/>
          <w:color w:val="000000"/>
          <w:sz w:val="24"/>
        </w:rPr>
        <w:t>.</w:t>
      </w:r>
      <w:r>
        <w:rPr>
          <w:rFonts w:ascii="Calibri" w:hAnsi="Calibri"/>
          <w:color w:val="000000"/>
          <w:sz w:val="24"/>
        </w:rPr>
        <w:t xml:space="preserve"> In this exploration, we embark on a journey to unravel the enigmas of the universe, delving into the captivating realms of dark matter, black holes, and the elusive concept of time</w:t>
      </w:r>
      <w:r w:rsidR="00283F30">
        <w:rPr>
          <w:rFonts w:ascii="Calibri" w:hAnsi="Calibri"/>
          <w:color w:val="000000"/>
          <w:sz w:val="24"/>
        </w:rPr>
        <w:t>.</w:t>
      </w:r>
      <w:r>
        <w:rPr>
          <w:rFonts w:ascii="Calibri" w:hAnsi="Calibri"/>
          <w:color w:val="000000"/>
          <w:sz w:val="24"/>
        </w:rPr>
        <w:br/>
      </w:r>
      <w:r>
        <w:rPr>
          <w:rFonts w:ascii="Calibri" w:hAnsi="Calibri"/>
          <w:color w:val="000000"/>
          <w:sz w:val="24"/>
        </w:rPr>
        <w:br/>
        <w:t>The cosmos holds a tantalizing mystery within its vastness: dark matter</w:t>
      </w:r>
      <w:r w:rsidR="00283F30">
        <w:rPr>
          <w:rFonts w:ascii="Calibri" w:hAnsi="Calibri"/>
          <w:color w:val="000000"/>
          <w:sz w:val="24"/>
        </w:rPr>
        <w:t>.</w:t>
      </w:r>
      <w:r>
        <w:rPr>
          <w:rFonts w:ascii="Calibri" w:hAnsi="Calibri"/>
          <w:color w:val="000000"/>
          <w:sz w:val="24"/>
        </w:rPr>
        <w:t xml:space="preserve"> This invisible substance, believed to constitute over 80% of the universe, exerts a gravitational influence that shapes the structure and evolution of galaxies</w:t>
      </w:r>
      <w:r w:rsidR="00283F30">
        <w:rPr>
          <w:rFonts w:ascii="Calibri" w:hAnsi="Calibri"/>
          <w:color w:val="000000"/>
          <w:sz w:val="24"/>
        </w:rPr>
        <w:t>.</w:t>
      </w:r>
      <w:r>
        <w:rPr>
          <w:rFonts w:ascii="Calibri" w:hAnsi="Calibri"/>
          <w:color w:val="000000"/>
          <w:sz w:val="24"/>
        </w:rPr>
        <w:t xml:space="preserve"> Its enigmatic nature has puzzled scientists for decades, as it interacts with ordinary matter in ways we do not fully comprehend</w:t>
      </w:r>
      <w:r w:rsidR="00283F30">
        <w:rPr>
          <w:rFonts w:ascii="Calibri" w:hAnsi="Calibri"/>
          <w:color w:val="000000"/>
          <w:sz w:val="24"/>
        </w:rPr>
        <w:t>.</w:t>
      </w:r>
      <w:r>
        <w:rPr>
          <w:rFonts w:ascii="Calibri" w:hAnsi="Calibri"/>
          <w:color w:val="000000"/>
          <w:sz w:val="24"/>
        </w:rPr>
        <w:t xml:space="preserve"> Unraveling the secrets of dark matter promises to illuminate the very fabric of our universe, casting light on its formation and destiny</w:t>
      </w:r>
      <w:r w:rsidR="00283F30">
        <w:rPr>
          <w:rFonts w:ascii="Calibri" w:hAnsi="Calibri"/>
          <w:color w:val="000000"/>
          <w:sz w:val="24"/>
        </w:rPr>
        <w:t>.</w:t>
      </w:r>
      <w:r>
        <w:rPr>
          <w:rFonts w:ascii="Calibri" w:hAnsi="Calibri"/>
          <w:color w:val="000000"/>
          <w:sz w:val="24"/>
        </w:rPr>
        <w:br/>
      </w:r>
      <w:r>
        <w:rPr>
          <w:rFonts w:ascii="Calibri" w:hAnsi="Calibri"/>
          <w:color w:val="000000"/>
          <w:sz w:val="24"/>
        </w:rPr>
        <w:br/>
        <w:t>Another cosmic enigma that captivates the scientific community is the black hole</w:t>
      </w:r>
      <w:r w:rsidR="00283F30">
        <w:rPr>
          <w:rFonts w:ascii="Calibri" w:hAnsi="Calibri"/>
          <w:color w:val="000000"/>
          <w:sz w:val="24"/>
        </w:rPr>
        <w:t>.</w:t>
      </w:r>
      <w:r>
        <w:rPr>
          <w:rFonts w:ascii="Calibri" w:hAnsi="Calibri"/>
          <w:color w:val="000000"/>
          <w:sz w:val="24"/>
        </w:rPr>
        <w:t xml:space="preserve"> These celestial behemoths, with their immense gravitational pull, warp space-time and create regions of intense density</w:t>
      </w:r>
      <w:r w:rsidR="00283F30">
        <w:rPr>
          <w:rFonts w:ascii="Calibri" w:hAnsi="Calibri"/>
          <w:color w:val="000000"/>
          <w:sz w:val="24"/>
        </w:rPr>
        <w:t>.</w:t>
      </w:r>
      <w:r>
        <w:rPr>
          <w:rFonts w:ascii="Calibri" w:hAnsi="Calibri"/>
          <w:color w:val="000000"/>
          <w:sz w:val="24"/>
        </w:rPr>
        <w:t xml:space="preserve"> As matter approaches a black hole, it reaches a point of no return known as the event horizon, where escape from its gravitational grip becomes impossible</w:t>
      </w:r>
      <w:r w:rsidR="00283F30">
        <w:rPr>
          <w:rFonts w:ascii="Calibri" w:hAnsi="Calibri"/>
          <w:color w:val="000000"/>
          <w:sz w:val="24"/>
        </w:rPr>
        <w:t>.</w:t>
      </w:r>
      <w:r>
        <w:rPr>
          <w:rFonts w:ascii="Calibri" w:hAnsi="Calibri"/>
          <w:color w:val="000000"/>
          <w:sz w:val="24"/>
        </w:rPr>
        <w:t xml:space="preserve"> The nature of what happens beyond this cosmic boundary, where the laws of physics as we know them may break down, remains one of the most profound mysteries in the universe</w:t>
      </w:r>
      <w:r w:rsidR="00283F30">
        <w:rPr>
          <w:rFonts w:ascii="Calibri" w:hAnsi="Calibri"/>
          <w:color w:val="000000"/>
          <w:sz w:val="24"/>
        </w:rPr>
        <w:t>.</w:t>
      </w:r>
      <w:r>
        <w:rPr>
          <w:rFonts w:ascii="Calibri" w:hAnsi="Calibri"/>
          <w:color w:val="000000"/>
          <w:sz w:val="24"/>
        </w:rPr>
        <w:t xml:space="preserve"> Unraveling the enigma of black holes will unveil new insights into the nature of gravity and the fundamental workings of the cosmos</w:t>
      </w:r>
      <w:r w:rsidR="00283F30">
        <w:rPr>
          <w:rFonts w:ascii="Calibri" w:hAnsi="Calibri"/>
          <w:color w:val="000000"/>
          <w:sz w:val="24"/>
        </w:rPr>
        <w:t>.</w:t>
      </w:r>
      <w:r>
        <w:rPr>
          <w:rFonts w:ascii="Calibri" w:hAnsi="Calibri"/>
          <w:color w:val="000000"/>
          <w:sz w:val="24"/>
        </w:rPr>
        <w:br/>
      </w:r>
      <w:r>
        <w:rPr>
          <w:rFonts w:ascii="Calibri" w:hAnsi="Calibri"/>
          <w:color w:val="000000"/>
          <w:sz w:val="24"/>
        </w:rPr>
        <w:br/>
        <w:t>The concept of time itself is an enigma that has perplexed philosophers and scientists for centuries</w:t>
      </w:r>
      <w:r w:rsidR="00283F30">
        <w:rPr>
          <w:rFonts w:ascii="Calibri" w:hAnsi="Calibri"/>
          <w:color w:val="000000"/>
          <w:sz w:val="24"/>
        </w:rPr>
        <w:t>.</w:t>
      </w:r>
      <w:r>
        <w:rPr>
          <w:rFonts w:ascii="Calibri" w:hAnsi="Calibri"/>
          <w:color w:val="000000"/>
          <w:sz w:val="24"/>
        </w:rPr>
        <w:t xml:space="preserve"> We perceive time as a linear progression, but the nature of time may be far more complex</w:t>
      </w:r>
      <w:r w:rsidR="00283F30">
        <w:rPr>
          <w:rFonts w:ascii="Calibri" w:hAnsi="Calibri"/>
          <w:color w:val="000000"/>
          <w:sz w:val="24"/>
        </w:rPr>
        <w:t>.</w:t>
      </w:r>
      <w:r>
        <w:rPr>
          <w:rFonts w:ascii="Calibri" w:hAnsi="Calibri"/>
          <w:color w:val="000000"/>
          <w:sz w:val="24"/>
        </w:rPr>
        <w:t xml:space="preserve"> The theory of relativity suggests that space and time are interwoven, and that gravity can warp and distort the fabric of time itself</w:t>
      </w:r>
      <w:r w:rsidR="00283F30">
        <w:rPr>
          <w:rFonts w:ascii="Calibri" w:hAnsi="Calibri"/>
          <w:color w:val="000000"/>
          <w:sz w:val="24"/>
        </w:rPr>
        <w:t>.</w:t>
      </w:r>
      <w:r>
        <w:rPr>
          <w:rFonts w:ascii="Calibri" w:hAnsi="Calibri"/>
          <w:color w:val="000000"/>
          <w:sz w:val="24"/>
        </w:rPr>
        <w:t xml:space="preserve"> This interplay between space, time, and gravity poses fundamental questions about the nature of reality and the fundamental laws that govern our universe</w:t>
      </w:r>
      <w:r w:rsidR="00283F30">
        <w:rPr>
          <w:rFonts w:ascii="Calibri" w:hAnsi="Calibri"/>
          <w:color w:val="000000"/>
          <w:sz w:val="24"/>
        </w:rPr>
        <w:t>.</w:t>
      </w:r>
    </w:p>
    <w:p w:rsidR="00C448CC" w:rsidRDefault="00D40EBB">
      <w:r>
        <w:rPr>
          <w:rFonts w:ascii="Calibri" w:hAnsi="Calibri"/>
          <w:color w:val="000000"/>
          <w:sz w:val="28"/>
        </w:rPr>
        <w:lastRenderedPageBreak/>
        <w:t>Summary</w:t>
      </w:r>
    </w:p>
    <w:p w:rsidR="00C448CC" w:rsidRDefault="00D40EBB">
      <w:r>
        <w:rPr>
          <w:rFonts w:ascii="Calibri" w:hAnsi="Calibri"/>
          <w:color w:val="000000"/>
        </w:rPr>
        <w:t>In our exploration of the universe's enigmas, we have delved into the mysteries of dark matter, black holes, and the nature of time</w:t>
      </w:r>
      <w:r w:rsidR="00283F30">
        <w:rPr>
          <w:rFonts w:ascii="Calibri" w:hAnsi="Calibri"/>
          <w:color w:val="000000"/>
        </w:rPr>
        <w:t>.</w:t>
      </w:r>
      <w:r>
        <w:rPr>
          <w:rFonts w:ascii="Calibri" w:hAnsi="Calibri"/>
          <w:color w:val="000000"/>
        </w:rPr>
        <w:t xml:space="preserve"> The uncharted territories of these cosmic frontiers hold the key to unlocking profound insights into the very fabric of our existence</w:t>
      </w:r>
      <w:r w:rsidR="00283F30">
        <w:rPr>
          <w:rFonts w:ascii="Calibri" w:hAnsi="Calibri"/>
          <w:color w:val="000000"/>
        </w:rPr>
        <w:t>.</w:t>
      </w:r>
      <w:r>
        <w:rPr>
          <w:rFonts w:ascii="Calibri" w:hAnsi="Calibri"/>
          <w:color w:val="000000"/>
        </w:rPr>
        <w:t xml:space="preserve"> By unraveling these enigmas, we embark on a journey to comprehend the universe's grand design, pushing the boundaries of human knowledge and unveiling the secrets that lie hidden within the vast expanse of the cosmos</w:t>
      </w:r>
      <w:r w:rsidR="00283F30">
        <w:rPr>
          <w:rFonts w:ascii="Calibri" w:hAnsi="Calibri"/>
          <w:color w:val="000000"/>
        </w:rPr>
        <w:t>.</w:t>
      </w:r>
    </w:p>
    <w:sectPr w:rsidR="00C448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3404173">
    <w:abstractNumId w:val="8"/>
  </w:num>
  <w:num w:numId="2" w16cid:durableId="1690376220">
    <w:abstractNumId w:val="6"/>
  </w:num>
  <w:num w:numId="3" w16cid:durableId="1364599282">
    <w:abstractNumId w:val="5"/>
  </w:num>
  <w:num w:numId="4" w16cid:durableId="1730416961">
    <w:abstractNumId w:val="4"/>
  </w:num>
  <w:num w:numId="5" w16cid:durableId="264728251">
    <w:abstractNumId w:val="7"/>
  </w:num>
  <w:num w:numId="6" w16cid:durableId="1982419004">
    <w:abstractNumId w:val="3"/>
  </w:num>
  <w:num w:numId="7" w16cid:durableId="1711800689">
    <w:abstractNumId w:val="2"/>
  </w:num>
  <w:num w:numId="8" w16cid:durableId="2131120996">
    <w:abstractNumId w:val="1"/>
  </w:num>
  <w:num w:numId="9" w16cid:durableId="585919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3F30"/>
    <w:rsid w:val="0029639D"/>
    <w:rsid w:val="00326F90"/>
    <w:rsid w:val="00AA1D8D"/>
    <w:rsid w:val="00B47730"/>
    <w:rsid w:val="00C448CC"/>
    <w:rsid w:val="00CB0664"/>
    <w:rsid w:val="00D40E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2024-01-14T13:57:00Z</dcterms:modified>
  <cp:category/>
</cp:coreProperties>
</file>
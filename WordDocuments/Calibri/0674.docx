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4A85" w:rsidRDefault="001A41B2">
      <w:pPr>
        <w:jc w:val="center"/>
      </w:pPr>
      <w:r>
        <w:rPr>
          <w:rFonts w:ascii="Calibri" w:hAnsi="Calibri"/>
          <w:color w:val="000000"/>
          <w:sz w:val="44"/>
        </w:rPr>
        <w:t>Cosmic Revelations: A Journey Through Stars and Galaxies</w:t>
      </w:r>
    </w:p>
    <w:p w:rsidR="00734A85" w:rsidRDefault="001A41B2">
      <w:pPr>
        <w:pStyle w:val="NoSpacing"/>
        <w:jc w:val="center"/>
      </w:pPr>
      <w:r>
        <w:rPr>
          <w:rFonts w:ascii="Calibri" w:hAnsi="Calibri"/>
          <w:color w:val="000000"/>
          <w:sz w:val="36"/>
        </w:rPr>
        <w:t>Dr</w:t>
      </w:r>
      <w:r w:rsidR="00F47E68">
        <w:rPr>
          <w:rFonts w:ascii="Calibri" w:hAnsi="Calibri"/>
          <w:color w:val="000000"/>
          <w:sz w:val="36"/>
        </w:rPr>
        <w:t>.</w:t>
      </w:r>
      <w:r>
        <w:rPr>
          <w:rFonts w:ascii="Calibri" w:hAnsi="Calibri"/>
          <w:color w:val="000000"/>
          <w:sz w:val="36"/>
        </w:rPr>
        <w:t xml:space="preserve"> Alana Harper</w:t>
      </w:r>
    </w:p>
    <w:p w:rsidR="00734A85" w:rsidRDefault="001A41B2">
      <w:pPr>
        <w:jc w:val="center"/>
      </w:pPr>
      <w:r>
        <w:rPr>
          <w:rFonts w:ascii="Calibri" w:hAnsi="Calibri"/>
          <w:color w:val="000000"/>
          <w:sz w:val="32"/>
        </w:rPr>
        <w:t>alana</w:t>
      </w:r>
      <w:r w:rsidR="00F47E68">
        <w:rPr>
          <w:rFonts w:ascii="Calibri" w:hAnsi="Calibri"/>
          <w:color w:val="000000"/>
          <w:sz w:val="32"/>
        </w:rPr>
        <w:t>.</w:t>
      </w:r>
      <w:r>
        <w:rPr>
          <w:rFonts w:ascii="Calibri" w:hAnsi="Calibri"/>
          <w:color w:val="000000"/>
          <w:sz w:val="32"/>
        </w:rPr>
        <w:t>harper@astrosciences</w:t>
      </w:r>
      <w:r w:rsidR="00F47E68">
        <w:rPr>
          <w:rFonts w:ascii="Calibri" w:hAnsi="Calibri"/>
          <w:color w:val="000000"/>
          <w:sz w:val="32"/>
        </w:rPr>
        <w:t>.</w:t>
      </w:r>
      <w:r>
        <w:rPr>
          <w:rFonts w:ascii="Calibri" w:hAnsi="Calibri"/>
          <w:color w:val="000000"/>
          <w:sz w:val="32"/>
        </w:rPr>
        <w:t>org</w:t>
      </w:r>
    </w:p>
    <w:p w:rsidR="00734A85" w:rsidRDefault="00734A85"/>
    <w:p w:rsidR="00734A85" w:rsidRDefault="001A41B2">
      <w:r>
        <w:rPr>
          <w:rFonts w:ascii="Calibri" w:hAnsi="Calibri"/>
          <w:color w:val="000000"/>
          <w:sz w:val="24"/>
        </w:rPr>
        <w:t>The vast expanse of the universe has captivated humanity for ages, stoking our curiosity and igniting our imaginations</w:t>
      </w:r>
      <w:r w:rsidR="00F47E68">
        <w:rPr>
          <w:rFonts w:ascii="Calibri" w:hAnsi="Calibri"/>
          <w:color w:val="000000"/>
          <w:sz w:val="24"/>
        </w:rPr>
        <w:t>.</w:t>
      </w:r>
      <w:r>
        <w:rPr>
          <w:rFonts w:ascii="Calibri" w:hAnsi="Calibri"/>
          <w:color w:val="000000"/>
          <w:sz w:val="24"/>
        </w:rPr>
        <w:t xml:space="preserve"> As we embark on a journey through the celestial realm, we encounter cosmic wonders that challenge our understanding of space and time</w:t>
      </w:r>
      <w:r w:rsidR="00F47E68">
        <w:rPr>
          <w:rFonts w:ascii="Calibri" w:hAnsi="Calibri"/>
          <w:color w:val="000000"/>
          <w:sz w:val="24"/>
        </w:rPr>
        <w:t>.</w:t>
      </w:r>
      <w:r>
        <w:rPr>
          <w:rFonts w:ascii="Calibri" w:hAnsi="Calibri"/>
          <w:color w:val="000000"/>
          <w:sz w:val="24"/>
        </w:rPr>
        <w:t xml:space="preserve"> From the fiery hearts of stars to the awe-inspiring grandeur of galaxies, we witness the intricate workings of the universe and unravel the mysteries that lie beyond our earthly realm</w:t>
      </w:r>
      <w:r w:rsidR="00F47E68">
        <w:rPr>
          <w:rFonts w:ascii="Calibri" w:hAnsi="Calibri"/>
          <w:color w:val="000000"/>
          <w:sz w:val="24"/>
        </w:rPr>
        <w:t>.</w:t>
      </w:r>
      <w:r>
        <w:rPr>
          <w:rFonts w:ascii="Calibri" w:hAnsi="Calibri"/>
          <w:color w:val="000000"/>
          <w:sz w:val="24"/>
        </w:rPr>
        <w:br/>
      </w:r>
      <w:r>
        <w:rPr>
          <w:rFonts w:ascii="Calibri" w:hAnsi="Calibri"/>
          <w:color w:val="000000"/>
          <w:sz w:val="24"/>
        </w:rPr>
        <w:br/>
        <w:t>Beyond our planet's atmosphere, billions of stars, each a celestial beacon of energy and light, twinkle in the night sky</w:t>
      </w:r>
      <w:r w:rsidR="00F47E68">
        <w:rPr>
          <w:rFonts w:ascii="Calibri" w:hAnsi="Calibri"/>
          <w:color w:val="000000"/>
          <w:sz w:val="24"/>
        </w:rPr>
        <w:t>.</w:t>
      </w:r>
      <w:r>
        <w:rPr>
          <w:rFonts w:ascii="Calibri" w:hAnsi="Calibri"/>
          <w:color w:val="000000"/>
          <w:sz w:val="24"/>
        </w:rPr>
        <w:t xml:space="preserve"> We marvel at the fiery dance of these cosmic furnaces, powered by nuclear reactions that sculpt their existence and determine their destiny</w:t>
      </w:r>
      <w:r w:rsidR="00F47E68">
        <w:rPr>
          <w:rFonts w:ascii="Calibri" w:hAnsi="Calibri"/>
          <w:color w:val="000000"/>
          <w:sz w:val="24"/>
        </w:rPr>
        <w:t>.</w:t>
      </w:r>
      <w:r>
        <w:rPr>
          <w:rFonts w:ascii="Calibri" w:hAnsi="Calibri"/>
          <w:color w:val="000000"/>
          <w:sz w:val="24"/>
        </w:rPr>
        <w:t xml:space="preserve"> From red dwarfs, the smallest and coolest, to blue supergiants, the largest and most luminous, stars exhibit a mesmerizing array of sizes, colors, and life cycles</w:t>
      </w:r>
      <w:r w:rsidR="00F47E68">
        <w:rPr>
          <w:rFonts w:ascii="Calibri" w:hAnsi="Calibri"/>
          <w:color w:val="000000"/>
          <w:sz w:val="24"/>
        </w:rPr>
        <w:t>.</w:t>
      </w:r>
      <w:r>
        <w:rPr>
          <w:rFonts w:ascii="Calibri" w:hAnsi="Calibri"/>
          <w:color w:val="000000"/>
          <w:sz w:val="24"/>
        </w:rPr>
        <w:t xml:space="preserve"> Understanding the intricacies of stellar evolution, we gain insights into the formation and fate of our own Sun and the future of our solar system</w:t>
      </w:r>
      <w:r w:rsidR="00F47E68">
        <w:rPr>
          <w:rFonts w:ascii="Calibri" w:hAnsi="Calibri"/>
          <w:color w:val="000000"/>
          <w:sz w:val="24"/>
        </w:rPr>
        <w:t>.</w:t>
      </w:r>
      <w:r>
        <w:rPr>
          <w:rFonts w:ascii="Calibri" w:hAnsi="Calibri"/>
          <w:color w:val="000000"/>
          <w:sz w:val="24"/>
        </w:rPr>
        <w:br/>
      </w:r>
      <w:r>
        <w:rPr>
          <w:rFonts w:ascii="Calibri" w:hAnsi="Calibri"/>
          <w:color w:val="000000"/>
          <w:sz w:val="24"/>
        </w:rPr>
        <w:br/>
        <w:t>As we traverse the celestial tapestry, we encounter galaxies, vast cosmic cities housing countless stars, gas, and dust</w:t>
      </w:r>
      <w:r w:rsidR="00F47E68">
        <w:rPr>
          <w:rFonts w:ascii="Calibri" w:hAnsi="Calibri"/>
          <w:color w:val="000000"/>
          <w:sz w:val="24"/>
        </w:rPr>
        <w:t>.</w:t>
      </w:r>
      <w:r>
        <w:rPr>
          <w:rFonts w:ascii="Calibri" w:hAnsi="Calibri"/>
          <w:color w:val="000000"/>
          <w:sz w:val="24"/>
        </w:rPr>
        <w:t xml:space="preserve"> From majestic spirals, with their graceful arms swirling like celestial dancers, to elliptical galaxies, harboring ancient secrets within their smooth, elliptical shapes, these celestial metropolises showcase the diversity and grandeur of the universe</w:t>
      </w:r>
      <w:r w:rsidR="00F47E68">
        <w:rPr>
          <w:rFonts w:ascii="Calibri" w:hAnsi="Calibri"/>
          <w:color w:val="000000"/>
          <w:sz w:val="24"/>
        </w:rPr>
        <w:t>.</w:t>
      </w:r>
      <w:r>
        <w:rPr>
          <w:rFonts w:ascii="Calibri" w:hAnsi="Calibri"/>
          <w:color w:val="000000"/>
          <w:sz w:val="24"/>
        </w:rPr>
        <w:t xml:space="preserve"> By studying galaxies, we explore the forces that shape their structure and evolution, unravel the mysteries of dark matter and energy, and glimpse into the vastness of space and time</w:t>
      </w:r>
      <w:r w:rsidR="00F47E68">
        <w:rPr>
          <w:rFonts w:ascii="Calibri" w:hAnsi="Calibri"/>
          <w:color w:val="000000"/>
          <w:sz w:val="24"/>
        </w:rPr>
        <w:t>.</w:t>
      </w:r>
    </w:p>
    <w:p w:rsidR="00734A85" w:rsidRDefault="001A41B2">
      <w:r>
        <w:rPr>
          <w:rFonts w:ascii="Calibri" w:hAnsi="Calibri"/>
          <w:color w:val="000000"/>
          <w:sz w:val="28"/>
        </w:rPr>
        <w:t>Summary</w:t>
      </w:r>
    </w:p>
    <w:p w:rsidR="00734A85" w:rsidRDefault="001A41B2">
      <w:r>
        <w:rPr>
          <w:rFonts w:ascii="Calibri" w:hAnsi="Calibri"/>
          <w:color w:val="000000"/>
        </w:rPr>
        <w:t>The journey through the stars and galaxies reveals the boundless wonders of the universe, igniting our curiosity and expanding our understanding of space and time</w:t>
      </w:r>
      <w:r w:rsidR="00F47E68">
        <w:rPr>
          <w:rFonts w:ascii="Calibri" w:hAnsi="Calibri"/>
          <w:color w:val="000000"/>
        </w:rPr>
        <w:t>.</w:t>
      </w:r>
      <w:r>
        <w:rPr>
          <w:rFonts w:ascii="Calibri" w:hAnsi="Calibri"/>
          <w:color w:val="000000"/>
        </w:rPr>
        <w:t xml:space="preserve"> From the fiery hearts of stars to the vast expanse of galaxies, we uncover the intricate workings of the cosmos and the mysteries that lie beyond our earthly realm</w:t>
      </w:r>
      <w:r w:rsidR="00F47E68">
        <w:rPr>
          <w:rFonts w:ascii="Calibri" w:hAnsi="Calibri"/>
          <w:color w:val="000000"/>
        </w:rPr>
        <w:t>.</w:t>
      </w:r>
      <w:r>
        <w:rPr>
          <w:rFonts w:ascii="Calibri" w:hAnsi="Calibri"/>
          <w:color w:val="000000"/>
        </w:rPr>
        <w:t xml:space="preserve"> The study of stellar evolution, galaxies, and the forces that govern them grants us insights into the formation and destiny of our solar system, </w:t>
      </w:r>
      <w:r>
        <w:rPr>
          <w:rFonts w:ascii="Calibri" w:hAnsi="Calibri"/>
          <w:color w:val="000000"/>
        </w:rPr>
        <w:lastRenderedPageBreak/>
        <w:t>the nature of dark matter and energy, and the vastness of the universe</w:t>
      </w:r>
      <w:r w:rsidR="00F47E68">
        <w:rPr>
          <w:rFonts w:ascii="Calibri" w:hAnsi="Calibri"/>
          <w:color w:val="000000"/>
        </w:rPr>
        <w:t>.</w:t>
      </w:r>
      <w:r>
        <w:rPr>
          <w:rFonts w:ascii="Calibri" w:hAnsi="Calibri"/>
          <w:color w:val="000000"/>
        </w:rPr>
        <w:t xml:space="preserve"> This exploration of cosmic revelations challenges our preconceptions and invites us to ponder the boundless wonders that lie within the fabric of our universe</w:t>
      </w:r>
      <w:r w:rsidR="00F47E68">
        <w:rPr>
          <w:rFonts w:ascii="Calibri" w:hAnsi="Calibri"/>
          <w:color w:val="000000"/>
        </w:rPr>
        <w:t>.</w:t>
      </w:r>
    </w:p>
    <w:sectPr w:rsidR="00734A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550520">
    <w:abstractNumId w:val="8"/>
  </w:num>
  <w:num w:numId="2" w16cid:durableId="1730500118">
    <w:abstractNumId w:val="6"/>
  </w:num>
  <w:num w:numId="3" w16cid:durableId="1852715776">
    <w:abstractNumId w:val="5"/>
  </w:num>
  <w:num w:numId="4" w16cid:durableId="2122335738">
    <w:abstractNumId w:val="4"/>
  </w:num>
  <w:num w:numId="5" w16cid:durableId="1406300722">
    <w:abstractNumId w:val="7"/>
  </w:num>
  <w:num w:numId="6" w16cid:durableId="108551612">
    <w:abstractNumId w:val="3"/>
  </w:num>
  <w:num w:numId="7" w16cid:durableId="1186141206">
    <w:abstractNumId w:val="2"/>
  </w:num>
  <w:num w:numId="8" w16cid:durableId="60644908">
    <w:abstractNumId w:val="1"/>
  </w:num>
  <w:num w:numId="9" w16cid:durableId="1267537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1B2"/>
    <w:rsid w:val="0029639D"/>
    <w:rsid w:val="00326F90"/>
    <w:rsid w:val="00734A85"/>
    <w:rsid w:val="00AA1D8D"/>
    <w:rsid w:val="00B47730"/>
    <w:rsid w:val="00CB0664"/>
    <w:rsid w:val="00F47E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
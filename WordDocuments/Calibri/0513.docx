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B2A" w:rsidRDefault="0053353F">
      <w:pPr>
        <w:jc w:val="center"/>
      </w:pPr>
      <w:r>
        <w:rPr>
          <w:rFonts w:ascii="Calibri" w:hAnsi="Calibri"/>
          <w:color w:val="000000"/>
          <w:sz w:val="44"/>
        </w:rPr>
        <w:t>Redefining Medicine through AI Revolution</w:t>
      </w:r>
    </w:p>
    <w:p w:rsidR="00965B2A" w:rsidRDefault="0053353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1093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Sanderson</w:t>
      </w:r>
    </w:p>
    <w:p w:rsidR="00965B2A" w:rsidRDefault="0053353F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71093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sanderson215@ideaconsultancy</w:t>
      </w:r>
      <w:r w:rsidR="0071093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65B2A" w:rsidRDefault="00965B2A"/>
    <w:p w:rsidR="00965B2A" w:rsidRDefault="0053353F">
      <w:r>
        <w:rPr>
          <w:rFonts w:ascii="Calibri" w:hAnsi="Calibri"/>
          <w:color w:val="000000"/>
          <w:sz w:val="24"/>
        </w:rPr>
        <w:t>In the realm of modern healthcare, we stand at the cusp of a transformative era, where artificial intelligence (AI) emerges as a potent catalyst for redefining medicine and revolutionizing patient care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technological marvel promises to elevate medical practices, optimize diagnostics, empower tailored treatment plans, and usher in a new era of personalized healthcare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AI-driven advancements have the potential to revolutionize the way we prevent, detect, and treat diseases, transforming the healthcare landscape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AI's multifaceted applications in medicine are already demonstrating remarkable capabilities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Machine learning algorithms are being employed to analyze vast datasets, uncovering hidden patterns and enabling more precise diagnostics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AI-powered imaging techniques are producing detailed visualizations of internal organs and structures, aiding in early disease detection and accurate diagnoses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Surgical robots assisted by AI are performing complex procedures with enhanced precision and minimal invasiveness, leading to improved outcomes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are just glimpses of the immense potential that AI holds for revolutionizing healthcare in the coming years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AI is poised to revolutionize patient engagement and empower individuals to take charge of their health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AI-enabled health apps and virtual assistants are providing personalized guidance, promoting healthy lifestyles, and encouraging preventive care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technologies are making healthcare more accessible, convenient, and proactive, empowering individuals to manage their health more effectively</w:t>
      </w:r>
      <w:r w:rsidR="007109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potential for AI to personalize medicine and transform patient experiences is truly limitless</w:t>
      </w:r>
      <w:r w:rsidR="0071093C">
        <w:rPr>
          <w:rFonts w:ascii="Calibri" w:hAnsi="Calibri"/>
          <w:color w:val="000000"/>
          <w:sz w:val="24"/>
        </w:rPr>
        <w:t>.</w:t>
      </w:r>
    </w:p>
    <w:p w:rsidR="00965B2A" w:rsidRDefault="0053353F">
      <w:r>
        <w:rPr>
          <w:rFonts w:ascii="Calibri" w:hAnsi="Calibri"/>
          <w:color w:val="000000"/>
          <w:sz w:val="28"/>
        </w:rPr>
        <w:t>Summary</w:t>
      </w:r>
    </w:p>
    <w:p w:rsidR="00965B2A" w:rsidRDefault="0053353F">
      <w:r>
        <w:rPr>
          <w:rFonts w:ascii="Calibri" w:hAnsi="Calibri"/>
          <w:color w:val="000000"/>
        </w:rPr>
        <w:t>The convergence of AI and medicine is ushering in a new era of transformative healthcare</w:t>
      </w:r>
      <w:r w:rsidR="007109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AI-driven advancements are revolutionizing diagnostics, treatment, and patient engagement, leading to more accurate diagnoses, tailored therapies, and enhanced patient outcomes</w:t>
      </w:r>
      <w:r w:rsidR="007109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AI's ability to analyze vast data sets, identify patterns, and make predictions is enabling the development of personalized medicine, empowering individuals to take charge of their health</w:t>
      </w:r>
      <w:r w:rsidR="007109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As AI continues to evolve, we can anticipate even more profound advancements in healthcare, leading to a healthier and more empowered society</w:t>
      </w:r>
      <w:r w:rsidR="007109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possibilities are boundless, and the future of medicine is undeniably intertwined with the transformative power of AI</w:t>
      </w:r>
      <w:r w:rsidR="0071093C">
        <w:rPr>
          <w:rFonts w:ascii="Calibri" w:hAnsi="Calibri"/>
          <w:color w:val="000000"/>
        </w:rPr>
        <w:t>.</w:t>
      </w:r>
    </w:p>
    <w:sectPr w:rsidR="00965B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12601">
    <w:abstractNumId w:val="8"/>
  </w:num>
  <w:num w:numId="2" w16cid:durableId="1254583500">
    <w:abstractNumId w:val="6"/>
  </w:num>
  <w:num w:numId="3" w16cid:durableId="332726876">
    <w:abstractNumId w:val="5"/>
  </w:num>
  <w:num w:numId="4" w16cid:durableId="1635985037">
    <w:abstractNumId w:val="4"/>
  </w:num>
  <w:num w:numId="5" w16cid:durableId="663750967">
    <w:abstractNumId w:val="7"/>
  </w:num>
  <w:num w:numId="6" w16cid:durableId="1209029191">
    <w:abstractNumId w:val="3"/>
  </w:num>
  <w:num w:numId="7" w16cid:durableId="1018391563">
    <w:abstractNumId w:val="2"/>
  </w:num>
  <w:num w:numId="8" w16cid:durableId="1904834207">
    <w:abstractNumId w:val="1"/>
  </w:num>
  <w:num w:numId="9" w16cid:durableId="190653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53F"/>
    <w:rsid w:val="0071093C"/>
    <w:rsid w:val="00965B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
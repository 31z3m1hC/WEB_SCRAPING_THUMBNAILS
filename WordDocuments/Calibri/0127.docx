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591" w:rsidRDefault="00FB0889">
      <w:pPr>
        <w:jc w:val="center"/>
      </w:pPr>
      <w:r>
        <w:rPr>
          <w:rFonts w:ascii="Calibri" w:hAnsi="Calibri"/>
          <w:color w:val="000000"/>
          <w:sz w:val="44"/>
        </w:rPr>
        <w:t>Cosmic Tapestry: Unveiling the Mysteries of Space</w:t>
      </w:r>
    </w:p>
    <w:p w:rsidR="00EF7591" w:rsidRDefault="00FB088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6B3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Avery Richards</w:t>
      </w:r>
    </w:p>
    <w:p w:rsidR="00EF7591" w:rsidRDefault="00FB0889">
      <w:pPr>
        <w:jc w:val="center"/>
      </w:pPr>
      <w:r>
        <w:rPr>
          <w:rFonts w:ascii="Calibri" w:hAnsi="Calibri"/>
          <w:color w:val="000000"/>
          <w:sz w:val="32"/>
        </w:rPr>
        <w:t>astronomylover@astronomershub</w:t>
      </w:r>
      <w:r w:rsidR="003D6B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F7591" w:rsidRDefault="00EF7591"/>
    <w:p w:rsidR="00EF7591" w:rsidRDefault="00FB0889">
      <w:r>
        <w:rPr>
          <w:rFonts w:ascii="Calibri" w:hAnsi="Calibri"/>
          <w:color w:val="000000"/>
          <w:sz w:val="24"/>
        </w:rPr>
        <w:t>Humanity has been captivated by the celestial wonders that adorn the night sky for millennia, seeking to comprehend the mysteries concealed within its vast expanse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astronomers deciphering the intricate movements of stars and planets to modern-day astrophysicists delving into the fundamental forces that shape the universe, the quest to unravel the secrets of space has been an enduring pursuit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cosmic exploration has yielded remarkable insights, unveiling a universe more majestic and intricate than we could have ever imagined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boundless cosmos is a symphony of celestial bodies, from the blazing brilliance of stars to the elusive enigma of dark matter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Galaxies, vast and awe-inspiring, stretch across the cosmic landscape, each harboring countless stories waiting to be unraveled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peer deeper into the universe, we encounter phenomena that defy our understanding--supernovas, black holes, and the accelerating expansion of space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puzzles beckon us to transcend the boundaries of our knowledge, pushing the frontiers of scientific discovery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space has profound implications for our understanding of our place in the universe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discovery deepens our comprehension of the intricate interconnectedness of all things, challenging us to reconsider our origins and our destiny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vastness of space invites us to contemplate our existence, our role in the grand cosmic scheme, and the delicate balance that sustains life on Earth</w:t>
      </w:r>
      <w:r w:rsidR="003D6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cosmic knowledge is a journey of self-discovery, reminding us of our humble place amidst the cosmic tapestry</w:t>
      </w:r>
      <w:r w:rsidR="003D6B39">
        <w:rPr>
          <w:rFonts w:ascii="Calibri" w:hAnsi="Calibri"/>
          <w:color w:val="000000"/>
          <w:sz w:val="24"/>
        </w:rPr>
        <w:t>.</w:t>
      </w:r>
    </w:p>
    <w:p w:rsidR="00EF7591" w:rsidRDefault="00FB0889">
      <w:r>
        <w:rPr>
          <w:rFonts w:ascii="Calibri" w:hAnsi="Calibri"/>
          <w:color w:val="000000"/>
          <w:sz w:val="28"/>
        </w:rPr>
        <w:t>Summary</w:t>
      </w:r>
    </w:p>
    <w:p w:rsidR="00EF7591" w:rsidRDefault="00FB0889">
      <w:r>
        <w:rPr>
          <w:rFonts w:ascii="Calibri" w:hAnsi="Calibri"/>
          <w:color w:val="000000"/>
        </w:rPr>
        <w:t>The study of space is a testament to human curiosity and our insatiable desire to understand the universe we inhabit</w:t>
      </w:r>
      <w:r w:rsidR="003D6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astronomers to modern-day astrophysicists, the quest to unravel the mysteries of space has been an enduring pursuit</w:t>
      </w:r>
      <w:r w:rsidR="003D6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the cosmos has yielded profound insights, revealing wonders beyond our wildest imagination</w:t>
      </w:r>
      <w:r w:rsidR="003D6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</w:t>
      </w:r>
      <w:r>
        <w:rPr>
          <w:rFonts w:ascii="Calibri" w:hAnsi="Calibri"/>
          <w:color w:val="000000"/>
        </w:rPr>
        <w:lastRenderedPageBreak/>
        <w:t>brilliance of stars to the enigmas of dark matter, the universe presents us with an endless tapestry of mysteries waiting to be unraveled</w:t>
      </w:r>
      <w:r w:rsidR="003D6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cosmic journey, we deepen our understanding of our place in the universe, challenging our notions of existence and interconnectedness</w:t>
      </w:r>
      <w:r w:rsidR="003D6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space is not merely an academic pursuit; it is a profound exploration of our place in the grand cosmic scheme, reminding us of our humble origins amidst the vastness of the universe</w:t>
      </w:r>
      <w:r w:rsidR="003D6B39">
        <w:rPr>
          <w:rFonts w:ascii="Calibri" w:hAnsi="Calibri"/>
          <w:color w:val="000000"/>
        </w:rPr>
        <w:t>.</w:t>
      </w:r>
    </w:p>
    <w:sectPr w:rsidR="00EF7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16591">
    <w:abstractNumId w:val="8"/>
  </w:num>
  <w:num w:numId="2" w16cid:durableId="550725914">
    <w:abstractNumId w:val="6"/>
  </w:num>
  <w:num w:numId="3" w16cid:durableId="1076631073">
    <w:abstractNumId w:val="5"/>
  </w:num>
  <w:num w:numId="4" w16cid:durableId="1659923810">
    <w:abstractNumId w:val="4"/>
  </w:num>
  <w:num w:numId="5" w16cid:durableId="870462817">
    <w:abstractNumId w:val="7"/>
  </w:num>
  <w:num w:numId="6" w16cid:durableId="1522352527">
    <w:abstractNumId w:val="3"/>
  </w:num>
  <w:num w:numId="7" w16cid:durableId="1944457556">
    <w:abstractNumId w:val="2"/>
  </w:num>
  <w:num w:numId="8" w16cid:durableId="1506439778">
    <w:abstractNumId w:val="1"/>
  </w:num>
  <w:num w:numId="9" w16cid:durableId="206602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B39"/>
    <w:rsid w:val="00AA1D8D"/>
    <w:rsid w:val="00B47730"/>
    <w:rsid w:val="00CB0664"/>
    <w:rsid w:val="00EF7591"/>
    <w:rsid w:val="00FB0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
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8B6" w:rsidRDefault="005A4D12">
      <w:pPr>
        <w:jc w:val="center"/>
      </w:pPr>
      <w:r>
        <w:rPr>
          <w:rFonts w:ascii="Calibri" w:hAnsi="Calibri"/>
          <w:color w:val="000000"/>
          <w:sz w:val="44"/>
        </w:rPr>
        <w:t>Cybersecurity: Protecting the Digital Landscape</w:t>
      </w:r>
    </w:p>
    <w:p w:rsidR="00C408B6" w:rsidRDefault="005A4D1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Daniella Ferguson</w:t>
      </w:r>
    </w:p>
    <w:p w:rsidR="00C408B6" w:rsidRDefault="005A4D12">
      <w:pPr>
        <w:jc w:val="center"/>
      </w:pPr>
      <w:r>
        <w:rPr>
          <w:rFonts w:ascii="Calibri" w:hAnsi="Calibri"/>
          <w:color w:val="000000"/>
          <w:sz w:val="32"/>
        </w:rPr>
        <w:t>daniella</w:t>
      </w:r>
      <w:r w:rsidR="004B235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ferguson@xyzmail</w:t>
      </w:r>
      <w:r w:rsidR="004B235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408B6" w:rsidRDefault="00C408B6"/>
    <w:p w:rsidR="00C408B6" w:rsidRDefault="005A4D12">
      <w:r>
        <w:rPr>
          <w:rFonts w:ascii="Calibri" w:hAnsi="Calibri"/>
          <w:color w:val="000000"/>
          <w:sz w:val="24"/>
        </w:rPr>
        <w:t>At the heart of our interconnected world lies cybersecurity, a domain of immense significance in the digital era</w:t>
      </w:r>
      <w:r w:rsidR="004B23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cyber networks that underpin critical infrastructure to the personal data entrusted to digital platforms, safeguarding these realms is of paramount importance</w:t>
      </w:r>
      <w:r w:rsidR="004B23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Cybersecurity is not merely a reactive response to threats, but a proactive endeavor that compels us to stay vigilant against a constantly evolving landscape of risks</w:t>
      </w:r>
      <w:r w:rsidR="004B23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consequences of neglecting cybersecurity can be dire, resulting in data breaches, financial losses, and disruptions in essential services</w:t>
      </w:r>
      <w:r w:rsidR="004B23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Nonetheless, it is through collaboration, innovation, and education that we can bolster the resilience of our digital infrastructure, ensuring its continued integrity and safeguarding the trust placed upon it</w:t>
      </w:r>
      <w:r w:rsidR="004B23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Cybersecurity demands a multi-pronged approach that encompasses technological advancements, legal frameworks, and societal awareness</w:t>
      </w:r>
      <w:r w:rsidR="004B23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rapid pace of technological progress necessitates the continual development of security solutions, encryption techniques, and threat intelligence systems</w:t>
      </w:r>
      <w:r w:rsidR="004B23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Legal frameworks must keep pace with these developments, ensuring appropriate regulations and penalties for cybercrimes</w:t>
      </w:r>
      <w:r w:rsidR="004B23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cultivating a security-conscious society is crucial, where individuals embrace best practices in digital hygiene, recognizing the importance of strong passwords, multi-factor authentication, and software updates</w:t>
      </w:r>
      <w:r w:rsidR="004B23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Only through such collective efforts can we mitigate the risks posed by cyber threats, securing the digital assets that underpin our interconnected world</w:t>
      </w:r>
      <w:r w:rsidR="004B23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interdependence of our digital infrastructure mandates international collaboration</w:t>
      </w:r>
      <w:r w:rsidR="004B23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cross-border nature of cyberspace means that threats transcend national boundaries, necessitating a united front against cybercrime</w:t>
      </w:r>
      <w:r w:rsidR="004B23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Information sharing and coordinated responses are essential to deterring and neutralizing sophisticated attacks that span multiple jurisdictions</w:t>
      </w:r>
      <w:r w:rsidR="004B23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global cooperation can foster the development of shared standards and protocols, harmonizing approaches to cybersecurity and facilitating collective action against emerging threats</w:t>
      </w:r>
      <w:r w:rsidR="004B23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pooling our resources and expertise, we can create a more secure and stable cyberspace that benefits all nations and individuals alike</w:t>
      </w:r>
      <w:r w:rsidR="004B2358">
        <w:rPr>
          <w:rFonts w:ascii="Calibri" w:hAnsi="Calibri"/>
          <w:color w:val="000000"/>
          <w:sz w:val="24"/>
        </w:rPr>
        <w:t>.</w:t>
      </w:r>
    </w:p>
    <w:p w:rsidR="00C408B6" w:rsidRDefault="005A4D12">
      <w:r>
        <w:rPr>
          <w:rFonts w:ascii="Calibri" w:hAnsi="Calibri"/>
          <w:color w:val="000000"/>
          <w:sz w:val="28"/>
        </w:rPr>
        <w:lastRenderedPageBreak/>
        <w:t>Summary</w:t>
      </w:r>
    </w:p>
    <w:p w:rsidR="00C408B6" w:rsidRDefault="005A4D12">
      <w:r>
        <w:rPr>
          <w:rFonts w:ascii="Calibri" w:hAnsi="Calibri"/>
          <w:color w:val="000000"/>
        </w:rPr>
        <w:t>Cybersecurity stands as the cornerstone of our digital age, safeguarding the integrity and confidentiality of our interconnected world</w:t>
      </w:r>
      <w:r w:rsidR="004B235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encompasses a holistic approach that demands technological advancements, robust legal frameworks, and a security-conscious society</w:t>
      </w:r>
      <w:r w:rsidR="004B235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International collaboration is paramount, fostering collective responses to global threats and promoting harmonized standards</w:t>
      </w:r>
      <w:r w:rsidR="004B235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embracing innovation, education, and global cooperation, we can fortify our digital infrastructure, ensuring its resilience and protecting the trust placed upon it</w:t>
      </w:r>
      <w:r w:rsidR="004B2358">
        <w:rPr>
          <w:rFonts w:ascii="Calibri" w:hAnsi="Calibri"/>
          <w:color w:val="000000"/>
        </w:rPr>
        <w:t>.</w:t>
      </w:r>
    </w:p>
    <w:sectPr w:rsidR="00C408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208014">
    <w:abstractNumId w:val="8"/>
  </w:num>
  <w:num w:numId="2" w16cid:durableId="1045255968">
    <w:abstractNumId w:val="6"/>
  </w:num>
  <w:num w:numId="3" w16cid:durableId="1886016627">
    <w:abstractNumId w:val="5"/>
  </w:num>
  <w:num w:numId="4" w16cid:durableId="1403025576">
    <w:abstractNumId w:val="4"/>
  </w:num>
  <w:num w:numId="5" w16cid:durableId="381709149">
    <w:abstractNumId w:val="7"/>
  </w:num>
  <w:num w:numId="6" w16cid:durableId="1885478997">
    <w:abstractNumId w:val="3"/>
  </w:num>
  <w:num w:numId="7" w16cid:durableId="2055543966">
    <w:abstractNumId w:val="2"/>
  </w:num>
  <w:num w:numId="8" w16cid:durableId="806779359">
    <w:abstractNumId w:val="1"/>
  </w:num>
  <w:num w:numId="9" w16cid:durableId="76935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358"/>
    <w:rsid w:val="005A4D12"/>
    <w:rsid w:val="00AA1D8D"/>
    <w:rsid w:val="00B47730"/>
    <w:rsid w:val="00C408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
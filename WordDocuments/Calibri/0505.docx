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9D6" w:rsidRDefault="00E033F7">
      <w:pPr>
        <w:jc w:val="center"/>
      </w:pPr>
      <w:r>
        <w:rPr>
          <w:rFonts w:ascii="Calibri" w:hAnsi="Calibri"/>
          <w:color w:val="000000"/>
          <w:sz w:val="44"/>
        </w:rPr>
        <w:t>Transcendence of Artistic Shadows</w:t>
      </w:r>
    </w:p>
    <w:p w:rsidR="008239D6" w:rsidRDefault="00E033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Gilbert James</w:t>
      </w:r>
    </w:p>
    <w:p w:rsidR="008239D6" w:rsidRDefault="00E033F7">
      <w:pPr>
        <w:jc w:val="center"/>
      </w:pPr>
      <w:r>
        <w:rPr>
          <w:rFonts w:ascii="Calibri" w:hAnsi="Calibri"/>
          <w:color w:val="000000"/>
          <w:sz w:val="32"/>
        </w:rPr>
        <w:t>gilbertjames@figaromail</w:t>
      </w:r>
      <w:r w:rsidR="004B0C0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239D6" w:rsidRDefault="008239D6"/>
    <w:p w:rsidR="008239D6" w:rsidRDefault="00E033F7">
      <w:r>
        <w:rPr>
          <w:rFonts w:ascii="Calibri" w:hAnsi="Calibri"/>
          <w:color w:val="000000"/>
          <w:sz w:val="24"/>
        </w:rPr>
        <w:t>Throughout human history, art has permeated every facet of existence, serving as a conduit of expression, contemplation, and joy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Inherent in art's transformative essence lies the concept of transcending artistic shadows, propelling us on a journey toward unraveling the mysteries of creativity, inspiration, and the human condition itself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Beginning with the prehistoric brushstrokes adorning cave walls to the symphonies echoing through grand concert halls, art has played a vital role in shaping our collective experiences, inviting us to gaze into the abyss of the human soul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torn veils of ignorance, shattered barriers of dogma, and kindled flames of imagination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interplay between art and transcendence, we witness the power of individual perception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encounter an artwork that touches our heartstrings, it triggers a chain reaction of emotional, cognitive, and spiritual responses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may feel moved, inspired, or provoked into contemplation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has this unique ability to dislodge us from familiar landscapes, to transport us to realms beyond the mundane, and to leave an indelible imprint on our consciousness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these moments, art becomes a prism through which we apprehend the subtle nuances of existence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transcends the limitations of language and speaks to us in a universal tongue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power to bridge cultural, social, and ideological divides, fostering empathy and understanding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shared artistic experiences, we can forge connections with others, recognize our shared humanity, and realize that we are part of a larger tapestry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stimulate dialogue, spark discourse, and catalyze social change</w:t>
      </w:r>
      <w:r w:rsidR="004B0C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challenging assumptions and questioning norms, it has consistently been a catalyst for progress and transformation</w:t>
      </w:r>
      <w:r w:rsidR="004B0C09">
        <w:rPr>
          <w:rFonts w:ascii="Calibri" w:hAnsi="Calibri"/>
          <w:color w:val="000000"/>
          <w:sz w:val="24"/>
        </w:rPr>
        <w:t>.</w:t>
      </w:r>
    </w:p>
    <w:p w:rsidR="008239D6" w:rsidRDefault="00E033F7">
      <w:r>
        <w:rPr>
          <w:rFonts w:ascii="Calibri" w:hAnsi="Calibri"/>
          <w:color w:val="000000"/>
          <w:sz w:val="28"/>
        </w:rPr>
        <w:t>Summary</w:t>
      </w:r>
    </w:p>
    <w:p w:rsidR="008239D6" w:rsidRDefault="00E033F7">
      <w:r>
        <w:rPr>
          <w:rFonts w:ascii="Calibri" w:hAnsi="Calibri"/>
          <w:color w:val="000000"/>
        </w:rPr>
        <w:t>In conclusion, art's transcendence of shadows is a testament to its enduring power as an agent of change, an illuminator of truth, and a sanctuary for the human spirit</w:t>
      </w:r>
      <w:r w:rsidR="004B0C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art's transformative qualities, we glean insights into the depths of our own being, the intricacies of our universe, and the endless possibilities of human endeavor</w:t>
      </w:r>
      <w:r w:rsidR="004B0C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transcends </w:t>
      </w:r>
      <w:r>
        <w:rPr>
          <w:rFonts w:ascii="Calibri" w:hAnsi="Calibri"/>
          <w:color w:val="000000"/>
        </w:rPr>
        <w:lastRenderedPageBreak/>
        <w:t>boundaries, uniting us in our shared experiences, sparking conversations, inspiring action, and leaving an everlasting legacy on the course of human history</w:t>
      </w:r>
      <w:r w:rsidR="004B0C09">
        <w:rPr>
          <w:rFonts w:ascii="Calibri" w:hAnsi="Calibri"/>
          <w:color w:val="000000"/>
        </w:rPr>
        <w:t>.</w:t>
      </w:r>
    </w:p>
    <w:sectPr w:rsidR="00823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591315">
    <w:abstractNumId w:val="8"/>
  </w:num>
  <w:num w:numId="2" w16cid:durableId="1719818259">
    <w:abstractNumId w:val="6"/>
  </w:num>
  <w:num w:numId="3" w16cid:durableId="198131826">
    <w:abstractNumId w:val="5"/>
  </w:num>
  <w:num w:numId="4" w16cid:durableId="1058473454">
    <w:abstractNumId w:val="4"/>
  </w:num>
  <w:num w:numId="5" w16cid:durableId="61607981">
    <w:abstractNumId w:val="7"/>
  </w:num>
  <w:num w:numId="6" w16cid:durableId="778718440">
    <w:abstractNumId w:val="3"/>
  </w:num>
  <w:num w:numId="7" w16cid:durableId="1492478303">
    <w:abstractNumId w:val="2"/>
  </w:num>
  <w:num w:numId="8" w16cid:durableId="2078818237">
    <w:abstractNumId w:val="1"/>
  </w:num>
  <w:num w:numId="9" w16cid:durableId="170459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C09"/>
    <w:rsid w:val="008239D6"/>
    <w:rsid w:val="00AA1D8D"/>
    <w:rsid w:val="00B47730"/>
    <w:rsid w:val="00CB0664"/>
    <w:rsid w:val="00E03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
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6C79" w:rsidRDefault="00220EF8">
      <w:pPr>
        <w:jc w:val="center"/>
      </w:pPr>
      <w:r>
        <w:rPr>
          <w:rFonts w:ascii="Calibri" w:hAnsi="Calibri"/>
          <w:color w:val="000000"/>
          <w:sz w:val="44"/>
        </w:rPr>
        <w:t>Unraveling the Wonders of Quantum Computing</w:t>
      </w:r>
    </w:p>
    <w:p w:rsidR="004B6C79" w:rsidRDefault="00220EF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A501CB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Samuel Blackwood</w:t>
      </w:r>
    </w:p>
    <w:p w:rsidR="004B6C79" w:rsidRDefault="00220EF8">
      <w:pPr>
        <w:jc w:val="center"/>
      </w:pPr>
      <w:r>
        <w:rPr>
          <w:rFonts w:ascii="Calibri" w:hAnsi="Calibri"/>
          <w:color w:val="000000"/>
          <w:sz w:val="32"/>
        </w:rPr>
        <w:t>samuel</w:t>
      </w:r>
      <w:r w:rsidR="00A501C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blackwood@quantum</w:t>
      </w:r>
      <w:r w:rsidR="00A501C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4B6C79" w:rsidRDefault="004B6C79"/>
    <w:p w:rsidR="004B6C79" w:rsidRDefault="00220EF8">
      <w:r>
        <w:rPr>
          <w:rFonts w:ascii="Calibri" w:hAnsi="Calibri"/>
          <w:color w:val="000000"/>
          <w:sz w:val="24"/>
        </w:rPr>
        <w:t>In the captivating realm of quantum mechanics, where the boundaries of reality blur and particles defy classical intuition, lies a profound technological frontier: quantum computing</w:t>
      </w:r>
      <w:r w:rsidR="00A501C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burgeoning field promises to revolutionize computation, heralding a paradigm shift in solving complex problems that have long eluded traditional computers</w:t>
      </w:r>
      <w:r w:rsidR="00A501C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Embarking on a journey through the enigmatic tapestry of quantum mechanics, we will delve into the fundamental principles, transformative applications, and intricate challenges that characterize this extraordinary domain</w:t>
      </w:r>
      <w:r w:rsidR="00A501C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quantum realm, particles possess extraordinary properties that defy the laws of classical physics</w:t>
      </w:r>
      <w:r w:rsidR="00A501C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Entanglement, superposition, and tunneling unveil a universe where particles can exist in multiple states simultaneously and exert influence over vast distances instantaneously</w:t>
      </w:r>
      <w:r w:rsidR="00A501C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Harnessing these quantum phenomena, quantum computers have the potential to solve problems that are intractable for conventional computers</w:t>
      </w:r>
      <w:r w:rsidR="00A501C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drug discovery and materials science to cryptography and optimization, the applications of quantum computing span a wide spectrum of disciplines, with the potential to profoundly impact our lives</w:t>
      </w:r>
      <w:r w:rsidR="00A501C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advent of quantum computing, however, is not without its challenges</w:t>
      </w:r>
      <w:r w:rsidR="00A501C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Building and maintaining quantum systems poses formidable technological hurdles, requiring intricate control over delicate quantum states</w:t>
      </w:r>
      <w:r w:rsidR="00A501C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harnessing the full potential of quantum computers demands the development of novel algorithms and programming paradigms, pushing the boundaries of computer science</w:t>
      </w:r>
      <w:r w:rsidR="00A501C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Undeterred by these daunting challenges, researchers and scientists worldwide are engaged in a spirited quest to tame the enigmatic quantum realm, paving the way for a new era of computing</w:t>
      </w:r>
      <w:r w:rsidR="00A501CB">
        <w:rPr>
          <w:rFonts w:ascii="Calibri" w:hAnsi="Calibri"/>
          <w:color w:val="000000"/>
          <w:sz w:val="24"/>
        </w:rPr>
        <w:t>.</w:t>
      </w:r>
    </w:p>
    <w:p w:rsidR="004B6C79" w:rsidRDefault="00220EF8">
      <w:r>
        <w:rPr>
          <w:rFonts w:ascii="Calibri" w:hAnsi="Calibri"/>
          <w:color w:val="000000"/>
          <w:sz w:val="28"/>
        </w:rPr>
        <w:t>Summary</w:t>
      </w:r>
    </w:p>
    <w:p w:rsidR="004B6C79" w:rsidRDefault="00220EF8">
      <w:r>
        <w:rPr>
          <w:rFonts w:ascii="Calibri" w:hAnsi="Calibri"/>
          <w:color w:val="000000"/>
        </w:rPr>
        <w:t xml:space="preserve">Exploring the captivating realm of quantum computing, we unveiled the fundamental principles that govern this extraordinary field, ranging from the intricacies of superposition and </w:t>
      </w:r>
      <w:r>
        <w:rPr>
          <w:rFonts w:ascii="Calibri" w:hAnsi="Calibri"/>
          <w:color w:val="000000"/>
        </w:rPr>
        <w:lastRenderedPageBreak/>
        <w:t>entanglement to the enigmatic phenomena of tunneling</w:t>
      </w:r>
      <w:r w:rsidR="00A501C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Delving into potential applications, we discovered the transformative possibilities of quantum computing in diverse fields, ranging from drug discovery and materials science to cryptography and optimization</w:t>
      </w:r>
      <w:r w:rsidR="00A501C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Acknowledging the formidable challenges that lie ahead, including the technological complexities and algorithmic requirements, we recognized the indomitable spirit of researchers dedicated to unlocking the immense potential of quantum computation</w:t>
      </w:r>
      <w:r w:rsidR="00A501C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Quantum computing stands poised to revolutionize numerous industries and disciplines, propelling us into an era of unprecedented technological advancement and problem-solving capabilities</w:t>
      </w:r>
      <w:r w:rsidR="00A501CB">
        <w:rPr>
          <w:rFonts w:ascii="Calibri" w:hAnsi="Calibri"/>
          <w:color w:val="000000"/>
        </w:rPr>
        <w:t>.</w:t>
      </w:r>
    </w:p>
    <w:sectPr w:rsidR="004B6C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9884602">
    <w:abstractNumId w:val="8"/>
  </w:num>
  <w:num w:numId="2" w16cid:durableId="1356006131">
    <w:abstractNumId w:val="6"/>
  </w:num>
  <w:num w:numId="3" w16cid:durableId="1294098522">
    <w:abstractNumId w:val="5"/>
  </w:num>
  <w:num w:numId="4" w16cid:durableId="501508070">
    <w:abstractNumId w:val="4"/>
  </w:num>
  <w:num w:numId="5" w16cid:durableId="982082789">
    <w:abstractNumId w:val="7"/>
  </w:num>
  <w:num w:numId="6" w16cid:durableId="721057855">
    <w:abstractNumId w:val="3"/>
  </w:num>
  <w:num w:numId="7" w16cid:durableId="1147212142">
    <w:abstractNumId w:val="2"/>
  </w:num>
  <w:num w:numId="8" w16cid:durableId="572660243">
    <w:abstractNumId w:val="1"/>
  </w:num>
  <w:num w:numId="9" w16cid:durableId="1279946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0EF8"/>
    <w:rsid w:val="0029639D"/>
    <w:rsid w:val="00326F90"/>
    <w:rsid w:val="004B6C79"/>
    <w:rsid w:val="00A501C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2024-01-14T13:58:00Z</dcterms:modified>
  <cp:category/>
</cp:coreProperties>
</file>
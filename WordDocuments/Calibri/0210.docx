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610" w:rsidRDefault="00C71CBD">
      <w:pPr>
        <w:jc w:val="center"/>
      </w:pPr>
      <w:r>
        <w:rPr>
          <w:rFonts w:ascii="Calibri" w:hAnsi="Calibri"/>
          <w:color w:val="000000"/>
          <w:sz w:val="44"/>
        </w:rPr>
        <w:t>Unveiling the Quantum Realm's Enigmatic Nature</w:t>
      </w:r>
    </w:p>
    <w:p w:rsidR="00335610" w:rsidRDefault="00C71CB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4703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Sandoval</w:t>
      </w:r>
    </w:p>
    <w:p w:rsidR="00335610" w:rsidRDefault="00C71CBD">
      <w:pPr>
        <w:jc w:val="center"/>
      </w:pPr>
      <w:r>
        <w:rPr>
          <w:rFonts w:ascii="Calibri" w:hAnsi="Calibri"/>
          <w:color w:val="000000"/>
          <w:sz w:val="32"/>
        </w:rPr>
        <w:t>esandoval@quantumwave</w:t>
      </w:r>
      <w:r w:rsidR="0004703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35610" w:rsidRDefault="00335610"/>
    <w:p w:rsidR="00335610" w:rsidRDefault="00C71CBD">
      <w:r>
        <w:rPr>
          <w:rFonts w:ascii="Calibri" w:hAnsi="Calibri"/>
          <w:color w:val="000000"/>
          <w:sz w:val="24"/>
        </w:rPr>
        <w:t>In the vast expanse of the universe, where the boundaries of reality blur and the laws of physics intertwine, lies the enigmatic realm of quantum mechanics</w:t>
      </w:r>
      <w:r w:rsidR="000470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realm, characterized by uncertainty, probability, and the superposition of states, has captivated the minds of scientists, philosophers, and laypeople alike</w:t>
      </w:r>
      <w:r w:rsidR="000470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the quantum world, we embark on a journey to unravel its mysteries, seeking to understand the fundamental fabric of existence</w:t>
      </w:r>
      <w:r w:rsidR="000470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microscopic world of atoms and subatomic particles to the intricate interactions of light and matter, quantum mechanics has revolutionized our understanding of the universe</w:t>
      </w:r>
      <w:r w:rsidR="000470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profound implications have sparked transformative technological advancements, ranging from the development of lasers and semiconductors to the advent of quantum computing and cryptography</w:t>
      </w:r>
      <w:r w:rsidR="000470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our progress, the quantum realm continues to confound and fascinate us, inviting us to question the very nature of reality</w:t>
      </w:r>
      <w:r w:rsidR="000470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will explore the perplexing phenomena that characterize the quantum realm, seeking insights into its underlying principles</w:t>
      </w:r>
      <w:r w:rsidR="000470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thought-provoking experiments and theoretical frameworks, we will unravel the mysteries of superposition, entanglement, and the wave-particle duality of matter</w:t>
      </w:r>
      <w:r w:rsidR="000470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implications of quantum mechanics for our understanding of space, time, and causality, pushing the boundaries of our knowledge and challenging our conventional perceptions of the universe</w:t>
      </w:r>
      <w:r w:rsidR="0004703D">
        <w:rPr>
          <w:rFonts w:ascii="Calibri" w:hAnsi="Calibri"/>
          <w:color w:val="000000"/>
          <w:sz w:val="24"/>
        </w:rPr>
        <w:t>.</w:t>
      </w:r>
    </w:p>
    <w:p w:rsidR="00335610" w:rsidRDefault="00C71CBD">
      <w:r>
        <w:rPr>
          <w:rFonts w:ascii="Calibri" w:hAnsi="Calibri"/>
          <w:color w:val="000000"/>
          <w:sz w:val="28"/>
        </w:rPr>
        <w:t>Summary</w:t>
      </w:r>
    </w:p>
    <w:p w:rsidR="00335610" w:rsidRDefault="00C71CBD">
      <w:r>
        <w:rPr>
          <w:rFonts w:ascii="Calibri" w:hAnsi="Calibri"/>
          <w:color w:val="000000"/>
        </w:rPr>
        <w:t>The quantum realm, a captivating frontier of scientific exploration, unveils a world governed by uncertainty and probability</w:t>
      </w:r>
      <w:r w:rsidR="000470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enigmatic realm, where particles can exist in multiple states simultaneously and become entangled across vast distances, challenges our understanding of reality</w:t>
      </w:r>
      <w:r w:rsidR="000470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profound implications of quantum mechanics have revolutionized our technological capabilities and ignited debates about the fundamental nature of existence</w:t>
      </w:r>
      <w:r w:rsidR="000470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</w:t>
      </w:r>
      <w:r>
        <w:rPr>
          <w:rFonts w:ascii="Calibri" w:hAnsi="Calibri"/>
          <w:color w:val="000000"/>
        </w:rPr>
        <w:lastRenderedPageBreak/>
        <w:t>into the quantum world, we push the boundaries of knowledge, seeking answers to the universe's most profound questions</w:t>
      </w:r>
      <w:r w:rsidR="000470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into the quantum realm is an ongoing quest for understanding, a testament to humanity's insatiable curiosity and unwavering pursuit of unraveling the mysteries of the universe</w:t>
      </w:r>
      <w:r w:rsidR="0004703D">
        <w:rPr>
          <w:rFonts w:ascii="Calibri" w:hAnsi="Calibri"/>
          <w:color w:val="000000"/>
        </w:rPr>
        <w:t>.</w:t>
      </w:r>
    </w:p>
    <w:sectPr w:rsidR="003356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005944">
    <w:abstractNumId w:val="8"/>
  </w:num>
  <w:num w:numId="2" w16cid:durableId="862939909">
    <w:abstractNumId w:val="6"/>
  </w:num>
  <w:num w:numId="3" w16cid:durableId="1432582065">
    <w:abstractNumId w:val="5"/>
  </w:num>
  <w:num w:numId="4" w16cid:durableId="380786833">
    <w:abstractNumId w:val="4"/>
  </w:num>
  <w:num w:numId="5" w16cid:durableId="835921151">
    <w:abstractNumId w:val="7"/>
  </w:num>
  <w:num w:numId="6" w16cid:durableId="1539272177">
    <w:abstractNumId w:val="3"/>
  </w:num>
  <w:num w:numId="7" w16cid:durableId="1364939133">
    <w:abstractNumId w:val="2"/>
  </w:num>
  <w:num w:numId="8" w16cid:durableId="412166182">
    <w:abstractNumId w:val="1"/>
  </w:num>
  <w:num w:numId="9" w16cid:durableId="166797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3D"/>
    <w:rsid w:val="0006063C"/>
    <w:rsid w:val="0015074B"/>
    <w:rsid w:val="0029639D"/>
    <w:rsid w:val="00326F90"/>
    <w:rsid w:val="00335610"/>
    <w:rsid w:val="00AA1D8D"/>
    <w:rsid w:val="00B47730"/>
    <w:rsid w:val="00C71C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
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3C4" w:rsidRDefault="00BD7787">
      <w:pPr>
        <w:jc w:val="center"/>
      </w:pPr>
      <w:r>
        <w:rPr>
          <w:rFonts w:ascii="Calibri" w:hAnsi="Calibri"/>
          <w:color w:val="000000"/>
          <w:sz w:val="44"/>
        </w:rPr>
        <w:t>Astronomical Advancements Unveiling Cosmic Wonders</w:t>
      </w:r>
    </w:p>
    <w:p w:rsidR="00F763C4" w:rsidRDefault="00BD778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96E8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Evelyn Grant</w:t>
      </w:r>
    </w:p>
    <w:p w:rsidR="00F763C4" w:rsidRDefault="00BD7787">
      <w:pPr>
        <w:jc w:val="center"/>
      </w:pPr>
      <w:r>
        <w:rPr>
          <w:rFonts w:ascii="Calibri" w:hAnsi="Calibri"/>
          <w:color w:val="000000"/>
          <w:sz w:val="32"/>
        </w:rPr>
        <w:t>grant@local</w:t>
      </w:r>
      <w:r w:rsidR="00296E8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763C4" w:rsidRDefault="00F763C4"/>
    <w:p w:rsidR="00F763C4" w:rsidRDefault="00BD7787">
      <w:r>
        <w:rPr>
          <w:rFonts w:ascii="Calibri" w:hAnsi="Calibri"/>
          <w:color w:val="000000"/>
          <w:sz w:val="24"/>
        </w:rPr>
        <w:t>From the ancient stargazers to modern-day astronomers, humanity's fascination with the cosmos has been an enduring thread throughout history</w:t>
      </w:r>
      <w:r w:rsidR="00296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technology continues to advance, our understanding of the universe expands, revealing ever more profound mysteries and captivating discoveries</w:t>
      </w:r>
      <w:r w:rsidR="00296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remarkable advancements in astronomy, highlighting how they have revolutionized our understanding of the vast expanse beyond our planet</w:t>
      </w:r>
      <w:r w:rsidR="00296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Astronomers have pushed the boundaries of observation with the development of powerful telescopes and observatories, such as the Hubble Space Telescope and the Atacama Large Millimeter Array</w:t>
      </w:r>
      <w:r w:rsidR="00296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instruments have allowed us to peer deeper into space, uncovering distant galaxies, mysterious black holes, and breathtaking nebulas</w:t>
      </w:r>
      <w:r w:rsidR="00296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insights gained from these observations have challenged our previous assumptions and opened up new avenues of exploration</w:t>
      </w:r>
      <w:r w:rsidR="00296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is truly an example of human ingenuity and scientific curiosity at its finest</w:t>
      </w:r>
      <w:r w:rsidR="00296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advent of space exploration missions has provided invaluable data and images, transforming our perception of celestial bodies within our solar system</w:t>
      </w:r>
      <w:r w:rsidR="00296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Spacecraft like the Voyager probes and the Cassini-Huygens mission have sent back stunning visuals and data, revealing the intricacies of planets, moons, and asteroids</w:t>
      </w:r>
      <w:r w:rsidR="00296E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missions have not only expanded our knowledge of our cosmic neighborhood but also sparked a renewed sense of wonder and appreciation for the delicate balance of our own planet</w:t>
      </w:r>
      <w:r w:rsidR="00296E8C">
        <w:rPr>
          <w:rFonts w:ascii="Calibri" w:hAnsi="Calibri"/>
          <w:color w:val="000000"/>
          <w:sz w:val="24"/>
        </w:rPr>
        <w:t>.</w:t>
      </w:r>
    </w:p>
    <w:p w:rsidR="00F763C4" w:rsidRDefault="00BD7787">
      <w:r>
        <w:rPr>
          <w:rFonts w:ascii="Calibri" w:hAnsi="Calibri"/>
          <w:color w:val="000000"/>
          <w:sz w:val="28"/>
        </w:rPr>
        <w:t>Summary</w:t>
      </w:r>
    </w:p>
    <w:p w:rsidR="00F763C4" w:rsidRDefault="00BD7787">
      <w:r>
        <w:rPr>
          <w:rFonts w:ascii="Calibri" w:hAnsi="Calibri"/>
          <w:color w:val="000000"/>
        </w:rPr>
        <w:t>In conclusion, the advancements in astronomy have been nothing short of extraordinary, propelling us forward in our quest to understand the universe's intricate workings</w:t>
      </w:r>
      <w:r w:rsidR="00296E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discovery of distant galaxies to the exploration of our own solar system, astronomers have pushed the boundaries of human knowledge and ignited our imaginations</w:t>
      </w:r>
      <w:r w:rsidR="00296E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advancements </w:t>
      </w:r>
      <w:r>
        <w:rPr>
          <w:rFonts w:ascii="Calibri" w:hAnsi="Calibri"/>
          <w:color w:val="000000"/>
        </w:rPr>
        <w:lastRenderedPageBreak/>
        <w:t>serve as a testament to the indomitable spirit of exploration and the boundless possibilities that lie before us in the vast expanse of the cosmos</w:t>
      </w:r>
      <w:r w:rsidR="00296E8C">
        <w:rPr>
          <w:rFonts w:ascii="Calibri" w:hAnsi="Calibri"/>
          <w:color w:val="000000"/>
        </w:rPr>
        <w:t>.</w:t>
      </w:r>
    </w:p>
    <w:sectPr w:rsidR="00F763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531271">
    <w:abstractNumId w:val="8"/>
  </w:num>
  <w:num w:numId="2" w16cid:durableId="553661532">
    <w:abstractNumId w:val="6"/>
  </w:num>
  <w:num w:numId="3" w16cid:durableId="648755547">
    <w:abstractNumId w:val="5"/>
  </w:num>
  <w:num w:numId="4" w16cid:durableId="1504583710">
    <w:abstractNumId w:val="4"/>
  </w:num>
  <w:num w:numId="5" w16cid:durableId="1861505263">
    <w:abstractNumId w:val="7"/>
  </w:num>
  <w:num w:numId="6" w16cid:durableId="922686269">
    <w:abstractNumId w:val="3"/>
  </w:num>
  <w:num w:numId="7" w16cid:durableId="1053433565">
    <w:abstractNumId w:val="2"/>
  </w:num>
  <w:num w:numId="8" w16cid:durableId="2061393910">
    <w:abstractNumId w:val="1"/>
  </w:num>
  <w:num w:numId="9" w16cid:durableId="16870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E8C"/>
    <w:rsid w:val="00326F90"/>
    <w:rsid w:val="00AA1D8D"/>
    <w:rsid w:val="00B47730"/>
    <w:rsid w:val="00BD7787"/>
    <w:rsid w:val="00CB0664"/>
    <w:rsid w:val="00F763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
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79CA" w:rsidRDefault="00487942">
      <w:pPr>
        <w:jc w:val="center"/>
      </w:pPr>
      <w:r>
        <w:rPr>
          <w:rFonts w:ascii="Calibri" w:hAnsi="Calibri"/>
          <w:color w:val="000000"/>
          <w:sz w:val="44"/>
        </w:rPr>
        <w:t>Astronomy's Unseen Universe</w:t>
      </w:r>
    </w:p>
    <w:p w:rsidR="005A79CA" w:rsidRDefault="0048794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786BB4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Neil deGrasse Tyson</w:t>
      </w:r>
    </w:p>
    <w:p w:rsidR="005A79CA" w:rsidRDefault="00487942">
      <w:pPr>
        <w:jc w:val="center"/>
      </w:pPr>
      <w:r>
        <w:rPr>
          <w:rFonts w:ascii="Calibri" w:hAnsi="Calibri"/>
          <w:color w:val="000000"/>
          <w:sz w:val="32"/>
        </w:rPr>
        <w:t>neil@astro</w:t>
      </w:r>
      <w:r w:rsidR="00786BB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nyc</w:t>
      </w:r>
    </w:p>
    <w:p w:rsidR="005A79CA" w:rsidRDefault="005A79CA"/>
    <w:p w:rsidR="005A79CA" w:rsidRDefault="00487942">
      <w:r>
        <w:rPr>
          <w:rFonts w:ascii="Calibri" w:hAnsi="Calibri"/>
          <w:color w:val="000000"/>
          <w:sz w:val="24"/>
        </w:rPr>
        <w:t>In the cosmic tapestry of our existence, humanity has been captivated by the allure of celestial bodies since ancient times</w:t>
      </w:r>
      <w:r w:rsidR="00786B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earliest stargazers marveling at the night sky to modern-day cosmologists unraveling the mysteries of the cosmos, astronomy remains a discipline that ignites our imagination and deepens our understanding of the universe</w:t>
      </w:r>
      <w:r w:rsidR="00786B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tantalizingly, beyond the reach of our telescopes, lies an unseen universe, an enigmatic realm that beckon to be explored</w:t>
      </w:r>
      <w:r w:rsidR="00786B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This hidden universe, vast and mysterious, holds secrets of unimaginable proportions</w:t>
      </w:r>
      <w:r w:rsidR="00786B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cosmic puzzle waiting to be unraveled, beckoning scientists and enthusiasts alike to delve into its enigmatic depths</w:t>
      </w:r>
      <w:r w:rsidR="00786B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continue to unlock the mysteries of the known universe, the unseen realm holds the promise of new discoveries, transformative theories, and fundamental shifts in our current understanding of reality</w:t>
      </w:r>
      <w:r w:rsidR="00786B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unseen universe may reveal the nature of dark matter and dark energy, entities that govern the expansion of the cosmos</w:t>
      </w:r>
      <w:r w:rsidR="00786B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might harbor undiscovered exoplanets, possibly teeming with life, hidden within the vast expanse of habitable zones</w:t>
      </w:r>
      <w:r w:rsidR="00786B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gravitational waves and cosmic radiation could provide a window into the cataclysmic events that shaped the universe's creation and evolution</w:t>
      </w:r>
      <w:r w:rsidR="00786BB4">
        <w:rPr>
          <w:rFonts w:ascii="Calibri" w:hAnsi="Calibri"/>
          <w:color w:val="000000"/>
          <w:sz w:val="24"/>
        </w:rPr>
        <w:t>.</w:t>
      </w:r>
    </w:p>
    <w:p w:rsidR="005A79CA" w:rsidRDefault="00487942">
      <w:r>
        <w:rPr>
          <w:rFonts w:ascii="Calibri" w:hAnsi="Calibri"/>
          <w:color w:val="000000"/>
          <w:sz w:val="28"/>
        </w:rPr>
        <w:t>Summary</w:t>
      </w:r>
    </w:p>
    <w:p w:rsidR="005A79CA" w:rsidRDefault="00487942">
      <w:r>
        <w:rPr>
          <w:rFonts w:ascii="Calibri" w:hAnsi="Calibri"/>
          <w:color w:val="000000"/>
        </w:rPr>
        <w:t>In the celestial tapestry of our cosmos, there exists an unseen universe, a realm shrouded in mystery and wonder</w:t>
      </w:r>
      <w:r w:rsidR="00786BB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Concealed from our view, this enigmatic domain holds promises of untapped knowledge, transformative theories, and fundamental shifts in understanding</w:t>
      </w:r>
      <w:r w:rsidR="00786BB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exploration of the unseen universe through meticulous study and unwavering curiosity propels us towards a deeper comprehension of our cosmic heritage and place within the vast expanse of existence</w:t>
      </w:r>
      <w:r w:rsidR="00786BB4">
        <w:rPr>
          <w:rFonts w:ascii="Calibri" w:hAnsi="Calibri"/>
          <w:color w:val="000000"/>
        </w:rPr>
        <w:t>.</w:t>
      </w:r>
    </w:p>
    <w:sectPr w:rsidR="005A79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1098371">
    <w:abstractNumId w:val="8"/>
  </w:num>
  <w:num w:numId="2" w16cid:durableId="89351994">
    <w:abstractNumId w:val="6"/>
  </w:num>
  <w:num w:numId="3" w16cid:durableId="919218596">
    <w:abstractNumId w:val="5"/>
  </w:num>
  <w:num w:numId="4" w16cid:durableId="810708746">
    <w:abstractNumId w:val="4"/>
  </w:num>
  <w:num w:numId="5" w16cid:durableId="496725912">
    <w:abstractNumId w:val="7"/>
  </w:num>
  <w:num w:numId="6" w16cid:durableId="868103245">
    <w:abstractNumId w:val="3"/>
  </w:num>
  <w:num w:numId="7" w16cid:durableId="286547155">
    <w:abstractNumId w:val="2"/>
  </w:num>
  <w:num w:numId="8" w16cid:durableId="1069693238">
    <w:abstractNumId w:val="1"/>
  </w:num>
  <w:num w:numId="9" w16cid:durableId="1172329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7942"/>
    <w:rsid w:val="005A79CA"/>
    <w:rsid w:val="00786BB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2024-01-14T14:05:00Z</dcterms:modified>
  <cp:category/>
</cp:coreProperties>
</file>
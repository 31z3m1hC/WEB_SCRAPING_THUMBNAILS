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417B" w:rsidRDefault="00BC6172">
      <w:pPr>
        <w:jc w:val="center"/>
      </w:pPr>
      <w:r>
        <w:rPr>
          <w:rFonts w:ascii="Calibri" w:hAnsi="Calibri"/>
          <w:color w:val="000000"/>
          <w:sz w:val="44"/>
        </w:rPr>
        <w:t>Cosmic Colors: Celestial Spectroscopy</w:t>
      </w:r>
    </w:p>
    <w:p w:rsidR="0016417B" w:rsidRDefault="00BC617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Isaac Asimov</w:t>
      </w:r>
    </w:p>
    <w:p w:rsidR="0016417B" w:rsidRDefault="00BC6172">
      <w:pPr>
        <w:jc w:val="center"/>
      </w:pPr>
      <w:r>
        <w:rPr>
          <w:rFonts w:ascii="Calibri" w:hAnsi="Calibri"/>
          <w:color w:val="000000"/>
          <w:sz w:val="32"/>
        </w:rPr>
        <w:t>asimovi@sciencefictionhall</w:t>
      </w:r>
      <w:r w:rsidR="00D4714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16417B" w:rsidRDefault="0016417B"/>
    <w:p w:rsidR="0016417B" w:rsidRDefault="00BC6172">
      <w:r>
        <w:rPr>
          <w:rFonts w:ascii="Calibri" w:hAnsi="Calibri"/>
          <w:color w:val="000000"/>
          <w:sz w:val="24"/>
        </w:rPr>
        <w:t>Deep within the cosmos, a universe of colors awaits our discovery</w:t>
      </w:r>
      <w:r w:rsidR="00D4714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Celestial spectroscopy, an intricate dance of light and knowledge, grants us passage into this radiant realm</w:t>
      </w:r>
      <w:r w:rsidR="00D4714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prism of spectroscopes, we unravel the spectral signatures of celestial bodies, deciphering their composition, temperature, and motion</w:t>
      </w:r>
      <w:r w:rsidR="00D4714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traverse interstellar highways, this cosmic calligraphy tells tales of stellar birth, cosmic cataclysms, and the fundamental forces shaping our universe</w:t>
      </w:r>
      <w:r w:rsidR="00D4714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celestial symphony, each wavelength holds a note, a whisper of the cosmos</w:t>
      </w:r>
      <w:r w:rsidR="00D4714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shimmering starlight to swirling nebulae, these luminous vibrations paint a celestial masterpiece</w:t>
      </w:r>
      <w:r w:rsidR="00D4714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Hydrogen's fiery red hue, a testament to its energetic dance, contrasts the serene glow of ionized calcium's emerald whispers</w:t>
      </w:r>
      <w:r w:rsidR="00D4714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Sodium's golden refrain echoes from distant galaxies, signaling their presence in the vast cosmic theater</w:t>
      </w:r>
      <w:r w:rsidR="00D4714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celestial harmonies not only entertain but also illuminate, yielding invaluable insights into the nature of matter and the profound mysteries of the cosmos</w:t>
      </w:r>
      <w:r w:rsidR="00D4714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embark on cosmic voyages, celestial spectroscopy acts as our celestial compass</w:t>
      </w:r>
      <w:r w:rsidR="00D4714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guides us through the celestial tapestry, revealing hidden treasures and unveiling the cosmic choreography</w:t>
      </w:r>
      <w:r w:rsidR="00D4714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quasars blazing with primordial energy to the gentle lullaby of pulsars, each celestial symphony unfolds a unique story of cosmic evolution</w:t>
      </w:r>
      <w:r w:rsidR="00D4714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interplay of elements, the dance of atoms, and the very fabric of spacetime are laid bare, transforming celestial spectroscopy into a profound cosmic narrative, a grand opera of the cosmos</w:t>
      </w:r>
      <w:r w:rsidR="00D47140">
        <w:rPr>
          <w:rFonts w:ascii="Calibri" w:hAnsi="Calibri"/>
          <w:color w:val="000000"/>
          <w:sz w:val="24"/>
        </w:rPr>
        <w:t>.</w:t>
      </w:r>
    </w:p>
    <w:p w:rsidR="0016417B" w:rsidRDefault="00BC6172">
      <w:r>
        <w:rPr>
          <w:rFonts w:ascii="Calibri" w:hAnsi="Calibri"/>
          <w:color w:val="000000"/>
          <w:sz w:val="28"/>
        </w:rPr>
        <w:t>Summary</w:t>
      </w:r>
    </w:p>
    <w:p w:rsidR="0016417B" w:rsidRDefault="00BC6172">
      <w:r>
        <w:rPr>
          <w:rFonts w:ascii="Calibri" w:hAnsi="Calibri"/>
          <w:color w:val="000000"/>
        </w:rPr>
        <w:t>Celestial spectroscopy, a celestial color palette, transforms light into knowledge, unveiling the secrets of stars, nebulae, and galaxies</w:t>
      </w:r>
      <w:r w:rsidR="00D4714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deciphers the chemical composition, unravels celestial motion, and traces cosmic history through the symphony of light</w:t>
      </w:r>
      <w:r w:rsidR="00D4714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With each celestial spectrum, we unlock a chapter of the universe's grand narrative, revealing the cosmic symphony that echoes through the vast emptiness of space</w:t>
      </w:r>
      <w:r w:rsidR="00D47140">
        <w:rPr>
          <w:rFonts w:ascii="Calibri" w:hAnsi="Calibri"/>
          <w:color w:val="000000"/>
        </w:rPr>
        <w:t>.</w:t>
      </w:r>
    </w:p>
    <w:sectPr w:rsidR="001641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8230112">
    <w:abstractNumId w:val="8"/>
  </w:num>
  <w:num w:numId="2" w16cid:durableId="1097478057">
    <w:abstractNumId w:val="6"/>
  </w:num>
  <w:num w:numId="3" w16cid:durableId="1834100129">
    <w:abstractNumId w:val="5"/>
  </w:num>
  <w:num w:numId="4" w16cid:durableId="394276839">
    <w:abstractNumId w:val="4"/>
  </w:num>
  <w:num w:numId="5" w16cid:durableId="1709719208">
    <w:abstractNumId w:val="7"/>
  </w:num>
  <w:num w:numId="6" w16cid:durableId="1710912384">
    <w:abstractNumId w:val="3"/>
  </w:num>
  <w:num w:numId="7" w16cid:durableId="62609052">
    <w:abstractNumId w:val="2"/>
  </w:num>
  <w:num w:numId="8" w16cid:durableId="1546209257">
    <w:abstractNumId w:val="1"/>
  </w:num>
  <w:num w:numId="9" w16cid:durableId="687367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417B"/>
    <w:rsid w:val="0029639D"/>
    <w:rsid w:val="00326F90"/>
    <w:rsid w:val="00AA1D8D"/>
    <w:rsid w:val="00B47730"/>
    <w:rsid w:val="00BC6172"/>
    <w:rsid w:val="00CB0664"/>
    <w:rsid w:val="00D471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2024-01-14T14:06:00Z</dcterms:modified>
  <cp:category/>
</cp:coreProperties>
</file>
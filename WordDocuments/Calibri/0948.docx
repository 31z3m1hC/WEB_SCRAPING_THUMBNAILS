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4FFA" w:rsidRDefault="00116E48">
      <w:pPr>
        <w:jc w:val="center"/>
      </w:pPr>
      <w:r>
        <w:rPr>
          <w:rFonts w:ascii="Calibri" w:hAnsi="Calibri"/>
          <w:color w:val="000000"/>
          <w:sz w:val="44"/>
        </w:rPr>
        <w:t>Unveiling the Mysteries of Dark Matter</w:t>
      </w:r>
    </w:p>
    <w:p w:rsidR="00404FFA" w:rsidRDefault="00116E48">
      <w:pPr>
        <w:pStyle w:val="NoSpacing"/>
        <w:jc w:val="center"/>
      </w:pPr>
      <w:r>
        <w:rPr>
          <w:rFonts w:ascii="Calibri" w:hAnsi="Calibri"/>
          <w:color w:val="000000"/>
          <w:sz w:val="36"/>
        </w:rPr>
        <w:t>Dr</w:t>
      </w:r>
      <w:r w:rsidR="00B74A23">
        <w:rPr>
          <w:rFonts w:ascii="Calibri" w:hAnsi="Calibri"/>
          <w:color w:val="000000"/>
          <w:sz w:val="36"/>
        </w:rPr>
        <w:t>.</w:t>
      </w:r>
      <w:r>
        <w:rPr>
          <w:rFonts w:ascii="Calibri" w:hAnsi="Calibri"/>
          <w:color w:val="000000"/>
          <w:sz w:val="36"/>
        </w:rPr>
        <w:t xml:space="preserve"> Alana Hendricks</w:t>
      </w:r>
    </w:p>
    <w:p w:rsidR="00404FFA" w:rsidRDefault="00116E48">
      <w:pPr>
        <w:jc w:val="center"/>
      </w:pPr>
      <w:r>
        <w:rPr>
          <w:rFonts w:ascii="Calibri" w:hAnsi="Calibri"/>
          <w:color w:val="000000"/>
          <w:sz w:val="32"/>
        </w:rPr>
        <w:t>alanahendricks@astronomysociety</w:t>
      </w:r>
      <w:r w:rsidR="00B74A23">
        <w:rPr>
          <w:rFonts w:ascii="Calibri" w:hAnsi="Calibri"/>
          <w:color w:val="000000"/>
          <w:sz w:val="32"/>
        </w:rPr>
        <w:t>.</w:t>
      </w:r>
      <w:r>
        <w:rPr>
          <w:rFonts w:ascii="Calibri" w:hAnsi="Calibri"/>
          <w:color w:val="000000"/>
          <w:sz w:val="32"/>
        </w:rPr>
        <w:t>org</w:t>
      </w:r>
    </w:p>
    <w:p w:rsidR="00404FFA" w:rsidRDefault="00404FFA"/>
    <w:p w:rsidR="00404FFA" w:rsidRDefault="00116E48">
      <w:r>
        <w:rPr>
          <w:rFonts w:ascii="Calibri" w:hAnsi="Calibri"/>
          <w:color w:val="000000"/>
          <w:sz w:val="24"/>
        </w:rPr>
        <w:t>For decades, astronomers and physicists have been engrossed in a captivating cosmic enigma: the existence and nature of dark matter</w:t>
      </w:r>
      <w:r w:rsidR="00B74A23">
        <w:rPr>
          <w:rFonts w:ascii="Calibri" w:hAnsi="Calibri"/>
          <w:color w:val="000000"/>
          <w:sz w:val="24"/>
        </w:rPr>
        <w:t>.</w:t>
      </w:r>
      <w:r>
        <w:rPr>
          <w:rFonts w:ascii="Calibri" w:hAnsi="Calibri"/>
          <w:color w:val="000000"/>
          <w:sz w:val="24"/>
        </w:rPr>
        <w:t xml:space="preserve"> This enigmatic substance, believed to comprise over 26% of the universe, exerts a gravitational influence far exceeding its apparent mass, shaping galaxies, and influencing the universe's expansion rate</w:t>
      </w:r>
      <w:r w:rsidR="00B74A23">
        <w:rPr>
          <w:rFonts w:ascii="Calibri" w:hAnsi="Calibri"/>
          <w:color w:val="000000"/>
          <w:sz w:val="24"/>
        </w:rPr>
        <w:t>.</w:t>
      </w:r>
      <w:r>
        <w:rPr>
          <w:rFonts w:ascii="Calibri" w:hAnsi="Calibri"/>
          <w:color w:val="000000"/>
          <w:sz w:val="24"/>
        </w:rPr>
        <w:t xml:space="preserve"> Yet, despite its profound impact, dark matter remains shrouded in mystery, fueling scientific curiosity and propelling groundbreaking research</w:t>
      </w:r>
      <w:r w:rsidR="00B74A23">
        <w:rPr>
          <w:rFonts w:ascii="Calibri" w:hAnsi="Calibri"/>
          <w:color w:val="000000"/>
          <w:sz w:val="24"/>
        </w:rPr>
        <w:t>.</w:t>
      </w:r>
      <w:r>
        <w:rPr>
          <w:rFonts w:ascii="Calibri" w:hAnsi="Calibri"/>
          <w:color w:val="000000"/>
          <w:sz w:val="24"/>
        </w:rPr>
        <w:br/>
      </w:r>
      <w:r>
        <w:rPr>
          <w:rFonts w:ascii="Calibri" w:hAnsi="Calibri"/>
          <w:color w:val="000000"/>
          <w:sz w:val="24"/>
        </w:rPr>
        <w:br/>
        <w:t>The evidence for dark matter's existence is compelling</w:t>
      </w:r>
      <w:r w:rsidR="00B74A23">
        <w:rPr>
          <w:rFonts w:ascii="Calibri" w:hAnsi="Calibri"/>
          <w:color w:val="000000"/>
          <w:sz w:val="24"/>
        </w:rPr>
        <w:t>.</w:t>
      </w:r>
      <w:r>
        <w:rPr>
          <w:rFonts w:ascii="Calibri" w:hAnsi="Calibri"/>
          <w:color w:val="000000"/>
          <w:sz w:val="24"/>
        </w:rPr>
        <w:t xml:space="preserve"> Through meticulous observations of galaxies and galaxy clusters, astronomers have discovered that the gravitational force necessary to hold these celestial structures together far surpasses the gravitational pull exerted by the visible matter they contain</w:t>
      </w:r>
      <w:r w:rsidR="00B74A23">
        <w:rPr>
          <w:rFonts w:ascii="Calibri" w:hAnsi="Calibri"/>
          <w:color w:val="000000"/>
          <w:sz w:val="24"/>
        </w:rPr>
        <w:t>.</w:t>
      </w:r>
      <w:r>
        <w:rPr>
          <w:rFonts w:ascii="Calibri" w:hAnsi="Calibri"/>
          <w:color w:val="000000"/>
          <w:sz w:val="24"/>
        </w:rPr>
        <w:t xml:space="preserve"> This discrepancy suggests the presence of an invisible mass, an unseen entity governing the universe's dynamics</w:t>
      </w:r>
      <w:r w:rsidR="00B74A23">
        <w:rPr>
          <w:rFonts w:ascii="Calibri" w:hAnsi="Calibri"/>
          <w:color w:val="000000"/>
          <w:sz w:val="24"/>
        </w:rPr>
        <w:t>.</w:t>
      </w:r>
      <w:r>
        <w:rPr>
          <w:rFonts w:ascii="Calibri" w:hAnsi="Calibri"/>
          <w:color w:val="000000"/>
          <w:sz w:val="24"/>
        </w:rPr>
        <w:br/>
      </w:r>
      <w:r>
        <w:rPr>
          <w:rFonts w:ascii="Calibri" w:hAnsi="Calibri"/>
          <w:color w:val="000000"/>
          <w:sz w:val="24"/>
        </w:rPr>
        <w:br/>
        <w:t>Furthermore, observations of the cosmic microwave background radiation, the leftover glow from the Big Bang, provide further clues about dark matter's existence</w:t>
      </w:r>
      <w:r w:rsidR="00B74A23">
        <w:rPr>
          <w:rFonts w:ascii="Calibri" w:hAnsi="Calibri"/>
          <w:color w:val="000000"/>
          <w:sz w:val="24"/>
        </w:rPr>
        <w:t>.</w:t>
      </w:r>
      <w:r>
        <w:rPr>
          <w:rFonts w:ascii="Calibri" w:hAnsi="Calibri"/>
          <w:color w:val="000000"/>
          <w:sz w:val="24"/>
        </w:rPr>
        <w:t xml:space="preserve"> Minute temperature variations in this radiation hint at the gravitational influence of dark matter during the universe's early moments, supporting the notion that it played a pivotal role in shaping the universe's structure</w:t>
      </w:r>
      <w:r w:rsidR="00B74A23">
        <w:rPr>
          <w:rFonts w:ascii="Calibri" w:hAnsi="Calibri"/>
          <w:color w:val="000000"/>
          <w:sz w:val="24"/>
        </w:rPr>
        <w:t>.</w:t>
      </w:r>
    </w:p>
    <w:p w:rsidR="00404FFA" w:rsidRDefault="00116E48">
      <w:r>
        <w:rPr>
          <w:rFonts w:ascii="Calibri" w:hAnsi="Calibri"/>
          <w:color w:val="000000"/>
          <w:sz w:val="28"/>
        </w:rPr>
        <w:t>Summary</w:t>
      </w:r>
    </w:p>
    <w:p w:rsidR="00404FFA" w:rsidRDefault="00116E48">
      <w:r>
        <w:rPr>
          <w:rFonts w:ascii="Calibri" w:hAnsi="Calibri"/>
          <w:color w:val="000000"/>
        </w:rPr>
        <w:t>The quest to understand dark matter has captivated scientists worldwide, driving cutting-edge research and groundbreaking discoveries</w:t>
      </w:r>
      <w:r w:rsidR="00B74A23">
        <w:rPr>
          <w:rFonts w:ascii="Calibri" w:hAnsi="Calibri"/>
          <w:color w:val="000000"/>
        </w:rPr>
        <w:t>.</w:t>
      </w:r>
      <w:r>
        <w:rPr>
          <w:rFonts w:ascii="Calibri" w:hAnsi="Calibri"/>
          <w:color w:val="000000"/>
        </w:rPr>
        <w:t xml:space="preserve"> While its true identity remains elusive, the evidence for its existence is undeniable</w:t>
      </w:r>
      <w:r w:rsidR="00B74A23">
        <w:rPr>
          <w:rFonts w:ascii="Calibri" w:hAnsi="Calibri"/>
          <w:color w:val="000000"/>
        </w:rPr>
        <w:t>.</w:t>
      </w:r>
      <w:r>
        <w:rPr>
          <w:rFonts w:ascii="Calibri" w:hAnsi="Calibri"/>
          <w:color w:val="000000"/>
        </w:rPr>
        <w:t xml:space="preserve"> Through continued exploration and innovation, scientists are determined to unravel the mysteries of dark matter, shedding light on one of the universe's most enigmatic components</w:t>
      </w:r>
      <w:r w:rsidR="00B74A23">
        <w:rPr>
          <w:rFonts w:ascii="Calibri" w:hAnsi="Calibri"/>
          <w:color w:val="000000"/>
        </w:rPr>
        <w:t>.</w:t>
      </w:r>
    </w:p>
    <w:sectPr w:rsidR="00404F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5791036">
    <w:abstractNumId w:val="8"/>
  </w:num>
  <w:num w:numId="2" w16cid:durableId="128204669">
    <w:abstractNumId w:val="6"/>
  </w:num>
  <w:num w:numId="3" w16cid:durableId="358895058">
    <w:abstractNumId w:val="5"/>
  </w:num>
  <w:num w:numId="4" w16cid:durableId="1568757693">
    <w:abstractNumId w:val="4"/>
  </w:num>
  <w:num w:numId="5" w16cid:durableId="774598268">
    <w:abstractNumId w:val="7"/>
  </w:num>
  <w:num w:numId="6" w16cid:durableId="1414936412">
    <w:abstractNumId w:val="3"/>
  </w:num>
  <w:num w:numId="7" w16cid:durableId="1395736247">
    <w:abstractNumId w:val="2"/>
  </w:num>
  <w:num w:numId="8" w16cid:durableId="90391660">
    <w:abstractNumId w:val="1"/>
  </w:num>
  <w:num w:numId="9" w16cid:durableId="795680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6E48"/>
    <w:rsid w:val="0015074B"/>
    <w:rsid w:val="0029639D"/>
    <w:rsid w:val="00326F90"/>
    <w:rsid w:val="00404FFA"/>
    <w:rsid w:val="00AA1D8D"/>
    <w:rsid w:val="00B47730"/>
    <w:rsid w:val="00B74A2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
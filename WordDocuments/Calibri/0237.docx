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9C2" w:rsidRDefault="00664037">
      <w:pPr>
        <w:jc w:val="center"/>
      </w:pPr>
      <w:r>
        <w:rPr>
          <w:rFonts w:ascii="Calibri" w:hAnsi="Calibri"/>
          <w:color w:val="000000"/>
          <w:sz w:val="44"/>
        </w:rPr>
        <w:t>Light: Guiding Civilization's Path</w:t>
      </w:r>
    </w:p>
    <w:p w:rsidR="003A59C2" w:rsidRDefault="0066403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Bright</w:t>
      </w:r>
    </w:p>
    <w:p w:rsidR="003A59C2" w:rsidRDefault="00664037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9E5B8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bright@raleigh</w:t>
      </w:r>
      <w:r w:rsidR="009E5B8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A59C2" w:rsidRDefault="003A59C2"/>
    <w:p w:rsidR="003A59C2" w:rsidRDefault="00664037">
      <w:r>
        <w:rPr>
          <w:rFonts w:ascii="Calibri" w:hAnsi="Calibri"/>
          <w:color w:val="000000"/>
          <w:sz w:val="24"/>
        </w:rPr>
        <w:t>Light, an ethereal entity, has played an indispensable role in shaping the narrative of human progress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humanity, our ancestors have sought the sun's warmth and been awe-inspired by the moon's radiance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Light has served as a beacon of hope in our darkest moments and propelled us towards enlightenment in our pursuit of knowledge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discovery ignited the scientific revolution, and its manipulation led to countless inventions that shaped civilizations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exploration of the electromagnetic spectrum unveiled the hidden wonders of the universe, enabling us to peer into the depths of space and unravel the mysteries of distant galaxies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Light's essential role in photosynthesis sustains life on Earth, driving ecosystems and producing the oxygen we breathe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its intricate properties led us to unravel the mysteries of quantum mechanics, reshaping our understanding of reality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Light, an emblem of wonder, illuminates our existence and fuels our dreams of a brighter future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the advent of lasers, we harnessed light's unparalleled precision, leading to breakthroughs in medicine, manufacturing, and telecommunications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Light has revolutionized modern society, facilitating instant global communication, enabling data transfer at lightning speeds, and providing access to unprecedented realms of knowledge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understand the building blocks of matter, probe the intricacies of life itself, and cultivate artistic expression in ways unimaginable without its presence</w:t>
      </w:r>
      <w:r w:rsidR="009E5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light, humanity embarks on a never-ending odyssey of exploration, discovery, and innovation</w:t>
      </w:r>
      <w:r w:rsidR="009E5B81">
        <w:rPr>
          <w:rFonts w:ascii="Calibri" w:hAnsi="Calibri"/>
          <w:color w:val="000000"/>
          <w:sz w:val="24"/>
        </w:rPr>
        <w:t>.</w:t>
      </w:r>
    </w:p>
    <w:p w:rsidR="003A59C2" w:rsidRDefault="00664037">
      <w:r>
        <w:rPr>
          <w:rFonts w:ascii="Calibri" w:hAnsi="Calibri"/>
          <w:color w:val="000000"/>
          <w:sz w:val="28"/>
        </w:rPr>
        <w:t>Summary</w:t>
      </w:r>
    </w:p>
    <w:p w:rsidR="003A59C2" w:rsidRDefault="00664037">
      <w:r>
        <w:rPr>
          <w:rFonts w:ascii="Calibri" w:hAnsi="Calibri"/>
          <w:color w:val="000000"/>
        </w:rPr>
        <w:t>Light, the fundamental entity illuminating our existence, has been central to civilization's evolution</w:t>
      </w:r>
      <w:r w:rsidR="009E5B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influence spans the spectrum from guiding ancient civilizations to shaping scientific and technological advancements, ultimately propelling humanity toward an enlightened future</w:t>
      </w:r>
      <w:r w:rsidR="009E5B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Light's contribution to our world is an awe-inspiring testament to its power and versatility, affirming that it is a constant in our quest for understanding and a radiant beacon of progress</w:t>
      </w:r>
      <w:r w:rsidR="009E5B81">
        <w:rPr>
          <w:rFonts w:ascii="Calibri" w:hAnsi="Calibri"/>
          <w:color w:val="000000"/>
        </w:rPr>
        <w:t>.</w:t>
      </w:r>
    </w:p>
    <w:sectPr w:rsidR="003A59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745104">
    <w:abstractNumId w:val="8"/>
  </w:num>
  <w:num w:numId="2" w16cid:durableId="1862012514">
    <w:abstractNumId w:val="6"/>
  </w:num>
  <w:num w:numId="3" w16cid:durableId="1283460822">
    <w:abstractNumId w:val="5"/>
  </w:num>
  <w:num w:numId="4" w16cid:durableId="1112167825">
    <w:abstractNumId w:val="4"/>
  </w:num>
  <w:num w:numId="5" w16cid:durableId="1198658347">
    <w:abstractNumId w:val="7"/>
  </w:num>
  <w:num w:numId="6" w16cid:durableId="613562021">
    <w:abstractNumId w:val="3"/>
  </w:num>
  <w:num w:numId="7" w16cid:durableId="287669247">
    <w:abstractNumId w:val="2"/>
  </w:num>
  <w:num w:numId="8" w16cid:durableId="2010130593">
    <w:abstractNumId w:val="1"/>
  </w:num>
  <w:num w:numId="9" w16cid:durableId="10415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9C2"/>
    <w:rsid w:val="00664037"/>
    <w:rsid w:val="009E5B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
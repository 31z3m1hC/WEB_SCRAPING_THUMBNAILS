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26C" w:rsidRDefault="00A64596">
      <w:pPr>
        <w:jc w:val="center"/>
      </w:pPr>
      <w:r>
        <w:rPr>
          <w:rFonts w:ascii="Calibri" w:hAnsi="Calibri"/>
          <w:color w:val="000000"/>
          <w:sz w:val="44"/>
        </w:rPr>
        <w:t>Unveiling the Enigma of Dark Matter</w:t>
      </w:r>
    </w:p>
    <w:p w:rsidR="00E2526C" w:rsidRDefault="00A64596">
      <w:pPr>
        <w:pStyle w:val="NoSpacing"/>
        <w:jc w:val="center"/>
      </w:pPr>
      <w:r>
        <w:rPr>
          <w:rFonts w:ascii="Calibri" w:hAnsi="Calibri"/>
          <w:color w:val="000000"/>
          <w:sz w:val="36"/>
        </w:rPr>
        <w:t>Amelia Peterson</w:t>
      </w:r>
    </w:p>
    <w:p w:rsidR="00E2526C" w:rsidRDefault="00A64596">
      <w:pPr>
        <w:jc w:val="center"/>
      </w:pPr>
      <w:r>
        <w:rPr>
          <w:rFonts w:ascii="Calibri" w:hAnsi="Calibri"/>
          <w:color w:val="000000"/>
          <w:sz w:val="32"/>
        </w:rPr>
        <w:t>apeterson@sciencereview</w:t>
      </w:r>
      <w:r w:rsidR="00E96A7E">
        <w:rPr>
          <w:rFonts w:ascii="Calibri" w:hAnsi="Calibri"/>
          <w:color w:val="000000"/>
          <w:sz w:val="32"/>
        </w:rPr>
        <w:t>.</w:t>
      </w:r>
      <w:r>
        <w:rPr>
          <w:rFonts w:ascii="Calibri" w:hAnsi="Calibri"/>
          <w:color w:val="000000"/>
          <w:sz w:val="32"/>
        </w:rPr>
        <w:t>org</w:t>
      </w:r>
    </w:p>
    <w:p w:rsidR="00E2526C" w:rsidRDefault="00E2526C"/>
    <w:p w:rsidR="00E2526C" w:rsidRDefault="00A64596">
      <w:r>
        <w:rPr>
          <w:rFonts w:ascii="Calibri" w:hAnsi="Calibri"/>
          <w:color w:val="000000"/>
          <w:sz w:val="24"/>
        </w:rPr>
        <w:t>In the vast expanse of the universe, there lies a profound mystery that has captivated the minds of scientists and astronomers for decades: the enigma of dark matter</w:t>
      </w:r>
      <w:r w:rsidR="00E96A7E">
        <w:rPr>
          <w:rFonts w:ascii="Calibri" w:hAnsi="Calibri"/>
          <w:color w:val="000000"/>
          <w:sz w:val="24"/>
        </w:rPr>
        <w:t>.</w:t>
      </w:r>
      <w:r>
        <w:rPr>
          <w:rFonts w:ascii="Calibri" w:hAnsi="Calibri"/>
          <w:color w:val="000000"/>
          <w:sz w:val="24"/>
        </w:rPr>
        <w:t xml:space="preserve"> This enigmatic substance, despite its profound gravitational influence, remains an elusive entity, concealed beyond the reach of our current scientific understanding</w:t>
      </w:r>
      <w:r w:rsidR="00E96A7E">
        <w:rPr>
          <w:rFonts w:ascii="Calibri" w:hAnsi="Calibri"/>
          <w:color w:val="000000"/>
          <w:sz w:val="24"/>
        </w:rPr>
        <w:t>.</w:t>
      </w:r>
      <w:r>
        <w:rPr>
          <w:rFonts w:ascii="Calibri" w:hAnsi="Calibri"/>
          <w:color w:val="000000"/>
          <w:sz w:val="24"/>
        </w:rPr>
        <w:t xml:space="preserve"> As we embark on a journey to unravel the secrets of dark matter, we are confronted with a series of fundamental questions: What is dark matter composed of? How does it interact with the known universe? And what role does it play in shaping the cosmic tapestry?</w:t>
      </w:r>
      <w:r>
        <w:rPr>
          <w:rFonts w:ascii="Calibri" w:hAnsi="Calibri"/>
          <w:color w:val="000000"/>
          <w:sz w:val="24"/>
        </w:rPr>
        <w:br/>
      </w:r>
      <w:r>
        <w:rPr>
          <w:rFonts w:ascii="Calibri" w:hAnsi="Calibri"/>
          <w:color w:val="000000"/>
          <w:sz w:val="24"/>
        </w:rPr>
        <w:br/>
        <w:t>The existence of dark matter was first hinted at through observations of the motion of stars within galaxies</w:t>
      </w:r>
      <w:r w:rsidR="00E96A7E">
        <w:rPr>
          <w:rFonts w:ascii="Calibri" w:hAnsi="Calibri"/>
          <w:color w:val="000000"/>
          <w:sz w:val="24"/>
        </w:rPr>
        <w:t>.</w:t>
      </w:r>
      <w:r>
        <w:rPr>
          <w:rFonts w:ascii="Calibri" w:hAnsi="Calibri"/>
          <w:color w:val="000000"/>
          <w:sz w:val="24"/>
        </w:rPr>
        <w:t xml:space="preserve"> By analyzing the orbital velocities of stars, astronomers discovered that the gravitational pull exerted by the visible matter in galaxies was insufficient to account for the observed motions</w:t>
      </w:r>
      <w:r w:rsidR="00E96A7E">
        <w:rPr>
          <w:rFonts w:ascii="Calibri" w:hAnsi="Calibri"/>
          <w:color w:val="000000"/>
          <w:sz w:val="24"/>
        </w:rPr>
        <w:t>.</w:t>
      </w:r>
      <w:r>
        <w:rPr>
          <w:rFonts w:ascii="Calibri" w:hAnsi="Calibri"/>
          <w:color w:val="000000"/>
          <w:sz w:val="24"/>
        </w:rPr>
        <w:t xml:space="preserve"> This discrepancy suggested the presence of an invisible mass, dubbed dark matter, which dominated the gravitational landscape of galaxies</w:t>
      </w:r>
      <w:r w:rsidR="00E96A7E">
        <w:rPr>
          <w:rFonts w:ascii="Calibri" w:hAnsi="Calibri"/>
          <w:color w:val="000000"/>
          <w:sz w:val="24"/>
        </w:rPr>
        <w:t>.</w:t>
      </w:r>
      <w:r>
        <w:rPr>
          <w:rFonts w:ascii="Calibri" w:hAnsi="Calibri"/>
          <w:color w:val="000000"/>
          <w:sz w:val="24"/>
        </w:rPr>
        <w:br/>
      </w:r>
      <w:r>
        <w:rPr>
          <w:rFonts w:ascii="Calibri" w:hAnsi="Calibri"/>
          <w:color w:val="000000"/>
          <w:sz w:val="24"/>
        </w:rPr>
        <w:br/>
        <w:t>Further evidence for dark matter emerged from studies of gravitational lensing, a phenomenon that occurs when the gravity of a massive object bends the path of light</w:t>
      </w:r>
      <w:r w:rsidR="00E96A7E">
        <w:rPr>
          <w:rFonts w:ascii="Calibri" w:hAnsi="Calibri"/>
          <w:color w:val="000000"/>
          <w:sz w:val="24"/>
        </w:rPr>
        <w:t>.</w:t>
      </w:r>
      <w:r>
        <w:rPr>
          <w:rFonts w:ascii="Calibri" w:hAnsi="Calibri"/>
          <w:color w:val="000000"/>
          <w:sz w:val="24"/>
        </w:rPr>
        <w:t xml:space="preserve"> Observations of distant galaxies revealed distortions in the shape of their images, indicative of the presence of a massive distribution of matter along the line of sight, invisible to our telescopes</w:t>
      </w:r>
      <w:r w:rsidR="00E96A7E">
        <w:rPr>
          <w:rFonts w:ascii="Calibri" w:hAnsi="Calibri"/>
          <w:color w:val="000000"/>
          <w:sz w:val="24"/>
        </w:rPr>
        <w:t>.</w:t>
      </w:r>
      <w:r>
        <w:rPr>
          <w:rFonts w:ascii="Calibri" w:hAnsi="Calibri"/>
          <w:color w:val="000000"/>
          <w:sz w:val="24"/>
        </w:rPr>
        <w:t xml:space="preserve"> These gravitational lensing studies provided additional support for the existence of dark matter, suggesting that it played a significant role in shaping the large-scale structure of the universe</w:t>
      </w:r>
      <w:r w:rsidR="00E96A7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Despite these compelling lines of evidence, the nature of dark matter remains shrouded in mystery</w:t>
      </w:r>
      <w:r w:rsidR="00E96A7E">
        <w:rPr>
          <w:rFonts w:ascii="Calibri" w:hAnsi="Calibri"/>
          <w:color w:val="000000"/>
          <w:sz w:val="24"/>
        </w:rPr>
        <w:t>.</w:t>
      </w:r>
      <w:r>
        <w:rPr>
          <w:rFonts w:ascii="Calibri" w:hAnsi="Calibri"/>
          <w:color w:val="000000"/>
          <w:sz w:val="24"/>
        </w:rPr>
        <w:t xml:space="preserve"> The primary candidate for dark matter particles is Weakly Interacting Massive Particles (WIMPs), hypothetical particles that are heavy but interact with the known matter through weak forces</w:t>
      </w:r>
      <w:r w:rsidR="00E96A7E">
        <w:rPr>
          <w:rFonts w:ascii="Calibri" w:hAnsi="Calibri"/>
          <w:color w:val="000000"/>
          <w:sz w:val="24"/>
        </w:rPr>
        <w:t>.</w:t>
      </w:r>
      <w:r>
        <w:rPr>
          <w:rFonts w:ascii="Calibri" w:hAnsi="Calibri"/>
          <w:color w:val="000000"/>
          <w:sz w:val="24"/>
        </w:rPr>
        <w:t xml:space="preserve"> However, extensive searches for WIMPs have so far yielded no conclusive results, leaving their existence uncertain</w:t>
      </w:r>
      <w:r w:rsidR="00E96A7E">
        <w:rPr>
          <w:rFonts w:ascii="Calibri" w:hAnsi="Calibri"/>
          <w:color w:val="000000"/>
          <w:sz w:val="24"/>
        </w:rPr>
        <w:t>.</w:t>
      </w:r>
      <w:r>
        <w:rPr>
          <w:rFonts w:ascii="Calibri" w:hAnsi="Calibri"/>
          <w:color w:val="000000"/>
          <w:sz w:val="24"/>
        </w:rPr>
        <w:br/>
      </w:r>
      <w:r>
        <w:rPr>
          <w:rFonts w:ascii="Calibri" w:hAnsi="Calibri"/>
          <w:color w:val="000000"/>
          <w:sz w:val="24"/>
        </w:rPr>
        <w:lastRenderedPageBreak/>
        <w:br/>
        <w:t>Alternative theories suggest that dark matter may be composed of other exotic particles, such as axions or sterile neutrinos</w:t>
      </w:r>
      <w:r w:rsidR="00E96A7E">
        <w:rPr>
          <w:rFonts w:ascii="Calibri" w:hAnsi="Calibri"/>
          <w:color w:val="000000"/>
          <w:sz w:val="24"/>
        </w:rPr>
        <w:t>.</w:t>
      </w:r>
      <w:r>
        <w:rPr>
          <w:rFonts w:ascii="Calibri" w:hAnsi="Calibri"/>
          <w:color w:val="000000"/>
          <w:sz w:val="24"/>
        </w:rPr>
        <w:t xml:space="preserve"> Axions are hypothetical particles that were originally proposed to solve a problem in particle physics known as the strong CP problem</w:t>
      </w:r>
      <w:r w:rsidR="00E96A7E">
        <w:rPr>
          <w:rFonts w:ascii="Calibri" w:hAnsi="Calibri"/>
          <w:color w:val="000000"/>
          <w:sz w:val="24"/>
        </w:rPr>
        <w:t>.</w:t>
      </w:r>
      <w:r>
        <w:rPr>
          <w:rFonts w:ascii="Calibri" w:hAnsi="Calibri"/>
          <w:color w:val="000000"/>
          <w:sz w:val="24"/>
        </w:rPr>
        <w:t xml:space="preserve"> Sterile neutrinos are hypothetical neutrinos that do not interact with the weak force, making them difficult to detect</w:t>
      </w:r>
      <w:r w:rsidR="00E96A7E">
        <w:rPr>
          <w:rFonts w:ascii="Calibri" w:hAnsi="Calibri"/>
          <w:color w:val="000000"/>
          <w:sz w:val="24"/>
        </w:rPr>
        <w:t>.</w:t>
      </w:r>
      <w:r>
        <w:rPr>
          <w:rFonts w:ascii="Calibri" w:hAnsi="Calibri"/>
          <w:color w:val="000000"/>
          <w:sz w:val="24"/>
        </w:rPr>
        <w:br/>
      </w:r>
      <w:r>
        <w:rPr>
          <w:rFonts w:ascii="Calibri" w:hAnsi="Calibri"/>
          <w:color w:val="000000"/>
          <w:sz w:val="24"/>
        </w:rPr>
        <w:br/>
        <w:t>The search for dark matter is a challenging endeavor that requires the combined efforts of astronomers, particle physicists, and cosmologists</w:t>
      </w:r>
      <w:r w:rsidR="00E96A7E">
        <w:rPr>
          <w:rFonts w:ascii="Calibri" w:hAnsi="Calibri"/>
          <w:color w:val="000000"/>
          <w:sz w:val="24"/>
        </w:rPr>
        <w:t>.</w:t>
      </w:r>
      <w:r>
        <w:rPr>
          <w:rFonts w:ascii="Calibri" w:hAnsi="Calibri"/>
          <w:color w:val="000000"/>
          <w:sz w:val="24"/>
        </w:rPr>
        <w:t xml:space="preserve"> As we continue to probe the depths of the universe, we inch closer to unravelling the enigma of dark matter, a discovery that promises to revolutionize our understanding of the cosmos</w:t>
      </w:r>
      <w:r w:rsidR="00E96A7E">
        <w:rPr>
          <w:rFonts w:ascii="Calibri" w:hAnsi="Calibri"/>
          <w:color w:val="000000"/>
          <w:sz w:val="24"/>
        </w:rPr>
        <w:t>.</w:t>
      </w:r>
    </w:p>
    <w:p w:rsidR="00E2526C" w:rsidRDefault="00A64596">
      <w:r>
        <w:rPr>
          <w:rFonts w:ascii="Calibri" w:hAnsi="Calibri"/>
          <w:color w:val="000000"/>
          <w:sz w:val="28"/>
        </w:rPr>
        <w:t>Summary</w:t>
      </w:r>
    </w:p>
    <w:p w:rsidR="00E2526C" w:rsidRDefault="00A64596">
      <w:r>
        <w:rPr>
          <w:rFonts w:ascii="Calibri" w:hAnsi="Calibri"/>
          <w:color w:val="000000"/>
        </w:rPr>
        <w:t>The enigma of dark matter, a mysterious substance that exerts a profound gravitational influence despite its elusive nature, continues to puzzle scientists</w:t>
      </w:r>
      <w:r w:rsidR="00E96A7E">
        <w:rPr>
          <w:rFonts w:ascii="Calibri" w:hAnsi="Calibri"/>
          <w:color w:val="000000"/>
        </w:rPr>
        <w:t>.</w:t>
      </w:r>
      <w:r>
        <w:rPr>
          <w:rFonts w:ascii="Calibri" w:hAnsi="Calibri"/>
          <w:color w:val="000000"/>
        </w:rPr>
        <w:t xml:space="preserve"> Observations of the motion of stars within galaxies, gravitational lensing studies, and the search for weakly interacting massive particles (WIMPs) have provided compelling evidence for the existence of dark matter, yet its composition remains shrouded in mystery</w:t>
      </w:r>
      <w:r w:rsidR="00E96A7E">
        <w:rPr>
          <w:rFonts w:ascii="Calibri" w:hAnsi="Calibri"/>
          <w:color w:val="000000"/>
        </w:rPr>
        <w:t>.</w:t>
      </w:r>
      <w:r>
        <w:rPr>
          <w:rFonts w:ascii="Calibri" w:hAnsi="Calibri"/>
          <w:color w:val="000000"/>
        </w:rPr>
        <w:t xml:space="preserve"> As we delve deeper into the mysteries of the cosmos, the discovery of dark matter holds the potential to revolutionize our understanding of the universe</w:t>
      </w:r>
      <w:r w:rsidR="00E96A7E">
        <w:rPr>
          <w:rFonts w:ascii="Calibri" w:hAnsi="Calibri"/>
          <w:color w:val="000000"/>
        </w:rPr>
        <w:t>.</w:t>
      </w:r>
    </w:p>
    <w:sectPr w:rsidR="00E252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5874914">
    <w:abstractNumId w:val="8"/>
  </w:num>
  <w:num w:numId="2" w16cid:durableId="1792938561">
    <w:abstractNumId w:val="6"/>
  </w:num>
  <w:num w:numId="3" w16cid:durableId="247926251">
    <w:abstractNumId w:val="5"/>
  </w:num>
  <w:num w:numId="4" w16cid:durableId="742918933">
    <w:abstractNumId w:val="4"/>
  </w:num>
  <w:num w:numId="5" w16cid:durableId="1715347725">
    <w:abstractNumId w:val="7"/>
  </w:num>
  <w:num w:numId="6" w16cid:durableId="680201458">
    <w:abstractNumId w:val="3"/>
  </w:num>
  <w:num w:numId="7" w16cid:durableId="804734277">
    <w:abstractNumId w:val="2"/>
  </w:num>
  <w:num w:numId="8" w16cid:durableId="972371890">
    <w:abstractNumId w:val="1"/>
  </w:num>
  <w:num w:numId="9" w16cid:durableId="29733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596"/>
    <w:rsid w:val="00AA1D8D"/>
    <w:rsid w:val="00B47730"/>
    <w:rsid w:val="00CB0664"/>
    <w:rsid w:val="00E2526C"/>
    <w:rsid w:val="00E96A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
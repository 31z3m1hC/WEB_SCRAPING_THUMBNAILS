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30EE" w:rsidRDefault="00954222">
      <w:pPr>
        <w:jc w:val="center"/>
      </w:pPr>
      <w:r>
        <w:rPr>
          <w:rFonts w:ascii="Calibri" w:hAnsi="Calibri"/>
          <w:color w:val="000000"/>
          <w:sz w:val="44"/>
        </w:rPr>
        <w:t>Cosmic Chorus: Unraveling the Music of the Spheres</w:t>
      </w:r>
    </w:p>
    <w:p w:rsidR="000D30EE" w:rsidRDefault="00954222">
      <w:pPr>
        <w:pStyle w:val="NoSpacing"/>
        <w:jc w:val="center"/>
      </w:pPr>
      <w:r>
        <w:rPr>
          <w:rFonts w:ascii="Calibri" w:hAnsi="Calibri"/>
          <w:color w:val="000000"/>
          <w:sz w:val="36"/>
        </w:rPr>
        <w:t>Ariana Li</w:t>
      </w:r>
    </w:p>
    <w:p w:rsidR="000D30EE" w:rsidRDefault="00954222">
      <w:pPr>
        <w:jc w:val="center"/>
      </w:pPr>
      <w:r>
        <w:rPr>
          <w:rFonts w:ascii="Calibri" w:hAnsi="Calibri"/>
          <w:color w:val="000000"/>
          <w:sz w:val="32"/>
        </w:rPr>
        <w:t>ariana</w:t>
      </w:r>
      <w:r w:rsidR="006E415C">
        <w:rPr>
          <w:rFonts w:ascii="Calibri" w:hAnsi="Calibri"/>
          <w:color w:val="000000"/>
          <w:sz w:val="32"/>
        </w:rPr>
        <w:t>.</w:t>
      </w:r>
      <w:r>
        <w:rPr>
          <w:rFonts w:ascii="Calibri" w:hAnsi="Calibri"/>
          <w:color w:val="000000"/>
          <w:sz w:val="32"/>
        </w:rPr>
        <w:t>skyli@etherealsounds</w:t>
      </w:r>
      <w:r w:rsidR="006E415C">
        <w:rPr>
          <w:rFonts w:ascii="Calibri" w:hAnsi="Calibri"/>
          <w:color w:val="000000"/>
          <w:sz w:val="32"/>
        </w:rPr>
        <w:t>.</w:t>
      </w:r>
      <w:r>
        <w:rPr>
          <w:rFonts w:ascii="Calibri" w:hAnsi="Calibri"/>
          <w:color w:val="000000"/>
          <w:sz w:val="32"/>
        </w:rPr>
        <w:t>org</w:t>
      </w:r>
    </w:p>
    <w:p w:rsidR="000D30EE" w:rsidRDefault="000D30EE"/>
    <w:p w:rsidR="000D30EE" w:rsidRDefault="00954222">
      <w:r>
        <w:rPr>
          <w:rFonts w:ascii="Calibri" w:hAnsi="Calibri"/>
          <w:color w:val="000000"/>
          <w:sz w:val="24"/>
        </w:rPr>
        <w:t>In the vast expanse of the cosmos, celestial bodies dance to an enigmatic rhythm, a symphony orchestrated by gravitational forces and the laws of physics</w:t>
      </w:r>
      <w:r w:rsidR="006E415C">
        <w:rPr>
          <w:rFonts w:ascii="Calibri" w:hAnsi="Calibri"/>
          <w:color w:val="000000"/>
          <w:sz w:val="24"/>
        </w:rPr>
        <w:t>.</w:t>
      </w:r>
      <w:r>
        <w:rPr>
          <w:rFonts w:ascii="Calibri" w:hAnsi="Calibri"/>
          <w:color w:val="000000"/>
          <w:sz w:val="24"/>
        </w:rPr>
        <w:t xml:space="preserve"> This cosmic ballet, often referred to as the "music of the spheres," has captivated the imaginations of philosophers, scientists, and artists for millennia</w:t>
      </w:r>
      <w:r w:rsidR="006E415C">
        <w:rPr>
          <w:rFonts w:ascii="Calibri" w:hAnsi="Calibri"/>
          <w:color w:val="000000"/>
          <w:sz w:val="24"/>
        </w:rPr>
        <w:t>.</w:t>
      </w:r>
      <w:r>
        <w:rPr>
          <w:rFonts w:ascii="Calibri" w:hAnsi="Calibri"/>
          <w:color w:val="000000"/>
          <w:sz w:val="24"/>
        </w:rPr>
        <w:t xml:space="preserve"> From the harmonious vibrations of atoms to the gravitational waves emanating from colliding black holes, the universe resounds with a symphony of inaudible music</w:t>
      </w:r>
      <w:r w:rsidR="006E415C">
        <w:rPr>
          <w:rFonts w:ascii="Calibri" w:hAnsi="Calibri"/>
          <w:color w:val="000000"/>
          <w:sz w:val="24"/>
        </w:rPr>
        <w:t>.</w:t>
      </w:r>
      <w:r>
        <w:rPr>
          <w:rFonts w:ascii="Calibri" w:hAnsi="Calibri"/>
          <w:color w:val="000000"/>
          <w:sz w:val="24"/>
        </w:rPr>
        <w:t xml:space="preserve"> As we delve into the depths of space and unlock the secrets of celestial mechanics, we come closer to deciphering this ethereal composition, revealing the hidden beauty and profound interconnectedness that permeates the universe</w:t>
      </w:r>
      <w:r w:rsidR="006E415C">
        <w:rPr>
          <w:rFonts w:ascii="Calibri" w:hAnsi="Calibri"/>
          <w:color w:val="000000"/>
          <w:sz w:val="24"/>
        </w:rPr>
        <w:t>.</w:t>
      </w:r>
      <w:r>
        <w:rPr>
          <w:rFonts w:ascii="Calibri" w:hAnsi="Calibri"/>
          <w:color w:val="000000"/>
          <w:sz w:val="24"/>
        </w:rPr>
        <w:br/>
      </w:r>
      <w:r>
        <w:rPr>
          <w:rFonts w:ascii="Calibri" w:hAnsi="Calibri"/>
          <w:color w:val="000000"/>
          <w:sz w:val="24"/>
        </w:rPr>
        <w:br/>
        <w:t>The celestial bodies, like cosmic instruments, resonate with their own distinct frequencies, determined by their mass, density, and composition</w:t>
      </w:r>
      <w:r w:rsidR="006E415C">
        <w:rPr>
          <w:rFonts w:ascii="Calibri" w:hAnsi="Calibri"/>
          <w:color w:val="000000"/>
          <w:sz w:val="24"/>
        </w:rPr>
        <w:t>.</w:t>
      </w:r>
      <w:r>
        <w:rPr>
          <w:rFonts w:ascii="Calibri" w:hAnsi="Calibri"/>
          <w:color w:val="000000"/>
          <w:sz w:val="24"/>
        </w:rPr>
        <w:t xml:space="preserve"> As these celestial bodies move through space, influenced by gravitational forces, they produce gravitational waves, ripples in the fabric of spacetime</w:t>
      </w:r>
      <w:r w:rsidR="006E415C">
        <w:rPr>
          <w:rFonts w:ascii="Calibri" w:hAnsi="Calibri"/>
          <w:color w:val="000000"/>
          <w:sz w:val="24"/>
        </w:rPr>
        <w:t>.</w:t>
      </w:r>
      <w:r>
        <w:rPr>
          <w:rFonts w:ascii="Calibri" w:hAnsi="Calibri"/>
          <w:color w:val="000000"/>
          <w:sz w:val="24"/>
        </w:rPr>
        <w:t xml:space="preserve"> These gravitational waves carry information about the cataclysmic events occurring within the universe, such as the collision of neutron stars or the birth of a black hole</w:t>
      </w:r>
      <w:r w:rsidR="006E415C">
        <w:rPr>
          <w:rFonts w:ascii="Calibri" w:hAnsi="Calibri"/>
          <w:color w:val="000000"/>
          <w:sz w:val="24"/>
        </w:rPr>
        <w:t>.</w:t>
      </w:r>
      <w:r>
        <w:rPr>
          <w:rFonts w:ascii="Calibri" w:hAnsi="Calibri"/>
          <w:color w:val="000000"/>
          <w:sz w:val="24"/>
        </w:rPr>
        <w:t xml:space="preserve"> By carefully analyzing these waves, scientists can gain invaluable insights into the dynamics of the cosmos and the fundamental forces that govern its existence</w:t>
      </w:r>
      <w:r w:rsidR="006E415C">
        <w:rPr>
          <w:rFonts w:ascii="Calibri" w:hAnsi="Calibri"/>
          <w:color w:val="000000"/>
          <w:sz w:val="24"/>
        </w:rPr>
        <w:t>.</w:t>
      </w:r>
      <w:r>
        <w:rPr>
          <w:rFonts w:ascii="Calibri" w:hAnsi="Calibri"/>
          <w:color w:val="000000"/>
          <w:sz w:val="24"/>
        </w:rPr>
        <w:br/>
      </w:r>
      <w:r>
        <w:rPr>
          <w:rFonts w:ascii="Calibri" w:hAnsi="Calibri"/>
          <w:color w:val="000000"/>
          <w:sz w:val="24"/>
        </w:rPr>
        <w:br/>
        <w:t>Furthermore, the interactions between celestial bodies generate electromagnetic radiation across the entire spectrum, from radio waves to gamma rays</w:t>
      </w:r>
      <w:r w:rsidR="006E415C">
        <w:rPr>
          <w:rFonts w:ascii="Calibri" w:hAnsi="Calibri"/>
          <w:color w:val="000000"/>
          <w:sz w:val="24"/>
        </w:rPr>
        <w:t>.</w:t>
      </w:r>
      <w:r>
        <w:rPr>
          <w:rFonts w:ascii="Calibri" w:hAnsi="Calibri"/>
          <w:color w:val="000000"/>
          <w:sz w:val="24"/>
        </w:rPr>
        <w:t xml:space="preserve"> These electromagnetic waves, when analyzed, unveil the composition and physical properties of stars, planets, and galaxies</w:t>
      </w:r>
      <w:r w:rsidR="006E415C">
        <w:rPr>
          <w:rFonts w:ascii="Calibri" w:hAnsi="Calibri"/>
          <w:color w:val="000000"/>
          <w:sz w:val="24"/>
        </w:rPr>
        <w:t>.</w:t>
      </w:r>
      <w:r>
        <w:rPr>
          <w:rFonts w:ascii="Calibri" w:hAnsi="Calibri"/>
          <w:color w:val="000000"/>
          <w:sz w:val="24"/>
        </w:rPr>
        <w:t xml:space="preserve"> They provide clues about the chemical makeup, temperature, and evolutionary history of these cosmic entities</w:t>
      </w:r>
      <w:r w:rsidR="006E415C">
        <w:rPr>
          <w:rFonts w:ascii="Calibri" w:hAnsi="Calibri"/>
          <w:color w:val="000000"/>
          <w:sz w:val="24"/>
        </w:rPr>
        <w:t>.</w:t>
      </w:r>
      <w:r>
        <w:rPr>
          <w:rFonts w:ascii="Calibri" w:hAnsi="Calibri"/>
          <w:color w:val="000000"/>
          <w:sz w:val="24"/>
        </w:rPr>
        <w:t xml:space="preserve"> By studying the electromagnetic spectrum, astronomers can piece together the narrative of the universe's past and glimpse its future</w:t>
      </w:r>
      <w:r w:rsidR="006E415C">
        <w:rPr>
          <w:rFonts w:ascii="Calibri" w:hAnsi="Calibri"/>
          <w:color w:val="000000"/>
          <w:sz w:val="24"/>
        </w:rPr>
        <w:t>.</w:t>
      </w:r>
    </w:p>
    <w:p w:rsidR="000D30EE" w:rsidRDefault="00954222">
      <w:r>
        <w:rPr>
          <w:rFonts w:ascii="Calibri" w:hAnsi="Calibri"/>
          <w:color w:val="000000"/>
          <w:sz w:val="28"/>
        </w:rPr>
        <w:t>Summary</w:t>
      </w:r>
    </w:p>
    <w:p w:rsidR="000D30EE" w:rsidRDefault="00954222">
      <w:r>
        <w:rPr>
          <w:rFonts w:ascii="Calibri" w:hAnsi="Calibri"/>
          <w:color w:val="000000"/>
        </w:rPr>
        <w:lastRenderedPageBreak/>
        <w:t>Our exploration of the "music of the spheres" has illuminated the intricate connections between celestial bodies and the fundamental forces that govern the universe</w:t>
      </w:r>
      <w:r w:rsidR="006E415C">
        <w:rPr>
          <w:rFonts w:ascii="Calibri" w:hAnsi="Calibri"/>
          <w:color w:val="000000"/>
        </w:rPr>
        <w:t>.</w:t>
      </w:r>
      <w:r>
        <w:rPr>
          <w:rFonts w:ascii="Calibri" w:hAnsi="Calibri"/>
          <w:color w:val="000000"/>
        </w:rPr>
        <w:t xml:space="preserve"> Gravitational waves, electromagnetic radiation, and atomic vibrations contribute to a cosmic symphony, revealing the dynamic nature of the cosmos</w:t>
      </w:r>
      <w:r w:rsidR="006E415C">
        <w:rPr>
          <w:rFonts w:ascii="Calibri" w:hAnsi="Calibri"/>
          <w:color w:val="000000"/>
        </w:rPr>
        <w:t>.</w:t>
      </w:r>
      <w:r>
        <w:rPr>
          <w:rFonts w:ascii="Calibri" w:hAnsi="Calibri"/>
          <w:color w:val="000000"/>
        </w:rPr>
        <w:t xml:space="preserve"> Through the analysis of these cosmic harmonies, we deepen our understanding of the universe's origins, evolution, and ultimate fate</w:t>
      </w:r>
      <w:r w:rsidR="006E415C">
        <w:rPr>
          <w:rFonts w:ascii="Calibri" w:hAnsi="Calibri"/>
          <w:color w:val="000000"/>
        </w:rPr>
        <w:t>.</w:t>
      </w:r>
      <w:r>
        <w:rPr>
          <w:rFonts w:ascii="Calibri" w:hAnsi="Calibri"/>
          <w:color w:val="000000"/>
        </w:rPr>
        <w:t xml:space="preserve"> The quest to decipher the music of the spheres continues, promising to unlock new realms of knowledge and inspire generations to come</w:t>
      </w:r>
      <w:r w:rsidR="006E415C">
        <w:rPr>
          <w:rFonts w:ascii="Calibri" w:hAnsi="Calibri"/>
          <w:color w:val="000000"/>
        </w:rPr>
        <w:t>.</w:t>
      </w:r>
    </w:p>
    <w:sectPr w:rsidR="000D30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1595304">
    <w:abstractNumId w:val="8"/>
  </w:num>
  <w:num w:numId="2" w16cid:durableId="660625914">
    <w:abstractNumId w:val="6"/>
  </w:num>
  <w:num w:numId="3" w16cid:durableId="516428087">
    <w:abstractNumId w:val="5"/>
  </w:num>
  <w:num w:numId="4" w16cid:durableId="540017182">
    <w:abstractNumId w:val="4"/>
  </w:num>
  <w:num w:numId="5" w16cid:durableId="2000233754">
    <w:abstractNumId w:val="7"/>
  </w:num>
  <w:num w:numId="6" w16cid:durableId="1362053119">
    <w:abstractNumId w:val="3"/>
  </w:num>
  <w:num w:numId="7" w16cid:durableId="1139417202">
    <w:abstractNumId w:val="2"/>
  </w:num>
  <w:num w:numId="8" w16cid:durableId="1650212289">
    <w:abstractNumId w:val="1"/>
  </w:num>
  <w:num w:numId="9" w16cid:durableId="1473213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30EE"/>
    <w:rsid w:val="0015074B"/>
    <w:rsid w:val="0029639D"/>
    <w:rsid w:val="00326F90"/>
    <w:rsid w:val="006E415C"/>
    <w:rsid w:val="009542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
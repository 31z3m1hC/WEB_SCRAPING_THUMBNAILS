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292" w:rsidRDefault="00B8303F">
      <w:pPr>
        <w:jc w:val="center"/>
      </w:pPr>
      <w:r>
        <w:rPr>
          <w:rFonts w:ascii="Calibri" w:hAnsi="Calibri"/>
          <w:color w:val="000000"/>
          <w:sz w:val="44"/>
        </w:rPr>
        <w:t>Polymerase III's Pivotal Role in DNA Replication</w:t>
      </w:r>
    </w:p>
    <w:p w:rsidR="00C96292" w:rsidRDefault="00B8303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Richard T</w:t>
      </w:r>
      <w:r w:rsidR="008C5D8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Pomeroy</w:t>
      </w:r>
    </w:p>
    <w:p w:rsidR="00C96292" w:rsidRDefault="00B8303F">
      <w:pPr>
        <w:jc w:val="center"/>
      </w:pPr>
      <w:r>
        <w:rPr>
          <w:rFonts w:ascii="Calibri" w:hAnsi="Calibri"/>
          <w:color w:val="000000"/>
          <w:sz w:val="32"/>
        </w:rPr>
        <w:t>richard</w:t>
      </w:r>
      <w:r w:rsidR="008C5D8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pomeroy@biotechne</w:t>
      </w:r>
      <w:r w:rsidR="008C5D8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96292" w:rsidRDefault="00C96292"/>
    <w:p w:rsidR="00C96292" w:rsidRDefault="00B8303F">
      <w:r>
        <w:rPr>
          <w:rFonts w:ascii="Calibri" w:hAnsi="Calibri"/>
          <w:color w:val="000000"/>
          <w:sz w:val="24"/>
        </w:rPr>
        <w:t>Within the bustling realm of molecular biology, DNA replication stands as a process of utmost significance, ensuring the faithful transmission of genetic information</w:t>
      </w:r>
      <w:r w:rsidR="008C5D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Amidst the diverse cast of proteins involved in this intricate dance of cellular choreography, Polymerase III emerges as a conductor of extraordinary virtuosity</w:t>
      </w:r>
      <w:r w:rsidR="008C5D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multi-subunit DNA polymerase serves as the central orchestrator of the remarkable feat of DNA synthesis, guiding the precise addition of nucleotides along the unwound DNA template</w:t>
      </w:r>
      <w:r w:rsidR="008C5D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depths of the molecular mechanisms orchestrated by Polymerase III, unraveling its multifaceted functions and exploring its crucial role as a guardian of genetic integrity</w:t>
      </w:r>
      <w:r w:rsidR="008C5D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Polymerase III's supremacy lies in its remarkable processivity, enabling it to synthesize extensive stretches of DNA in a single, continuous sweep, without the need for frequent dissociation from the template</w:t>
      </w:r>
      <w:r w:rsidR="008C5D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proficiency eclipses the abilities of other DNA polymerases, liberating them to pursue specialized roles in the vast landscape of DNA metabolism</w:t>
      </w:r>
      <w:r w:rsidR="008C5D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processivity of Polymerase III stems from its intrinsic properties and its partnership with auxiliary proteins, forming a molecular entourage that facilitates uninterrupted nucleotide addition</w:t>
      </w:r>
      <w:r w:rsidR="008C5D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Polymerase III distinguishes itself through its innate capacity for proofreading, a meticulous quality control mechanism that ensures the fidelity of DNA replication</w:t>
      </w:r>
      <w:r w:rsidR="008C5D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nascent DNA strand emerges, proofreading subunits meticulously scrutinize its every base, meticulously comparing it to the corresponding nucleotide on the template strand</w:t>
      </w:r>
      <w:r w:rsidR="008C5D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If a discordant pairing is detected, these sentinel subunits swiftly excise the erroneous nucleotide, safeguarding the fidelity of the replication process</w:t>
      </w:r>
      <w:r w:rsidR="008C5D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relentless surveillance prevents the accumulation of detrimental mutations, ensuring the preservation of genetic integrity across multiple generations of cells</w:t>
      </w:r>
      <w:r w:rsidR="008C5D80">
        <w:rPr>
          <w:rFonts w:ascii="Calibri" w:hAnsi="Calibri"/>
          <w:color w:val="000000"/>
          <w:sz w:val="24"/>
        </w:rPr>
        <w:t>.</w:t>
      </w:r>
    </w:p>
    <w:p w:rsidR="00C96292" w:rsidRDefault="00B8303F">
      <w:r>
        <w:rPr>
          <w:rFonts w:ascii="Calibri" w:hAnsi="Calibri"/>
          <w:color w:val="000000"/>
          <w:sz w:val="28"/>
        </w:rPr>
        <w:t>Summary</w:t>
      </w:r>
    </w:p>
    <w:p w:rsidR="00C96292" w:rsidRDefault="00B8303F">
      <w:r>
        <w:rPr>
          <w:rFonts w:ascii="Calibri" w:hAnsi="Calibri"/>
          <w:color w:val="000000"/>
        </w:rPr>
        <w:t>Polymerase III reigns as the maestro of DNA replication, catalyzing the precise synthesis of new DNA strands</w:t>
      </w:r>
      <w:r w:rsidR="008C5D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processivity allows for uninterrupted elongation, while its proofreading </w:t>
      </w:r>
      <w:r>
        <w:rPr>
          <w:rFonts w:ascii="Calibri" w:hAnsi="Calibri"/>
          <w:color w:val="000000"/>
        </w:rPr>
        <w:lastRenderedPageBreak/>
        <w:t>capabilities safeguard against the insidious threat of mutations</w:t>
      </w:r>
      <w:r w:rsidR="008C5D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Together, these attributes elevate Polymerase III to the status of an indispensable gatekeeper of genetic fidelity</w:t>
      </w:r>
      <w:r w:rsidR="008C5D80">
        <w:rPr>
          <w:rFonts w:ascii="Calibri" w:hAnsi="Calibri"/>
          <w:color w:val="000000"/>
        </w:rPr>
        <w:t>.</w:t>
      </w:r>
    </w:p>
    <w:sectPr w:rsidR="00C962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853217">
    <w:abstractNumId w:val="8"/>
  </w:num>
  <w:num w:numId="2" w16cid:durableId="1159266705">
    <w:abstractNumId w:val="6"/>
  </w:num>
  <w:num w:numId="3" w16cid:durableId="1617641871">
    <w:abstractNumId w:val="5"/>
  </w:num>
  <w:num w:numId="4" w16cid:durableId="778522673">
    <w:abstractNumId w:val="4"/>
  </w:num>
  <w:num w:numId="5" w16cid:durableId="646129347">
    <w:abstractNumId w:val="7"/>
  </w:num>
  <w:num w:numId="6" w16cid:durableId="209655724">
    <w:abstractNumId w:val="3"/>
  </w:num>
  <w:num w:numId="7" w16cid:durableId="677733086">
    <w:abstractNumId w:val="2"/>
  </w:num>
  <w:num w:numId="8" w16cid:durableId="1014766874">
    <w:abstractNumId w:val="1"/>
  </w:num>
  <w:num w:numId="9" w16cid:durableId="199132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5D80"/>
    <w:rsid w:val="00AA1D8D"/>
    <w:rsid w:val="00B47730"/>
    <w:rsid w:val="00B8303F"/>
    <w:rsid w:val="00C962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
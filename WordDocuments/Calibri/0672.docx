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C3D" w:rsidRDefault="00A33B15">
      <w:pPr>
        <w:jc w:val="center"/>
      </w:pPr>
      <w:r>
        <w:rPr>
          <w:rFonts w:ascii="Calibri" w:hAnsi="Calibri"/>
          <w:color w:val="000000"/>
          <w:sz w:val="44"/>
        </w:rPr>
        <w:t>Unraveling the Enigma of Consciousness</w:t>
      </w:r>
    </w:p>
    <w:p w:rsidR="00647C3D" w:rsidRDefault="00A33B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Johnson</w:t>
      </w:r>
    </w:p>
    <w:p w:rsidR="00647C3D" w:rsidRDefault="00A33B15">
      <w:pPr>
        <w:jc w:val="center"/>
      </w:pPr>
      <w:r>
        <w:rPr>
          <w:rFonts w:ascii="Calibri" w:hAnsi="Calibri"/>
          <w:color w:val="000000"/>
          <w:sz w:val="32"/>
        </w:rPr>
        <w:t>alexjohnson@gmail</w:t>
      </w:r>
      <w:r w:rsidR="00F75CE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647C3D" w:rsidRDefault="00647C3D"/>
    <w:p w:rsidR="00647C3D" w:rsidRDefault="00A33B15">
      <w:r>
        <w:rPr>
          <w:rFonts w:ascii="Calibri" w:hAnsi="Calibri"/>
          <w:color w:val="000000"/>
          <w:sz w:val="24"/>
        </w:rPr>
        <w:t>Deep within the labyrinth of our being lies a profound enigma that has captivated philosophers, scientists, and artists for millennia--the very essence of consciousness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What is this elusive faculty that allows us to perceive, feel, think, and dream? How does a cluster of neurons in our brains give rise to the rich tapestry of subjective experiences that we call reality? Exploring the nature of consciousness is a mesmerizing journey into the heart of what it means to be human, inviting us to contemplate the boundaries between the material and the ineffable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neuroscience, researchers are meticulously mapping the neural correlates of consciousness, seeking to identify the brain regions and processes that give rise to our conscious experiences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intricate webs of neurons that weave through the cerebral cortex to the subtle dance of electrical signals, scientifiques relentlessly endeavor to unravel the biological underpinnings of consciousness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Meanwhile, philosophers engage in profound debates, grappling with questions of qualia, free will, and the relationship between consciousness and the physical world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insights illuminate the philosophical landscape, offering diverse perspectives on this enigmatic phenomenon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Complementing these scientific and philosophical quests, artists and writers capture the essence of consciousness through their creative endeavors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evocative brushstrokes of surrealist paintings to the poignant verses of poetry, artists explore the multidimensional nature of human consciousness, expressing the ineffable in myriad forms</w:t>
      </w:r>
      <w:r w:rsidR="00F75CE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artistic expressions serve as portals into the realm of subjective experience, inviting us to introspect and contemplate the nature of our own consciousness</w:t>
      </w:r>
      <w:r w:rsidR="00F75CE0">
        <w:rPr>
          <w:rFonts w:ascii="Calibri" w:hAnsi="Calibri"/>
          <w:color w:val="000000"/>
          <w:sz w:val="24"/>
        </w:rPr>
        <w:t>.</w:t>
      </w:r>
    </w:p>
    <w:p w:rsidR="00647C3D" w:rsidRDefault="00A33B15">
      <w:r>
        <w:rPr>
          <w:rFonts w:ascii="Calibri" w:hAnsi="Calibri"/>
          <w:color w:val="000000"/>
          <w:sz w:val="28"/>
        </w:rPr>
        <w:t>Summary</w:t>
      </w:r>
    </w:p>
    <w:p w:rsidR="00647C3D" w:rsidRDefault="00A33B15">
      <w:r>
        <w:rPr>
          <w:rFonts w:ascii="Calibri" w:hAnsi="Calibri"/>
          <w:color w:val="000000"/>
        </w:rPr>
        <w:t>The enigmatic nature of consciousness has sparked an ongoing dialogue, spanning fields as diverse as neuroscience, philosophy, and the arts</w:t>
      </w:r>
      <w:r w:rsidR="00F75C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Researchers delve into the intricate neural mechanisms that underpin our conscious experiences, while philosophers ponder questions of qualia and free will</w:t>
      </w:r>
      <w:r w:rsidR="00F75C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Artists, with their unique perspectives, illuminate the subjective dimensions </w:t>
      </w:r>
      <w:r>
        <w:rPr>
          <w:rFonts w:ascii="Calibri" w:hAnsi="Calibri"/>
          <w:color w:val="000000"/>
        </w:rPr>
        <w:lastRenderedPageBreak/>
        <w:t>of consciousness</w:t>
      </w:r>
      <w:r w:rsidR="00F75CE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Their collective efforts paint a multifaceted portrait of this profound enigma, taking us one step closer to comprehending the essence of what it means to be human</w:t>
      </w:r>
      <w:r w:rsidR="00F75CE0">
        <w:rPr>
          <w:rFonts w:ascii="Calibri" w:hAnsi="Calibri"/>
          <w:color w:val="000000"/>
        </w:rPr>
        <w:t>.</w:t>
      </w:r>
    </w:p>
    <w:sectPr w:rsidR="00647C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794381">
    <w:abstractNumId w:val="8"/>
  </w:num>
  <w:num w:numId="2" w16cid:durableId="1957524624">
    <w:abstractNumId w:val="6"/>
  </w:num>
  <w:num w:numId="3" w16cid:durableId="2016808724">
    <w:abstractNumId w:val="5"/>
  </w:num>
  <w:num w:numId="4" w16cid:durableId="71853996">
    <w:abstractNumId w:val="4"/>
  </w:num>
  <w:num w:numId="5" w16cid:durableId="1443954759">
    <w:abstractNumId w:val="7"/>
  </w:num>
  <w:num w:numId="6" w16cid:durableId="957569529">
    <w:abstractNumId w:val="3"/>
  </w:num>
  <w:num w:numId="7" w16cid:durableId="928076471">
    <w:abstractNumId w:val="2"/>
  </w:num>
  <w:num w:numId="8" w16cid:durableId="1511990475">
    <w:abstractNumId w:val="1"/>
  </w:num>
  <w:num w:numId="9" w16cid:durableId="719086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7C3D"/>
    <w:rsid w:val="00A33B15"/>
    <w:rsid w:val="00AA1D8D"/>
    <w:rsid w:val="00B47730"/>
    <w:rsid w:val="00CB0664"/>
    <w:rsid w:val="00F75C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2024-01-14T14:02:00Z</dcterms:modified>
  <cp:category/>
</cp:coreProperties>
</file>
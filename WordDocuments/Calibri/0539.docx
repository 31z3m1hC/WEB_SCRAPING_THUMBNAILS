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D2A" w:rsidRDefault="00877DB0">
      <w:pPr>
        <w:jc w:val="center"/>
      </w:pPr>
      <w:r>
        <w:rPr>
          <w:rFonts w:ascii="Calibri" w:hAnsi="Calibri"/>
          <w:color w:val="000000"/>
          <w:sz w:val="44"/>
        </w:rPr>
        <w:t>Unveiling Quantum Secrets: A Journey into the Unseen</w:t>
      </w:r>
    </w:p>
    <w:p w:rsidR="00713D2A" w:rsidRDefault="00877DB0">
      <w:pPr>
        <w:pStyle w:val="NoSpacing"/>
        <w:jc w:val="center"/>
      </w:pPr>
      <w:r>
        <w:rPr>
          <w:rFonts w:ascii="Calibri" w:hAnsi="Calibri"/>
          <w:color w:val="000000"/>
          <w:sz w:val="36"/>
        </w:rPr>
        <w:t>Prof</w:t>
      </w:r>
      <w:r w:rsidR="001F5F6E">
        <w:rPr>
          <w:rFonts w:ascii="Calibri" w:hAnsi="Calibri"/>
          <w:color w:val="000000"/>
          <w:sz w:val="36"/>
        </w:rPr>
        <w:t>.</w:t>
      </w:r>
      <w:r>
        <w:rPr>
          <w:rFonts w:ascii="Calibri" w:hAnsi="Calibri"/>
          <w:color w:val="000000"/>
          <w:sz w:val="36"/>
        </w:rPr>
        <w:t xml:space="preserve"> Tamara Morgan</w:t>
      </w:r>
    </w:p>
    <w:p w:rsidR="00713D2A" w:rsidRDefault="00877DB0">
      <w:pPr>
        <w:jc w:val="center"/>
      </w:pPr>
      <w:r>
        <w:rPr>
          <w:rFonts w:ascii="Calibri" w:hAnsi="Calibri"/>
          <w:color w:val="000000"/>
          <w:sz w:val="32"/>
        </w:rPr>
        <w:t>tamara</w:t>
      </w:r>
      <w:r w:rsidR="001F5F6E">
        <w:rPr>
          <w:rFonts w:ascii="Calibri" w:hAnsi="Calibri"/>
          <w:color w:val="000000"/>
          <w:sz w:val="32"/>
        </w:rPr>
        <w:t>.</w:t>
      </w:r>
      <w:r>
        <w:rPr>
          <w:rFonts w:ascii="Calibri" w:hAnsi="Calibri"/>
          <w:color w:val="000000"/>
          <w:sz w:val="32"/>
        </w:rPr>
        <w:t>morgan01@ashevillecollege</w:t>
      </w:r>
      <w:r w:rsidR="001F5F6E">
        <w:rPr>
          <w:rFonts w:ascii="Calibri" w:hAnsi="Calibri"/>
          <w:color w:val="000000"/>
          <w:sz w:val="32"/>
        </w:rPr>
        <w:t>.</w:t>
      </w:r>
      <w:r>
        <w:rPr>
          <w:rFonts w:ascii="Calibri" w:hAnsi="Calibri"/>
          <w:color w:val="000000"/>
          <w:sz w:val="32"/>
        </w:rPr>
        <w:t>net</w:t>
      </w:r>
    </w:p>
    <w:p w:rsidR="00713D2A" w:rsidRDefault="00713D2A"/>
    <w:p w:rsidR="00713D2A" w:rsidRDefault="00877DB0">
      <w:r>
        <w:rPr>
          <w:rFonts w:ascii="Calibri" w:hAnsi="Calibri"/>
          <w:color w:val="000000"/>
          <w:sz w:val="24"/>
        </w:rPr>
        <w:t>In the vast tapestry of the universe lies a realm of secrets that has captivated humankind for centuries: the quantum world</w:t>
      </w:r>
      <w:r w:rsidR="001F5F6E">
        <w:rPr>
          <w:rFonts w:ascii="Calibri" w:hAnsi="Calibri"/>
          <w:color w:val="000000"/>
          <w:sz w:val="24"/>
        </w:rPr>
        <w:t>.</w:t>
      </w:r>
      <w:r>
        <w:rPr>
          <w:rFonts w:ascii="Calibri" w:hAnsi="Calibri"/>
          <w:color w:val="000000"/>
          <w:sz w:val="24"/>
        </w:rPr>
        <w:t xml:space="preserve"> An enigmatic realm where particles behave in ways that defy classical physics, quantum mechanics promises to revolutionize our understanding of the universe and open up new frontiers of technology</w:t>
      </w:r>
      <w:r w:rsidR="001F5F6E">
        <w:rPr>
          <w:rFonts w:ascii="Calibri" w:hAnsi="Calibri"/>
          <w:color w:val="000000"/>
          <w:sz w:val="24"/>
        </w:rPr>
        <w:t>.</w:t>
      </w:r>
      <w:r>
        <w:rPr>
          <w:rFonts w:ascii="Calibri" w:hAnsi="Calibri"/>
          <w:color w:val="000000"/>
          <w:sz w:val="24"/>
        </w:rPr>
        <w:t xml:space="preserve"> Delving into this uncharted territory, scientists and philosophers embark on a journey to unlock the hidden mysteries and harness the untapped potential of the quantum realm</w:t>
      </w:r>
      <w:r w:rsidR="001F5F6E">
        <w:rPr>
          <w:rFonts w:ascii="Calibri" w:hAnsi="Calibri"/>
          <w:color w:val="000000"/>
          <w:sz w:val="24"/>
        </w:rPr>
        <w:t>.</w:t>
      </w:r>
      <w:r>
        <w:rPr>
          <w:rFonts w:ascii="Calibri" w:hAnsi="Calibri"/>
          <w:color w:val="000000"/>
          <w:sz w:val="24"/>
        </w:rPr>
        <w:br/>
      </w:r>
      <w:r>
        <w:rPr>
          <w:rFonts w:ascii="Calibri" w:hAnsi="Calibri"/>
          <w:color w:val="000000"/>
          <w:sz w:val="24"/>
        </w:rPr>
        <w:br/>
        <w:t>Unveiling the secrets of the quantum world requires delving into the depths of theoretical physics, where equations dance in harmony to describe the behavior of subatomic particles</w:t>
      </w:r>
      <w:r w:rsidR="001F5F6E">
        <w:rPr>
          <w:rFonts w:ascii="Calibri" w:hAnsi="Calibri"/>
          <w:color w:val="000000"/>
          <w:sz w:val="24"/>
        </w:rPr>
        <w:t>.</w:t>
      </w:r>
      <w:r>
        <w:rPr>
          <w:rFonts w:ascii="Calibri" w:hAnsi="Calibri"/>
          <w:color w:val="000000"/>
          <w:sz w:val="24"/>
        </w:rPr>
        <w:t xml:space="preserve"> The enigma of quantum entanglement, where particles located miles apart can instantaneously influence each other, continues to perplex scientists and has far-reaching implications for communication and computation</w:t>
      </w:r>
      <w:r w:rsidR="001F5F6E">
        <w:rPr>
          <w:rFonts w:ascii="Calibri" w:hAnsi="Calibri"/>
          <w:color w:val="000000"/>
          <w:sz w:val="24"/>
        </w:rPr>
        <w:t>.</w:t>
      </w:r>
      <w:r>
        <w:rPr>
          <w:rFonts w:ascii="Calibri" w:hAnsi="Calibri"/>
          <w:color w:val="000000"/>
          <w:sz w:val="24"/>
        </w:rPr>
        <w:t xml:space="preserve"> As researchers navigate the intricate landscape of quantum mechanics, they are discovering phenomena such as superposition, where particles exist in multiple states simultaneously, shattering our conventional notions of reality</w:t>
      </w:r>
      <w:r w:rsidR="001F5F6E">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mechanics extend far beyond the realm of theory and into the realm of practical application</w:t>
      </w:r>
      <w:r w:rsidR="001F5F6E">
        <w:rPr>
          <w:rFonts w:ascii="Calibri" w:hAnsi="Calibri"/>
          <w:color w:val="000000"/>
          <w:sz w:val="24"/>
        </w:rPr>
        <w:t>.</w:t>
      </w:r>
      <w:r>
        <w:rPr>
          <w:rFonts w:ascii="Calibri" w:hAnsi="Calibri"/>
          <w:color w:val="000000"/>
          <w:sz w:val="24"/>
        </w:rPr>
        <w:t xml:space="preserve"> Quantum technologies hold the promise of revolutionizing diverse fields, ranging from secure communication to ultra-precise measurements</w:t>
      </w:r>
      <w:r w:rsidR="001F5F6E">
        <w:rPr>
          <w:rFonts w:ascii="Calibri" w:hAnsi="Calibri"/>
          <w:color w:val="000000"/>
          <w:sz w:val="24"/>
        </w:rPr>
        <w:t>.</w:t>
      </w:r>
      <w:r>
        <w:rPr>
          <w:rFonts w:ascii="Calibri" w:hAnsi="Calibri"/>
          <w:color w:val="000000"/>
          <w:sz w:val="24"/>
        </w:rPr>
        <w:t xml:space="preserve"> Quantum cryptography, for instance, harnesses the laws of quantum mechanics to encode information in ways that are inherently secure, offering unprecedented levels of protection against eavesdropping</w:t>
      </w:r>
      <w:r w:rsidR="001F5F6E">
        <w:rPr>
          <w:rFonts w:ascii="Calibri" w:hAnsi="Calibri"/>
          <w:color w:val="000000"/>
          <w:sz w:val="24"/>
        </w:rPr>
        <w:t>.</w:t>
      </w:r>
      <w:r>
        <w:rPr>
          <w:rFonts w:ascii="Calibri" w:hAnsi="Calibri"/>
          <w:color w:val="000000"/>
          <w:sz w:val="24"/>
        </w:rPr>
        <w:t xml:space="preserve"> Quantum computers, with their ability to perform calculations exponentially faster than conventional computers, promise to unlock new frontiers of innovation in fields such as drug discovery and materials science</w:t>
      </w:r>
      <w:r w:rsidR="001F5F6E">
        <w:rPr>
          <w:rFonts w:ascii="Calibri" w:hAnsi="Calibri"/>
          <w:color w:val="000000"/>
          <w:sz w:val="24"/>
        </w:rPr>
        <w:t>.</w:t>
      </w:r>
    </w:p>
    <w:p w:rsidR="00713D2A" w:rsidRDefault="00877DB0">
      <w:r>
        <w:rPr>
          <w:rFonts w:ascii="Calibri" w:hAnsi="Calibri"/>
          <w:color w:val="000000"/>
          <w:sz w:val="28"/>
        </w:rPr>
        <w:t>Summary</w:t>
      </w:r>
    </w:p>
    <w:p w:rsidR="00713D2A" w:rsidRDefault="00877DB0">
      <w:r>
        <w:rPr>
          <w:rFonts w:ascii="Calibri" w:hAnsi="Calibri"/>
          <w:color w:val="000000"/>
        </w:rPr>
        <w:lastRenderedPageBreak/>
        <w:t>In the tapestry of the universe, the quantum world stands as a realm of exquisite mystery and profound implications</w:t>
      </w:r>
      <w:r w:rsidR="001F5F6E">
        <w:rPr>
          <w:rFonts w:ascii="Calibri" w:hAnsi="Calibri"/>
          <w:color w:val="000000"/>
        </w:rPr>
        <w:t>.</w:t>
      </w:r>
      <w:r>
        <w:rPr>
          <w:rFonts w:ascii="Calibri" w:hAnsi="Calibri"/>
          <w:color w:val="000000"/>
        </w:rPr>
        <w:t xml:space="preserve"> As scientists delve deeper into its secrets, they are uncovering insights that challenge our conventional understanding of reality and ushering in a new era of technological innovation</w:t>
      </w:r>
      <w:r w:rsidR="001F5F6E">
        <w:rPr>
          <w:rFonts w:ascii="Calibri" w:hAnsi="Calibri"/>
          <w:color w:val="000000"/>
        </w:rPr>
        <w:t>.</w:t>
      </w:r>
      <w:r>
        <w:rPr>
          <w:rFonts w:ascii="Calibri" w:hAnsi="Calibri"/>
          <w:color w:val="000000"/>
        </w:rPr>
        <w:t xml:space="preserve"> From the enigmatic realm of quantum entanglement to the promise of quantum technologies, the journey into the unseen realm of quantum mechanics is transforming our understanding of the universe and shaping the future of human ingenuity</w:t>
      </w:r>
      <w:r w:rsidR="001F5F6E">
        <w:rPr>
          <w:rFonts w:ascii="Calibri" w:hAnsi="Calibri"/>
          <w:color w:val="000000"/>
        </w:rPr>
        <w:t>.</w:t>
      </w:r>
    </w:p>
    <w:sectPr w:rsidR="00713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385105">
    <w:abstractNumId w:val="8"/>
  </w:num>
  <w:num w:numId="2" w16cid:durableId="1414011975">
    <w:abstractNumId w:val="6"/>
  </w:num>
  <w:num w:numId="3" w16cid:durableId="1372849225">
    <w:abstractNumId w:val="5"/>
  </w:num>
  <w:num w:numId="4" w16cid:durableId="856580296">
    <w:abstractNumId w:val="4"/>
  </w:num>
  <w:num w:numId="5" w16cid:durableId="1959026664">
    <w:abstractNumId w:val="7"/>
  </w:num>
  <w:num w:numId="6" w16cid:durableId="454256760">
    <w:abstractNumId w:val="3"/>
  </w:num>
  <w:num w:numId="7" w16cid:durableId="862476573">
    <w:abstractNumId w:val="2"/>
  </w:num>
  <w:num w:numId="8" w16cid:durableId="1162888529">
    <w:abstractNumId w:val="1"/>
  </w:num>
  <w:num w:numId="9" w16cid:durableId="5427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F6E"/>
    <w:rsid w:val="0029639D"/>
    <w:rsid w:val="00326F90"/>
    <w:rsid w:val="00713D2A"/>
    <w:rsid w:val="00877D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
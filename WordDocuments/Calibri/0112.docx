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71C" w:rsidRDefault="0074084F">
      <w:pPr>
        <w:jc w:val="center"/>
      </w:pPr>
      <w:r>
        <w:rPr>
          <w:rFonts w:ascii="Calibri" w:hAnsi="Calibri"/>
          <w:color w:val="000000"/>
          <w:sz w:val="44"/>
        </w:rPr>
        <w:t>Unraveling Quantum's Elusive Dance</w:t>
      </w:r>
    </w:p>
    <w:p w:rsidR="0046671C" w:rsidRDefault="0074084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Eleanor Davenport</w:t>
      </w:r>
    </w:p>
    <w:p w:rsidR="0046671C" w:rsidRDefault="0074084F">
      <w:pPr>
        <w:jc w:val="center"/>
      </w:pPr>
      <w:r>
        <w:rPr>
          <w:rFonts w:ascii="Calibri" w:hAnsi="Calibri"/>
          <w:color w:val="000000"/>
          <w:sz w:val="32"/>
        </w:rPr>
        <w:t>eleanordavenport</w:t>
      </w:r>
      <w:r w:rsidR="00A374B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001@linguistics</w:t>
      </w:r>
      <w:r w:rsidR="00A374B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info</w:t>
      </w:r>
    </w:p>
    <w:p w:rsidR="0046671C" w:rsidRDefault="0046671C"/>
    <w:p w:rsidR="0046671C" w:rsidRDefault="0074084F">
      <w:r>
        <w:rPr>
          <w:rFonts w:ascii="Calibri" w:hAnsi="Calibri"/>
          <w:color w:val="000000"/>
          <w:sz w:val="24"/>
        </w:rPr>
        <w:t>In the subatomic realm, where particles defy classical expectations, quantum mechanics orchestrates a mesmerizing ballet, governed by probability and uncertainty</w:t>
      </w:r>
      <w:r w:rsidR="00A374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entanglement, a deeply enigmatic phenomenon, dances as its central theme, weaving together distant particles in an ethereal symphony of correlated destinies</w:t>
      </w:r>
      <w:r w:rsidR="00A374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scientists unravel the intricacies of this cosmic choreography, they confront profound questions that challenge our understanding of reality, forcing us to rewrite the script of the physical world</w:t>
      </w:r>
      <w:r w:rsidR="00A374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ethereal tapestry of interconnectedness transcends boundaries of space and time, revealing the enthralling tale of quantum superposition</w:t>
      </w:r>
      <w:r w:rsidR="00A374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According to this captivating principle, particles exist simultaneously in myriad states, defying the conventional notion of singular identities</w:t>
      </w:r>
      <w:r w:rsidR="00A374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waltz through a quantum masquerade, exhibiting qualities of particles and waves in an enthralling superposition</w:t>
      </w:r>
      <w:r w:rsidR="00A374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mere act of observing these elusive entities collapses their enigmatic dance, revealing but a single facet of their multifaceted existence</w:t>
      </w:r>
      <w:r w:rsidR="00A374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theater of quantum, entanglement serves as the pivotal choreographer, seamlessly entangling particles across vast distances</w:t>
      </w:r>
      <w:r w:rsidR="00A374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destinies of these entangled entities intertwine, such that any action upon one reverberates instantly across the cosmic stage, instantaneously influencing its distant counterpart</w:t>
      </w:r>
      <w:r w:rsidR="00A374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haunting harmony, dubbed 'spooky action at a distance,' defies the speed of light, challenging our classical notions of causality</w:t>
      </w:r>
      <w:r w:rsidR="00A374BB">
        <w:rPr>
          <w:rFonts w:ascii="Calibri" w:hAnsi="Calibri"/>
          <w:color w:val="000000"/>
          <w:sz w:val="24"/>
        </w:rPr>
        <w:t>.</w:t>
      </w:r>
    </w:p>
    <w:p w:rsidR="0046671C" w:rsidRDefault="0074084F">
      <w:r>
        <w:rPr>
          <w:rFonts w:ascii="Calibri" w:hAnsi="Calibri"/>
          <w:color w:val="000000"/>
          <w:sz w:val="28"/>
        </w:rPr>
        <w:t>Summary</w:t>
      </w:r>
    </w:p>
    <w:p w:rsidR="0046671C" w:rsidRDefault="0074084F">
      <w:r>
        <w:rPr>
          <w:rFonts w:ascii="Calibri" w:hAnsi="Calibri"/>
          <w:color w:val="000000"/>
        </w:rPr>
        <w:t>This quest to unravel the mystical dance of quantum mechanics continues to enthrall scientists, beckoning them to decode the cosmic score of this enigmatic symphony</w:t>
      </w:r>
      <w:r w:rsidR="00A374B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significant advances, the true nature of entanglement remains elusive, obscured by a veil of mystery</w:t>
      </w:r>
      <w:r w:rsidR="00A374B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the line separating classical and quantum blurs, humanity's understanding of the universe's fabric undergoes an inexorable transformation, challenging our perception of reality itself</w:t>
      </w:r>
      <w:r w:rsidR="00A374B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stage is set for future revelations in this captivating cosmic dance, promising profound implications for our understanding of the universe and our place within its grand tapestry</w:t>
      </w:r>
      <w:r w:rsidR="00A374BB">
        <w:rPr>
          <w:rFonts w:ascii="Calibri" w:hAnsi="Calibri"/>
          <w:color w:val="000000"/>
        </w:rPr>
        <w:t>.</w:t>
      </w:r>
    </w:p>
    <w:sectPr w:rsidR="004667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7300020">
    <w:abstractNumId w:val="8"/>
  </w:num>
  <w:num w:numId="2" w16cid:durableId="1294286262">
    <w:abstractNumId w:val="6"/>
  </w:num>
  <w:num w:numId="3" w16cid:durableId="949698247">
    <w:abstractNumId w:val="5"/>
  </w:num>
  <w:num w:numId="4" w16cid:durableId="219100100">
    <w:abstractNumId w:val="4"/>
  </w:num>
  <w:num w:numId="5" w16cid:durableId="1215117786">
    <w:abstractNumId w:val="7"/>
  </w:num>
  <w:num w:numId="6" w16cid:durableId="1142191877">
    <w:abstractNumId w:val="3"/>
  </w:num>
  <w:num w:numId="7" w16cid:durableId="2084327723">
    <w:abstractNumId w:val="2"/>
  </w:num>
  <w:num w:numId="8" w16cid:durableId="1306202836">
    <w:abstractNumId w:val="1"/>
  </w:num>
  <w:num w:numId="9" w16cid:durableId="128084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671C"/>
    <w:rsid w:val="0074084F"/>
    <w:rsid w:val="00A374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
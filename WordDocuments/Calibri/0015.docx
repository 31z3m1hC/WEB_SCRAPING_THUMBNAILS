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664" w:rsidRDefault="003513FD">
      <w:pPr>
        <w:jc w:val="center"/>
      </w:pPr>
      <w:r>
        <w:rPr>
          <w:rFonts w:ascii="Calibri" w:hAnsi="Calibri"/>
          <w:color w:val="000000"/>
          <w:sz w:val="44"/>
        </w:rPr>
        <w:t>Unraveling the Enigma of Sleep and Dreams</w:t>
      </w:r>
    </w:p>
    <w:p w:rsidR="00772664" w:rsidRDefault="003513FD">
      <w:pPr>
        <w:pStyle w:val="NoSpacing"/>
        <w:jc w:val="center"/>
      </w:pPr>
      <w:r>
        <w:rPr>
          <w:rFonts w:ascii="Calibri" w:hAnsi="Calibri"/>
          <w:color w:val="000000"/>
          <w:sz w:val="36"/>
        </w:rPr>
        <w:t>Olivia Hall</w:t>
      </w:r>
    </w:p>
    <w:p w:rsidR="00772664" w:rsidRDefault="003513FD">
      <w:pPr>
        <w:jc w:val="center"/>
      </w:pPr>
      <w:r>
        <w:rPr>
          <w:rFonts w:ascii="Calibri" w:hAnsi="Calibri"/>
          <w:color w:val="000000"/>
          <w:sz w:val="32"/>
        </w:rPr>
        <w:t>olivia</w:t>
      </w:r>
      <w:r w:rsidR="00230028">
        <w:rPr>
          <w:rFonts w:ascii="Calibri" w:hAnsi="Calibri"/>
          <w:color w:val="000000"/>
          <w:sz w:val="32"/>
        </w:rPr>
        <w:t>.</w:t>
      </w:r>
      <w:r>
        <w:rPr>
          <w:rFonts w:ascii="Calibri" w:hAnsi="Calibri"/>
          <w:color w:val="000000"/>
          <w:sz w:val="32"/>
        </w:rPr>
        <w:t>hall@emailcentral</w:t>
      </w:r>
      <w:r w:rsidR="00230028">
        <w:rPr>
          <w:rFonts w:ascii="Calibri" w:hAnsi="Calibri"/>
          <w:color w:val="000000"/>
          <w:sz w:val="32"/>
        </w:rPr>
        <w:t>.</w:t>
      </w:r>
      <w:r>
        <w:rPr>
          <w:rFonts w:ascii="Calibri" w:hAnsi="Calibri"/>
          <w:color w:val="000000"/>
          <w:sz w:val="32"/>
        </w:rPr>
        <w:t>com</w:t>
      </w:r>
    </w:p>
    <w:p w:rsidR="00772664" w:rsidRDefault="00772664"/>
    <w:p w:rsidR="00772664" w:rsidRDefault="003513FD">
      <w:r>
        <w:rPr>
          <w:rFonts w:ascii="Calibri" w:hAnsi="Calibri"/>
          <w:color w:val="000000"/>
          <w:sz w:val="24"/>
        </w:rPr>
        <w:t>Humankind has been captivated by the enigma of sleep and dreams since the dawn of time</w:t>
      </w:r>
      <w:r w:rsidR="00230028">
        <w:rPr>
          <w:rFonts w:ascii="Calibri" w:hAnsi="Calibri"/>
          <w:color w:val="000000"/>
          <w:sz w:val="24"/>
        </w:rPr>
        <w:t>.</w:t>
      </w:r>
      <w:r>
        <w:rPr>
          <w:rFonts w:ascii="Calibri" w:hAnsi="Calibri"/>
          <w:color w:val="000000"/>
          <w:sz w:val="24"/>
        </w:rPr>
        <w:t xml:space="preserve"> Delving into the depths of slumber uncovers a mysterious realm where consciousness intertwines with the unconscious, blurring the boundaries between reality and imagination</w:t>
      </w:r>
      <w:r w:rsidR="00230028">
        <w:rPr>
          <w:rFonts w:ascii="Calibri" w:hAnsi="Calibri"/>
          <w:color w:val="000000"/>
          <w:sz w:val="24"/>
        </w:rPr>
        <w:t>.</w:t>
      </w:r>
      <w:r>
        <w:rPr>
          <w:rFonts w:ascii="Calibri" w:hAnsi="Calibri"/>
          <w:color w:val="000000"/>
          <w:sz w:val="24"/>
        </w:rPr>
        <w:t xml:space="preserve"> As we lay our heads to rest, we embark on a nocturnal voyage, traversing the labyrinthine corridors of our minds, encountering bizarre dreamscapes that defy logical explanation</w:t>
      </w:r>
      <w:r w:rsidR="00230028">
        <w:rPr>
          <w:rFonts w:ascii="Calibri" w:hAnsi="Calibri"/>
          <w:color w:val="000000"/>
          <w:sz w:val="24"/>
        </w:rPr>
        <w:t>.</w:t>
      </w:r>
      <w:r>
        <w:rPr>
          <w:rFonts w:ascii="Calibri" w:hAnsi="Calibri"/>
          <w:color w:val="000000"/>
          <w:sz w:val="24"/>
        </w:rPr>
        <w:t xml:space="preserve"> The nature of sleep and dreams has been the subject of scientific inquiry, philosophical contemplation, and cultural fascination for centuries</w:t>
      </w:r>
      <w:r w:rsidR="00230028">
        <w:rPr>
          <w:rFonts w:ascii="Calibri" w:hAnsi="Calibri"/>
          <w:color w:val="000000"/>
          <w:sz w:val="24"/>
        </w:rPr>
        <w:t>.</w:t>
      </w:r>
      <w:r>
        <w:rPr>
          <w:rFonts w:ascii="Calibri" w:hAnsi="Calibri"/>
          <w:color w:val="000000"/>
          <w:sz w:val="24"/>
        </w:rPr>
        <w:t xml:space="preserve"> From ancient civilizations to modern neuroscience, humanity's quest to unravel the secrets of sleep and dreams has yielded intriguing insights into the complexities of the human mind and has profound implications for our overall health and well-being</w:t>
      </w:r>
      <w:r w:rsidR="00230028">
        <w:rPr>
          <w:rFonts w:ascii="Calibri" w:hAnsi="Calibri"/>
          <w:color w:val="000000"/>
          <w:sz w:val="24"/>
        </w:rPr>
        <w:t>.</w:t>
      </w:r>
      <w:r>
        <w:rPr>
          <w:rFonts w:ascii="Calibri" w:hAnsi="Calibri"/>
          <w:color w:val="000000"/>
          <w:sz w:val="24"/>
        </w:rPr>
        <w:br/>
      </w:r>
      <w:r>
        <w:rPr>
          <w:rFonts w:ascii="Calibri" w:hAnsi="Calibri"/>
          <w:color w:val="000000"/>
          <w:sz w:val="24"/>
        </w:rPr>
        <w:br/>
        <w:t>While the precise mechanisms underlying sleep and dreams remain elusive, research has illuminated their intricate interplay</w:t>
      </w:r>
      <w:r w:rsidR="00230028">
        <w:rPr>
          <w:rFonts w:ascii="Calibri" w:hAnsi="Calibri"/>
          <w:color w:val="000000"/>
          <w:sz w:val="24"/>
        </w:rPr>
        <w:t>.</w:t>
      </w:r>
      <w:r>
        <w:rPr>
          <w:rFonts w:ascii="Calibri" w:hAnsi="Calibri"/>
          <w:color w:val="000000"/>
          <w:sz w:val="24"/>
        </w:rPr>
        <w:t xml:space="preserve"> Sleep is characterized by distinct stages, each with its own unique physiological and psychological features</w:t>
      </w:r>
      <w:r w:rsidR="00230028">
        <w:rPr>
          <w:rFonts w:ascii="Calibri" w:hAnsi="Calibri"/>
          <w:color w:val="000000"/>
          <w:sz w:val="24"/>
        </w:rPr>
        <w:t>.</w:t>
      </w:r>
      <w:r>
        <w:rPr>
          <w:rFonts w:ascii="Calibri" w:hAnsi="Calibri"/>
          <w:color w:val="000000"/>
          <w:sz w:val="24"/>
        </w:rPr>
        <w:t xml:space="preserve"> During rapid eye movement (REM) sleep, the brain engages in heightened activity, mimicking the waking state, while the body experiences temporary paralysis</w:t>
      </w:r>
      <w:r w:rsidR="00230028">
        <w:rPr>
          <w:rFonts w:ascii="Calibri" w:hAnsi="Calibri"/>
          <w:color w:val="000000"/>
          <w:sz w:val="24"/>
        </w:rPr>
        <w:t>.</w:t>
      </w:r>
      <w:r>
        <w:rPr>
          <w:rFonts w:ascii="Calibri" w:hAnsi="Calibri"/>
          <w:color w:val="000000"/>
          <w:sz w:val="24"/>
        </w:rPr>
        <w:t xml:space="preserve"> This stage of sleep is associated with the vivid and often bizarre dreams that many people experience</w:t>
      </w:r>
      <w:r w:rsidR="00230028">
        <w:rPr>
          <w:rFonts w:ascii="Calibri" w:hAnsi="Calibri"/>
          <w:color w:val="000000"/>
          <w:sz w:val="24"/>
        </w:rPr>
        <w:t>.</w:t>
      </w:r>
      <w:r>
        <w:rPr>
          <w:rFonts w:ascii="Calibri" w:hAnsi="Calibri"/>
          <w:color w:val="000000"/>
          <w:sz w:val="24"/>
        </w:rPr>
        <w:t xml:space="preserve"> Scientists believe that dreams may reflect the brain's efforts to process and consolidate memories, solve problems, and regulate emotions</w:t>
      </w:r>
      <w:r w:rsidR="00230028">
        <w:rPr>
          <w:rFonts w:ascii="Calibri" w:hAnsi="Calibri"/>
          <w:color w:val="000000"/>
          <w:sz w:val="24"/>
        </w:rPr>
        <w:t>.</w:t>
      </w:r>
      <w:r>
        <w:rPr>
          <w:rFonts w:ascii="Calibri" w:hAnsi="Calibri"/>
          <w:color w:val="000000"/>
          <w:sz w:val="24"/>
        </w:rPr>
        <w:t xml:space="preserve"> Additionally, dreams may provide a glimpse into our subconscious thoughts and desires, offering a window into the hidden recesses of our psyche</w:t>
      </w:r>
      <w:r w:rsidR="00230028">
        <w:rPr>
          <w:rFonts w:ascii="Calibri" w:hAnsi="Calibri"/>
          <w:color w:val="000000"/>
          <w:sz w:val="24"/>
        </w:rPr>
        <w:t>.</w:t>
      </w:r>
    </w:p>
    <w:p w:rsidR="00772664" w:rsidRDefault="003513FD">
      <w:r>
        <w:rPr>
          <w:rFonts w:ascii="Calibri" w:hAnsi="Calibri"/>
          <w:color w:val="000000"/>
          <w:sz w:val="28"/>
        </w:rPr>
        <w:t>Summary</w:t>
      </w:r>
    </w:p>
    <w:p w:rsidR="00772664" w:rsidRDefault="003513FD">
      <w:r>
        <w:rPr>
          <w:rFonts w:ascii="Calibri" w:hAnsi="Calibri"/>
          <w:color w:val="000000"/>
        </w:rPr>
        <w:t>The exploration of sleep and dreams is a captivating journey into the depths of the human mind</w:t>
      </w:r>
      <w:r w:rsidR="00230028">
        <w:rPr>
          <w:rFonts w:ascii="Calibri" w:hAnsi="Calibri"/>
          <w:color w:val="000000"/>
        </w:rPr>
        <w:t>.</w:t>
      </w:r>
      <w:r>
        <w:rPr>
          <w:rFonts w:ascii="Calibri" w:hAnsi="Calibri"/>
          <w:color w:val="000000"/>
        </w:rPr>
        <w:t xml:space="preserve"> By unraveling the intricacies of this nocturnal odyssey, we gain insights into the nature of consciousness, the elusive workings of our brains, and the enigmatic realm of the psyche</w:t>
      </w:r>
      <w:r w:rsidR="00230028">
        <w:rPr>
          <w:rFonts w:ascii="Calibri" w:hAnsi="Calibri"/>
          <w:color w:val="000000"/>
        </w:rPr>
        <w:t>.</w:t>
      </w:r>
      <w:r>
        <w:rPr>
          <w:rFonts w:ascii="Calibri" w:hAnsi="Calibri"/>
          <w:color w:val="000000"/>
        </w:rPr>
        <w:t xml:space="preserve"> From ancient civilizations to modern science, the quest to understand sleep and dreams continues to be a captivating pursuit, yielding valuable knowledge with profound implications for our health, well-being, and perhaps the very essence of what it means to be human</w:t>
      </w:r>
      <w:r w:rsidR="00230028">
        <w:rPr>
          <w:rFonts w:ascii="Calibri" w:hAnsi="Calibri"/>
          <w:color w:val="000000"/>
        </w:rPr>
        <w:t>.</w:t>
      </w:r>
    </w:p>
    <w:sectPr w:rsidR="007726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444304">
    <w:abstractNumId w:val="8"/>
  </w:num>
  <w:num w:numId="2" w16cid:durableId="2021656533">
    <w:abstractNumId w:val="6"/>
  </w:num>
  <w:num w:numId="3" w16cid:durableId="1083332201">
    <w:abstractNumId w:val="5"/>
  </w:num>
  <w:num w:numId="4" w16cid:durableId="415588620">
    <w:abstractNumId w:val="4"/>
  </w:num>
  <w:num w:numId="5" w16cid:durableId="801078515">
    <w:abstractNumId w:val="7"/>
  </w:num>
  <w:num w:numId="6" w16cid:durableId="676616795">
    <w:abstractNumId w:val="3"/>
  </w:num>
  <w:num w:numId="7" w16cid:durableId="839002172">
    <w:abstractNumId w:val="2"/>
  </w:num>
  <w:num w:numId="8" w16cid:durableId="32391626">
    <w:abstractNumId w:val="1"/>
  </w:num>
  <w:num w:numId="9" w16cid:durableId="1841578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028"/>
    <w:rsid w:val="0029639D"/>
    <w:rsid w:val="00326F90"/>
    <w:rsid w:val="003513FD"/>
    <w:rsid w:val="007726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
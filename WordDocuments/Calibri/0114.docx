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ACE" w:rsidRDefault="003622B1">
      <w:pPr>
        <w:jc w:val="center"/>
      </w:pPr>
      <w:r>
        <w:rPr>
          <w:rFonts w:ascii="Calibri" w:hAnsi="Calibri"/>
          <w:color w:val="000000"/>
          <w:sz w:val="44"/>
        </w:rPr>
        <w:t>Celestial Symphony: The Cosmic Dance of Harmony</w:t>
      </w:r>
    </w:p>
    <w:p w:rsidR="00B45ACE" w:rsidRDefault="003622B1">
      <w:pPr>
        <w:pStyle w:val="NoSpacing"/>
        <w:jc w:val="center"/>
      </w:pPr>
      <w:r>
        <w:rPr>
          <w:rFonts w:ascii="Calibri" w:hAnsi="Calibri"/>
          <w:color w:val="000000"/>
          <w:sz w:val="36"/>
        </w:rPr>
        <w:t>[Valid Author's Name]</w:t>
      </w:r>
    </w:p>
    <w:p w:rsidR="00B45ACE" w:rsidRDefault="003622B1">
      <w:pPr>
        <w:jc w:val="center"/>
      </w:pPr>
      <w:r>
        <w:rPr>
          <w:rFonts w:ascii="Calibri" w:hAnsi="Calibri"/>
          <w:color w:val="000000"/>
          <w:sz w:val="32"/>
        </w:rPr>
        <w:t>Valid Email Address - e</w:t>
      </w:r>
      <w:r w:rsidR="009A02FE">
        <w:rPr>
          <w:rFonts w:ascii="Calibri" w:hAnsi="Calibri"/>
          <w:color w:val="000000"/>
          <w:sz w:val="32"/>
        </w:rPr>
        <w:t>.</w:t>
      </w:r>
      <w:r>
        <w:rPr>
          <w:rFonts w:ascii="Calibri" w:hAnsi="Calibri"/>
          <w:color w:val="000000"/>
          <w:sz w:val="32"/>
        </w:rPr>
        <w:t>g</w:t>
      </w:r>
      <w:r w:rsidR="009A02FE">
        <w:rPr>
          <w:rFonts w:ascii="Calibri" w:hAnsi="Calibri"/>
          <w:color w:val="000000"/>
          <w:sz w:val="32"/>
        </w:rPr>
        <w:t>.</w:t>
      </w:r>
      <w:r>
        <w:rPr>
          <w:rFonts w:ascii="Calibri" w:hAnsi="Calibri"/>
          <w:color w:val="000000"/>
          <w:sz w:val="32"/>
        </w:rPr>
        <w:t xml:space="preserve"> username@domainname</w:t>
      </w:r>
      <w:r w:rsidR="009A02FE">
        <w:rPr>
          <w:rFonts w:ascii="Calibri" w:hAnsi="Calibri"/>
          <w:color w:val="000000"/>
          <w:sz w:val="32"/>
        </w:rPr>
        <w:t>.</w:t>
      </w:r>
      <w:r>
        <w:rPr>
          <w:rFonts w:ascii="Calibri" w:hAnsi="Calibri"/>
          <w:color w:val="000000"/>
          <w:sz w:val="32"/>
        </w:rPr>
        <w:t>com</w:t>
      </w:r>
    </w:p>
    <w:p w:rsidR="00B45ACE" w:rsidRDefault="00B45ACE"/>
    <w:p w:rsidR="00B45ACE" w:rsidRDefault="003622B1">
      <w:r>
        <w:rPr>
          <w:rFonts w:ascii="Calibri" w:hAnsi="Calibri"/>
          <w:color w:val="000000"/>
          <w:sz w:val="24"/>
        </w:rPr>
        <w:t>In the vast expanse of the cosmos, amidst the tapestry of celestial bodies, lies a mesmerizing interplay of rhythm and harmony, an intricate cosmic dance that mirrors the very essence of life on Earth</w:t>
      </w:r>
      <w:r w:rsidR="009A02FE">
        <w:rPr>
          <w:rFonts w:ascii="Calibri" w:hAnsi="Calibri"/>
          <w:color w:val="000000"/>
          <w:sz w:val="24"/>
        </w:rPr>
        <w:t>.</w:t>
      </w:r>
      <w:r>
        <w:rPr>
          <w:rFonts w:ascii="Calibri" w:hAnsi="Calibri"/>
          <w:color w:val="000000"/>
          <w:sz w:val="24"/>
        </w:rPr>
        <w:t xml:space="preserve"> From the gravitational ballet of planets to the synchronized pulsars, each celestial entity contributes its unique voice to a symphony that resounds across the universe</w:t>
      </w:r>
      <w:r w:rsidR="009A02FE">
        <w:rPr>
          <w:rFonts w:ascii="Calibri" w:hAnsi="Calibri"/>
          <w:color w:val="000000"/>
          <w:sz w:val="24"/>
        </w:rPr>
        <w:t>.</w:t>
      </w:r>
      <w:r>
        <w:rPr>
          <w:rFonts w:ascii="Calibri" w:hAnsi="Calibri"/>
          <w:color w:val="000000"/>
          <w:sz w:val="24"/>
        </w:rPr>
        <w:br/>
      </w:r>
      <w:r>
        <w:rPr>
          <w:rFonts w:ascii="Calibri" w:hAnsi="Calibri"/>
          <w:color w:val="000000"/>
          <w:sz w:val="24"/>
        </w:rPr>
        <w:br/>
        <w:t>From the celestial bodies orbiting the Sun in perfect harmony like musicians following a cosmic score, their gravitational dance shapes the solar system's dynamics</w:t>
      </w:r>
      <w:r w:rsidR="009A02FE">
        <w:rPr>
          <w:rFonts w:ascii="Calibri" w:hAnsi="Calibri"/>
          <w:color w:val="000000"/>
          <w:sz w:val="24"/>
        </w:rPr>
        <w:t>.</w:t>
      </w:r>
      <w:r>
        <w:rPr>
          <w:rFonts w:ascii="Calibri" w:hAnsi="Calibri"/>
          <w:color w:val="000000"/>
          <w:sz w:val="24"/>
        </w:rPr>
        <w:t xml:space="preserve"> Their periodic movements, governed by celestial mechanics, create a rhythmic flow, a delicate balance that guides the symphony of the spheres</w:t>
      </w:r>
      <w:r w:rsidR="009A02FE">
        <w:rPr>
          <w:rFonts w:ascii="Calibri" w:hAnsi="Calibri"/>
          <w:color w:val="000000"/>
          <w:sz w:val="24"/>
        </w:rPr>
        <w:t>.</w:t>
      </w:r>
      <w:r>
        <w:rPr>
          <w:rFonts w:ascii="Calibri" w:hAnsi="Calibri"/>
          <w:color w:val="000000"/>
          <w:sz w:val="24"/>
        </w:rPr>
        <w:t xml:space="preserve"> Similarly, in the realm of subatomic particles, the harmonious vibrations of atoms and molecules set the stage for the intricate dance of matter, shaping the physical world we experience</w:t>
      </w:r>
      <w:r w:rsidR="009A02FE">
        <w:rPr>
          <w:rFonts w:ascii="Calibri" w:hAnsi="Calibri"/>
          <w:color w:val="000000"/>
          <w:sz w:val="24"/>
        </w:rPr>
        <w:t>.</w:t>
      </w:r>
      <w:r>
        <w:rPr>
          <w:rFonts w:ascii="Calibri" w:hAnsi="Calibri"/>
          <w:color w:val="000000"/>
          <w:sz w:val="24"/>
        </w:rPr>
        <w:br/>
      </w:r>
      <w:r>
        <w:rPr>
          <w:rFonts w:ascii="Calibri" w:hAnsi="Calibri"/>
          <w:color w:val="000000"/>
          <w:sz w:val="24"/>
        </w:rPr>
        <w:br/>
        <w:t>Beyond our solar system, stars engage in a captivating cosmic ballet, forming celestial clusters that shine in unison</w:t>
      </w:r>
      <w:r w:rsidR="009A02FE">
        <w:rPr>
          <w:rFonts w:ascii="Calibri" w:hAnsi="Calibri"/>
          <w:color w:val="000000"/>
          <w:sz w:val="24"/>
        </w:rPr>
        <w:t>.</w:t>
      </w:r>
      <w:r>
        <w:rPr>
          <w:rFonts w:ascii="Calibri" w:hAnsi="Calibri"/>
          <w:color w:val="000000"/>
          <w:sz w:val="24"/>
        </w:rPr>
        <w:t xml:space="preserve"> Their synchronized pulsations, emitting regular bursts of energy, create an intricate rhythm in the cosmic tapestry, akin to the harmonious chords of a celestial symphony</w:t>
      </w:r>
      <w:r w:rsidR="009A02FE">
        <w:rPr>
          <w:rFonts w:ascii="Calibri" w:hAnsi="Calibri"/>
          <w:color w:val="000000"/>
          <w:sz w:val="24"/>
        </w:rPr>
        <w:t>.</w:t>
      </w:r>
      <w:r>
        <w:rPr>
          <w:rFonts w:ascii="Calibri" w:hAnsi="Calibri"/>
          <w:color w:val="000000"/>
          <w:sz w:val="24"/>
        </w:rPr>
        <w:t xml:space="preserve"> These stellar collaborations showcase the delicate balance and order amidst the vastness of space</w:t>
      </w:r>
      <w:r w:rsidR="009A02FE">
        <w:rPr>
          <w:rFonts w:ascii="Calibri" w:hAnsi="Calibri"/>
          <w:color w:val="000000"/>
          <w:sz w:val="24"/>
        </w:rPr>
        <w:t>.</w:t>
      </w:r>
    </w:p>
    <w:p w:rsidR="00B45ACE" w:rsidRDefault="003622B1">
      <w:r>
        <w:rPr>
          <w:rFonts w:ascii="Calibri" w:hAnsi="Calibri"/>
          <w:color w:val="000000"/>
          <w:sz w:val="28"/>
        </w:rPr>
        <w:t>Summary</w:t>
      </w:r>
    </w:p>
    <w:p w:rsidR="00B45ACE" w:rsidRDefault="003622B1">
      <w:r>
        <w:rPr>
          <w:rFonts w:ascii="Calibri" w:hAnsi="Calibri"/>
          <w:color w:val="000000"/>
        </w:rPr>
        <w:t>The cosmic dance of harmony extends beyond our solar system, with distant galaxies and stellar clusters playing their own musical compositions in the grand symphony of the universe</w:t>
      </w:r>
      <w:r w:rsidR="009A02FE">
        <w:rPr>
          <w:rFonts w:ascii="Calibri" w:hAnsi="Calibri"/>
          <w:color w:val="000000"/>
        </w:rPr>
        <w:t>.</w:t>
      </w:r>
      <w:r>
        <w:rPr>
          <w:rFonts w:ascii="Calibri" w:hAnsi="Calibri"/>
          <w:color w:val="000000"/>
        </w:rPr>
        <w:t xml:space="preserve"> From the synchronized pulsations of pulsars to the graceful waltz of orbiting planets, the cosmos is a symphony of movements, rhythms, and harmonies that mirrors the complexities of life on Earth</w:t>
      </w:r>
      <w:r w:rsidR="009A02FE">
        <w:rPr>
          <w:rFonts w:ascii="Calibri" w:hAnsi="Calibri"/>
          <w:color w:val="000000"/>
        </w:rPr>
        <w:t>.</w:t>
      </w:r>
      <w:r>
        <w:rPr>
          <w:rFonts w:ascii="Calibri" w:hAnsi="Calibri"/>
          <w:color w:val="000000"/>
        </w:rPr>
        <w:t xml:space="preserve"> The underlying interconnectedness of everything invites us to contemplate the unity between the seemingly disparate realms of science, art, music, and philosophy, revealing the universal language of harmony that resonates within and beyond our world</w:t>
      </w:r>
      <w:r w:rsidR="009A02FE">
        <w:rPr>
          <w:rFonts w:ascii="Calibri" w:hAnsi="Calibri"/>
          <w:color w:val="000000"/>
        </w:rPr>
        <w:t>.</w:t>
      </w:r>
    </w:p>
    <w:sectPr w:rsidR="00B45A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543073">
    <w:abstractNumId w:val="8"/>
  </w:num>
  <w:num w:numId="2" w16cid:durableId="1164396961">
    <w:abstractNumId w:val="6"/>
  </w:num>
  <w:num w:numId="3" w16cid:durableId="1774785106">
    <w:abstractNumId w:val="5"/>
  </w:num>
  <w:num w:numId="4" w16cid:durableId="786243379">
    <w:abstractNumId w:val="4"/>
  </w:num>
  <w:num w:numId="5" w16cid:durableId="2061200929">
    <w:abstractNumId w:val="7"/>
  </w:num>
  <w:num w:numId="6" w16cid:durableId="1478456309">
    <w:abstractNumId w:val="3"/>
  </w:num>
  <w:num w:numId="7" w16cid:durableId="1670912622">
    <w:abstractNumId w:val="2"/>
  </w:num>
  <w:num w:numId="8" w16cid:durableId="1547567511">
    <w:abstractNumId w:val="1"/>
  </w:num>
  <w:num w:numId="9" w16cid:durableId="196431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2B1"/>
    <w:rsid w:val="009A02FE"/>
    <w:rsid w:val="00AA1D8D"/>
    <w:rsid w:val="00B45AC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
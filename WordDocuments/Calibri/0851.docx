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55D" w:rsidRDefault="00DA17B4">
      <w:pPr>
        <w:jc w:val="center"/>
      </w:pPr>
      <w:r>
        <w:rPr>
          <w:rFonts w:ascii="Calibri" w:hAnsi="Calibri"/>
          <w:color w:val="000000"/>
          <w:sz w:val="44"/>
        </w:rPr>
        <w:t>Unveiling the Secrets of Dark Matter</w:t>
      </w:r>
    </w:p>
    <w:p w:rsidR="003D655D" w:rsidRDefault="00DA17B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Neil DeGrasse Tyson</w:t>
      </w:r>
    </w:p>
    <w:p w:rsidR="003D655D" w:rsidRDefault="00DA17B4">
      <w:pPr>
        <w:jc w:val="center"/>
      </w:pPr>
      <w:r>
        <w:rPr>
          <w:rFonts w:ascii="Calibri" w:hAnsi="Calibri"/>
          <w:color w:val="000000"/>
          <w:sz w:val="32"/>
        </w:rPr>
        <w:t>neildegrassetyson_astrophysicist@space</w:t>
      </w:r>
      <w:r w:rsidR="00374E8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D655D" w:rsidRDefault="003D655D"/>
    <w:p w:rsidR="003D655D" w:rsidRDefault="00DA17B4">
      <w:r>
        <w:rPr>
          <w:rFonts w:ascii="Calibri" w:hAnsi="Calibri"/>
          <w:color w:val="000000"/>
          <w:sz w:val="24"/>
        </w:rPr>
        <w:t>Hidden within the vast expanse of the cosmos lies a mysterious entity known as dark matter, an enigmatic substance that has eluded our full understanding</w:t>
      </w:r>
      <w:r w:rsidR="00374E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permeates the universe, exerting a gravitational influence beyond that accounted for by visible matter</w:t>
      </w:r>
      <w:r w:rsidR="00374E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its invisible nature, dark matter plays a significant role in shaping the structure and evolution of galaxies, clusters, and the cosmos as a whole</w:t>
      </w:r>
      <w:r w:rsidR="00374E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a journey to unravel the secrets of dark matter is a quest to comprehend one of the greatest cosmic enigmas of our time</w:t>
      </w:r>
      <w:r w:rsidR="00374E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a series of detailed observations and advanced simulations, astronomers and physicists have pieced together clues about the properties and behavior of dark matter</w:t>
      </w:r>
      <w:r w:rsidR="00374E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Studies of galaxy dynamics and gravitational lensing have revealed the presence of a substantial amount of unseen mass, suggesting the existence of dark matter halos surrounding galaxies</w:t>
      </w:r>
      <w:r w:rsidR="00374E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gravitational effects have been detected in the motion of stars within galaxies, providing evidence for its invisible presence</w:t>
      </w:r>
      <w:r w:rsidR="00374E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observations of the cosmic microwave background radiation, the remnant glow from the early universe, have hinted at the possible nature of dark matter as a cold and collisionless material</w:t>
      </w:r>
      <w:r w:rsidR="00374E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nature of dark matter remains a tantalizing mystery, challenging our current understanding of physics</w:t>
      </w:r>
      <w:r w:rsidR="00374E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theories propose that it consists of weakly interacting particles, such as axions or sterile neutrinos, while others suggest that it is a manifestation of extra dimensions beyond our observable realm</w:t>
      </w:r>
      <w:r w:rsidR="00374E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exotic candidates for dark matter continue to drive innovation in theoretical physics and experimental techniques, as scientists strive to unravel the elusive secrets of this enigmatic substance</w:t>
      </w:r>
      <w:r w:rsidR="00374E88">
        <w:rPr>
          <w:rFonts w:ascii="Calibri" w:hAnsi="Calibri"/>
          <w:color w:val="000000"/>
          <w:sz w:val="24"/>
        </w:rPr>
        <w:t>.</w:t>
      </w:r>
    </w:p>
    <w:p w:rsidR="003D655D" w:rsidRDefault="00DA17B4">
      <w:r>
        <w:rPr>
          <w:rFonts w:ascii="Calibri" w:hAnsi="Calibri"/>
          <w:color w:val="000000"/>
          <w:sz w:val="28"/>
        </w:rPr>
        <w:t>Summary</w:t>
      </w:r>
    </w:p>
    <w:p w:rsidR="003D655D" w:rsidRDefault="00DA17B4">
      <w:r>
        <w:rPr>
          <w:rFonts w:ascii="Calibri" w:hAnsi="Calibri"/>
          <w:color w:val="000000"/>
        </w:rPr>
        <w:t>The quest to understand dark matter is a captivating journey into the unknown, pushing the boundaries of our knowledge about the universe</w:t>
      </w:r>
      <w:r w:rsidR="00374E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observations, simulations, and theoretical exploration, scientists are inching closer to unraveling the mysteries surrounding this invisible entity</w:t>
      </w:r>
      <w:r w:rsidR="00374E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galaxy dynamics to the cosmic microwave background radiation, a </w:t>
      </w:r>
      <w:r>
        <w:rPr>
          <w:rFonts w:ascii="Calibri" w:hAnsi="Calibri"/>
          <w:color w:val="000000"/>
        </w:rPr>
        <w:lastRenderedPageBreak/>
        <w:t>multitude of clues have emerged, hinting at the existence and properties of dark matter</w:t>
      </w:r>
      <w:r w:rsidR="00374E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hunt for the nature of dark matter continues, promising to reshape our comprehension of the cosmos and deepen our understanding of the fundamental laws governing the universe</w:t>
      </w:r>
      <w:r w:rsidR="00374E88">
        <w:rPr>
          <w:rFonts w:ascii="Calibri" w:hAnsi="Calibri"/>
          <w:color w:val="000000"/>
        </w:rPr>
        <w:t>.</w:t>
      </w:r>
    </w:p>
    <w:sectPr w:rsidR="003D65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630301">
    <w:abstractNumId w:val="8"/>
  </w:num>
  <w:num w:numId="2" w16cid:durableId="608776741">
    <w:abstractNumId w:val="6"/>
  </w:num>
  <w:num w:numId="3" w16cid:durableId="1793093760">
    <w:abstractNumId w:val="5"/>
  </w:num>
  <w:num w:numId="4" w16cid:durableId="554241049">
    <w:abstractNumId w:val="4"/>
  </w:num>
  <w:num w:numId="5" w16cid:durableId="1592202108">
    <w:abstractNumId w:val="7"/>
  </w:num>
  <w:num w:numId="6" w16cid:durableId="977535781">
    <w:abstractNumId w:val="3"/>
  </w:num>
  <w:num w:numId="7" w16cid:durableId="1342195214">
    <w:abstractNumId w:val="2"/>
  </w:num>
  <w:num w:numId="8" w16cid:durableId="993146685">
    <w:abstractNumId w:val="1"/>
  </w:num>
  <w:num w:numId="9" w16cid:durableId="75582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E88"/>
    <w:rsid w:val="003D655D"/>
    <w:rsid w:val="00AA1D8D"/>
    <w:rsid w:val="00B47730"/>
    <w:rsid w:val="00CB0664"/>
    <w:rsid w:val="00DA17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
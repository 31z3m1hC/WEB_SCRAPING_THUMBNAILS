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54BF" w:rsidRDefault="00EC2954">
      <w:pPr>
        <w:jc w:val="center"/>
      </w:pPr>
      <w:r>
        <w:rPr>
          <w:rFonts w:ascii="Calibri" w:hAnsi="Calibri"/>
          <w:color w:val="000000"/>
          <w:sz w:val="44"/>
        </w:rPr>
        <w:t>Digital Innovation Shaping the Future</w:t>
      </w:r>
    </w:p>
    <w:p w:rsidR="000754BF" w:rsidRDefault="00EC295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Ashley Ward</w:t>
      </w:r>
    </w:p>
    <w:p w:rsidR="000754BF" w:rsidRDefault="00EC2954">
      <w:pPr>
        <w:jc w:val="center"/>
      </w:pPr>
      <w:r>
        <w:rPr>
          <w:rFonts w:ascii="Calibri" w:hAnsi="Calibri"/>
          <w:color w:val="000000"/>
          <w:sz w:val="32"/>
        </w:rPr>
        <w:t>ward</w:t>
      </w:r>
      <w:r w:rsidR="0038113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ashley01@evansville</w:t>
      </w:r>
      <w:r w:rsidR="0038113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0754BF" w:rsidRDefault="000754BF"/>
    <w:p w:rsidR="000754BF" w:rsidRDefault="00EC2954">
      <w:r>
        <w:rPr>
          <w:rFonts w:ascii="Calibri" w:hAnsi="Calibri"/>
          <w:color w:val="000000"/>
          <w:sz w:val="24"/>
        </w:rPr>
        <w:t>In an era of constant technological advancements, the impact of digital innovation on various aspects of modern civilization has been profound</w:t>
      </w:r>
      <w:r w:rsidR="003811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Digital technologies, encompassing the internet, artificial intelligence, data analytics, robotics, and blockchain, have revolutionized communication, information sharing, and the overall functioning of society</w:t>
      </w:r>
      <w:r w:rsidR="003811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transformative potential is evident in diverse fields, from the way we conduct business and engage in entertainment to the delivery of healthcare and governance</w:t>
      </w:r>
      <w:r w:rsidR="003811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business, digital innovation has enabled companies to reach a global audience, streamline operations, and enhance customer experiences</w:t>
      </w:r>
      <w:r w:rsidR="003811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E-commerce giants like Amazon and Alibaba have paved the way for seamless online shopping, while social media platforms like Facebook and Twitter have fostered unprecedented levels of connectivity and engagement</w:t>
      </w:r>
      <w:r w:rsidR="003811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Digital tools have also spurred a surge in remote work, unlocking new possibilities for flexible employment and work-life balance</w:t>
      </w:r>
      <w:r w:rsidR="003811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healthcare sector, digital innovation is improving patient care and transforming the delivery of medical services</w:t>
      </w:r>
      <w:r w:rsidR="003811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Telemedicine platforms provide remote consultations, allowing patients to access quality healthcare from the comfort of their homes</w:t>
      </w:r>
      <w:r w:rsidR="003811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Wearable health devices monitor vital signs and share data with healthcare providers, enabling proactive health management</w:t>
      </w:r>
      <w:r w:rsidR="003811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Big data analytics play a crucial role in processing vast amounts of medical data to identify patterns, predict outbreaks, and develop personalized treatment plans</w:t>
      </w:r>
      <w:r w:rsidR="003811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Culture and entertainment have also been profoundly shaped by digital innovation</w:t>
      </w:r>
      <w:r w:rsidR="003811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Streaming services have revolutionized the way we consume movies, TV shows, and music, offering viewers unprecedented access to content from around the world</w:t>
      </w:r>
      <w:r w:rsidR="003811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Social media platforms have become virtual spaces for cultural exchange, self-expression, and the sharing of experiences</w:t>
      </w:r>
      <w:r w:rsidR="003811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Gaming and Esports have emerged as lucrative industries, captivating millions of enthusiasts and generating massive revenues</w:t>
      </w:r>
      <w:r w:rsidR="0038113A">
        <w:rPr>
          <w:rFonts w:ascii="Calibri" w:hAnsi="Calibri"/>
          <w:color w:val="000000"/>
          <w:sz w:val="24"/>
        </w:rPr>
        <w:t>.</w:t>
      </w:r>
    </w:p>
    <w:p w:rsidR="000754BF" w:rsidRDefault="00EC2954">
      <w:r>
        <w:rPr>
          <w:rFonts w:ascii="Calibri" w:hAnsi="Calibri"/>
          <w:color w:val="000000"/>
          <w:sz w:val="28"/>
        </w:rPr>
        <w:t>Summary</w:t>
      </w:r>
    </w:p>
    <w:p w:rsidR="000754BF" w:rsidRDefault="00EC2954">
      <w:r>
        <w:rPr>
          <w:rFonts w:ascii="Calibri" w:hAnsi="Calibri"/>
          <w:color w:val="000000"/>
        </w:rPr>
        <w:lastRenderedPageBreak/>
        <w:t>Digital innovation has propelled the world into a new era, where technology permeates every aspect of life, transforming our ways of working, communicating, accessing entertainment, and receiving healthcare</w:t>
      </w:r>
      <w:r w:rsidR="0038113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advancements offer immense potential for improving lives, yet they also raise questions about privacy, security, and the impact on employment</w:t>
      </w:r>
      <w:r w:rsidR="0038113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the digital landscape continues to evolve, it is imperative to navigate its complexities and harness its transformative power for the benefit of society</w:t>
      </w:r>
      <w:r w:rsidR="0038113A">
        <w:rPr>
          <w:rFonts w:ascii="Calibri" w:hAnsi="Calibri"/>
          <w:color w:val="000000"/>
        </w:rPr>
        <w:t>.</w:t>
      </w:r>
    </w:p>
    <w:sectPr w:rsidR="000754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4989169">
    <w:abstractNumId w:val="8"/>
  </w:num>
  <w:num w:numId="2" w16cid:durableId="1277832275">
    <w:abstractNumId w:val="6"/>
  </w:num>
  <w:num w:numId="3" w16cid:durableId="2079940360">
    <w:abstractNumId w:val="5"/>
  </w:num>
  <w:num w:numId="4" w16cid:durableId="272980301">
    <w:abstractNumId w:val="4"/>
  </w:num>
  <w:num w:numId="5" w16cid:durableId="1725710399">
    <w:abstractNumId w:val="7"/>
  </w:num>
  <w:num w:numId="6" w16cid:durableId="152334657">
    <w:abstractNumId w:val="3"/>
  </w:num>
  <w:num w:numId="7" w16cid:durableId="1984774722">
    <w:abstractNumId w:val="2"/>
  </w:num>
  <w:num w:numId="8" w16cid:durableId="100074117">
    <w:abstractNumId w:val="1"/>
  </w:num>
  <w:num w:numId="9" w16cid:durableId="153245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4BF"/>
    <w:rsid w:val="0015074B"/>
    <w:rsid w:val="0029639D"/>
    <w:rsid w:val="00326F90"/>
    <w:rsid w:val="0038113A"/>
    <w:rsid w:val="00AA1D8D"/>
    <w:rsid w:val="00B47730"/>
    <w:rsid w:val="00CB0664"/>
    <w:rsid w:val="00EC29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2024-01-14T13:54:00Z</dcterms:modified>
  <cp:category/>
</cp:coreProperties>
</file>
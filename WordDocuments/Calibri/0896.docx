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355" w:rsidRDefault="00984221">
      <w:pPr>
        <w:jc w:val="center"/>
      </w:pPr>
      <w:r>
        <w:rPr>
          <w:rFonts w:ascii="Calibri" w:hAnsi="Calibri"/>
          <w:color w:val="000000"/>
          <w:sz w:val="44"/>
        </w:rPr>
        <w:t>Evolution of Art: A Journey Through Form and Expression</w:t>
      </w:r>
    </w:p>
    <w:p w:rsidR="00675355" w:rsidRDefault="00984221">
      <w:pPr>
        <w:pStyle w:val="NoSpacing"/>
        <w:jc w:val="center"/>
      </w:pPr>
      <w:r>
        <w:rPr>
          <w:rFonts w:ascii="Calibri" w:hAnsi="Calibri"/>
          <w:color w:val="000000"/>
          <w:sz w:val="36"/>
        </w:rPr>
        <w:t>Emily Carter</w:t>
      </w:r>
    </w:p>
    <w:p w:rsidR="00675355" w:rsidRDefault="00984221">
      <w:pPr>
        <w:jc w:val="center"/>
      </w:pPr>
      <w:r>
        <w:rPr>
          <w:rFonts w:ascii="Calibri" w:hAnsi="Calibri"/>
          <w:color w:val="000000"/>
          <w:sz w:val="32"/>
        </w:rPr>
        <w:t>emilycarter@artinstitute</w:t>
      </w:r>
      <w:r w:rsidR="00A45A31">
        <w:rPr>
          <w:rFonts w:ascii="Calibri" w:hAnsi="Calibri"/>
          <w:color w:val="000000"/>
          <w:sz w:val="32"/>
        </w:rPr>
        <w:t>.</w:t>
      </w:r>
      <w:r>
        <w:rPr>
          <w:rFonts w:ascii="Calibri" w:hAnsi="Calibri"/>
          <w:color w:val="000000"/>
          <w:sz w:val="32"/>
        </w:rPr>
        <w:t>edu</w:t>
      </w:r>
    </w:p>
    <w:p w:rsidR="00675355" w:rsidRDefault="00675355"/>
    <w:p w:rsidR="00675355" w:rsidRDefault="00984221">
      <w:r>
        <w:rPr>
          <w:rFonts w:ascii="Calibri" w:hAnsi="Calibri"/>
          <w:color w:val="000000"/>
          <w:sz w:val="24"/>
        </w:rPr>
        <w:t>Throughout history, art has reflected the ever-evolving human experience</w:t>
      </w:r>
      <w:r w:rsidR="00A45A31">
        <w:rPr>
          <w:rFonts w:ascii="Calibri" w:hAnsi="Calibri"/>
          <w:color w:val="000000"/>
          <w:sz w:val="24"/>
        </w:rPr>
        <w:t>.</w:t>
      </w:r>
      <w:r>
        <w:rPr>
          <w:rFonts w:ascii="Calibri" w:hAnsi="Calibri"/>
          <w:color w:val="000000"/>
          <w:sz w:val="24"/>
        </w:rPr>
        <w:t xml:space="preserve"> From the earliest cave paintings to the masterpieces of the modern era, artistic expression has captured the essence of our existence, mirrored the complexities of our emotions, and documented the relentless march of time</w:t>
      </w:r>
      <w:r w:rsidR="00A45A31">
        <w:rPr>
          <w:rFonts w:ascii="Calibri" w:hAnsi="Calibri"/>
          <w:color w:val="000000"/>
          <w:sz w:val="24"/>
        </w:rPr>
        <w:t>.</w:t>
      </w:r>
      <w:r>
        <w:rPr>
          <w:rFonts w:ascii="Calibri" w:hAnsi="Calibri"/>
          <w:color w:val="000000"/>
          <w:sz w:val="24"/>
        </w:rPr>
        <w:t xml:space="preserve"> Art has served as a mirror to society, revealing both its splendors and its flaws, its hopes and its fears</w:t>
      </w:r>
      <w:r w:rsidR="00A45A31">
        <w:rPr>
          <w:rFonts w:ascii="Calibri" w:hAnsi="Calibri"/>
          <w:color w:val="000000"/>
          <w:sz w:val="24"/>
        </w:rPr>
        <w:t>.</w:t>
      </w:r>
      <w:r>
        <w:rPr>
          <w:rFonts w:ascii="Calibri" w:hAnsi="Calibri"/>
          <w:color w:val="000000"/>
          <w:sz w:val="24"/>
        </w:rPr>
        <w:t xml:space="preserve"> In exploring this remarkable journey through form and expression, we gain a glimpse into the shared stories, dreams, and aspirations that connect us as human beings</w:t>
      </w:r>
      <w:r w:rsidR="00A45A31">
        <w:rPr>
          <w:rFonts w:ascii="Calibri" w:hAnsi="Calibri"/>
          <w:color w:val="000000"/>
          <w:sz w:val="24"/>
        </w:rPr>
        <w:t>.</w:t>
      </w:r>
      <w:r>
        <w:rPr>
          <w:rFonts w:ascii="Calibri" w:hAnsi="Calibri"/>
          <w:color w:val="000000"/>
          <w:sz w:val="24"/>
        </w:rPr>
        <w:br/>
      </w:r>
      <w:r>
        <w:rPr>
          <w:rFonts w:ascii="Calibri" w:hAnsi="Calibri"/>
          <w:color w:val="000000"/>
          <w:sz w:val="24"/>
        </w:rPr>
        <w:br/>
        <w:t>In the realm of artistic form, the evolution from realism to abstraction marks a profound shift in the artist's approach to portraying reality</w:t>
      </w:r>
      <w:r w:rsidR="00A45A31">
        <w:rPr>
          <w:rFonts w:ascii="Calibri" w:hAnsi="Calibri"/>
          <w:color w:val="000000"/>
          <w:sz w:val="24"/>
        </w:rPr>
        <w:t>.</w:t>
      </w:r>
      <w:r>
        <w:rPr>
          <w:rFonts w:ascii="Calibri" w:hAnsi="Calibri"/>
          <w:color w:val="000000"/>
          <w:sz w:val="24"/>
        </w:rPr>
        <w:t xml:space="preserve"> From the meticulous realism of Renaissance paintings to the bold, abstract forms of modern art, this progression reflects a changing understanding of the relationship between art and truth, between representation and imagination</w:t>
      </w:r>
      <w:r w:rsidR="00A45A31">
        <w:rPr>
          <w:rFonts w:ascii="Calibri" w:hAnsi="Calibri"/>
          <w:color w:val="000000"/>
          <w:sz w:val="24"/>
        </w:rPr>
        <w:t>.</w:t>
      </w:r>
      <w:r>
        <w:rPr>
          <w:rFonts w:ascii="Calibri" w:hAnsi="Calibri"/>
          <w:color w:val="000000"/>
          <w:sz w:val="24"/>
        </w:rPr>
        <w:t xml:space="preserve"> Artists began to break free from the constraints of depicting the world as it is, instead exploring the emotional and spiritual dimensions of reality through color, shape, and texture</w:t>
      </w:r>
      <w:r w:rsidR="00A45A31">
        <w:rPr>
          <w:rFonts w:ascii="Calibri" w:hAnsi="Calibri"/>
          <w:color w:val="000000"/>
          <w:sz w:val="24"/>
        </w:rPr>
        <w:t>.</w:t>
      </w:r>
      <w:r>
        <w:rPr>
          <w:rFonts w:ascii="Calibri" w:hAnsi="Calibri"/>
          <w:color w:val="000000"/>
          <w:sz w:val="24"/>
        </w:rPr>
        <w:br/>
      </w:r>
      <w:r>
        <w:rPr>
          <w:rFonts w:ascii="Calibri" w:hAnsi="Calibri"/>
          <w:color w:val="000000"/>
          <w:sz w:val="24"/>
        </w:rPr>
        <w:br/>
        <w:t>Alongside the evolution of form, the evolution of artistic expression mirrors the changing concerns and perspectives of society</w:t>
      </w:r>
      <w:r w:rsidR="00A45A31">
        <w:rPr>
          <w:rFonts w:ascii="Calibri" w:hAnsi="Calibri"/>
          <w:color w:val="000000"/>
          <w:sz w:val="24"/>
        </w:rPr>
        <w:t>.</w:t>
      </w:r>
      <w:r>
        <w:rPr>
          <w:rFonts w:ascii="Calibri" w:hAnsi="Calibri"/>
          <w:color w:val="000000"/>
          <w:sz w:val="24"/>
        </w:rPr>
        <w:t xml:space="preserve"> From the religious devotion of medieval art to the humanistic ideals of the Renaissance, from the political and social commentary of Impressionism to the existential angst of Expressionism, art has served as a barometer of the collective human psyche</w:t>
      </w:r>
      <w:r w:rsidR="00A45A31">
        <w:rPr>
          <w:rFonts w:ascii="Calibri" w:hAnsi="Calibri"/>
          <w:color w:val="000000"/>
          <w:sz w:val="24"/>
        </w:rPr>
        <w:t>.</w:t>
      </w:r>
      <w:r>
        <w:rPr>
          <w:rFonts w:ascii="Calibri" w:hAnsi="Calibri"/>
          <w:color w:val="000000"/>
          <w:sz w:val="24"/>
        </w:rPr>
        <w:t xml:space="preserve"> Artists have used their talents to challenge social norms, to question authority, to give voice to the marginalized, and to inspire hope for a better future</w:t>
      </w:r>
      <w:r w:rsidR="00A45A31">
        <w:rPr>
          <w:rFonts w:ascii="Calibri" w:hAnsi="Calibri"/>
          <w:color w:val="000000"/>
          <w:sz w:val="24"/>
        </w:rPr>
        <w:t>.</w:t>
      </w:r>
    </w:p>
    <w:p w:rsidR="00675355" w:rsidRDefault="00984221">
      <w:r>
        <w:rPr>
          <w:rFonts w:ascii="Calibri" w:hAnsi="Calibri"/>
          <w:color w:val="000000"/>
          <w:sz w:val="28"/>
        </w:rPr>
        <w:t>Summary</w:t>
      </w:r>
    </w:p>
    <w:p w:rsidR="00675355" w:rsidRDefault="00984221">
      <w:r>
        <w:rPr>
          <w:rFonts w:ascii="Calibri" w:hAnsi="Calibri"/>
          <w:color w:val="000000"/>
        </w:rPr>
        <w:t>The evolution of art is a testament to the resilience and creativity of the human spirit</w:t>
      </w:r>
      <w:r w:rsidR="00A45A31">
        <w:rPr>
          <w:rFonts w:ascii="Calibri" w:hAnsi="Calibri"/>
          <w:color w:val="000000"/>
        </w:rPr>
        <w:t>.</w:t>
      </w:r>
      <w:r>
        <w:rPr>
          <w:rFonts w:ascii="Calibri" w:hAnsi="Calibri"/>
          <w:color w:val="000000"/>
        </w:rPr>
        <w:t xml:space="preserve"> Through the centuries, artists have harnessed the power of form and expression to capture the essence of the human experience</w:t>
      </w:r>
      <w:r w:rsidR="00A45A31">
        <w:rPr>
          <w:rFonts w:ascii="Calibri" w:hAnsi="Calibri"/>
          <w:color w:val="000000"/>
        </w:rPr>
        <w:t>.</w:t>
      </w:r>
      <w:r>
        <w:rPr>
          <w:rFonts w:ascii="Calibri" w:hAnsi="Calibri"/>
          <w:color w:val="000000"/>
        </w:rPr>
        <w:t xml:space="preserve"> They have pushed the boundaries of artistic convention, challenging our perceptions of reality and expanding our understanding of beauty</w:t>
      </w:r>
      <w:r w:rsidR="00A45A31">
        <w:rPr>
          <w:rFonts w:ascii="Calibri" w:hAnsi="Calibri"/>
          <w:color w:val="000000"/>
        </w:rPr>
        <w:t>.</w:t>
      </w:r>
      <w:r>
        <w:rPr>
          <w:rFonts w:ascii="Calibri" w:hAnsi="Calibri"/>
          <w:color w:val="000000"/>
        </w:rPr>
        <w:t xml:space="preserve"> Art has the power to </w:t>
      </w:r>
      <w:r>
        <w:rPr>
          <w:rFonts w:ascii="Calibri" w:hAnsi="Calibri"/>
          <w:color w:val="000000"/>
        </w:rPr>
        <w:lastRenderedPageBreak/>
        <w:t>move us, to provoke us, to inspire us, and to remind us of our shared humanity</w:t>
      </w:r>
      <w:r w:rsidR="00A45A31">
        <w:rPr>
          <w:rFonts w:ascii="Calibri" w:hAnsi="Calibri"/>
          <w:color w:val="000000"/>
        </w:rPr>
        <w:t>.</w:t>
      </w:r>
      <w:r>
        <w:rPr>
          <w:rFonts w:ascii="Calibri" w:hAnsi="Calibri"/>
          <w:color w:val="000000"/>
        </w:rPr>
        <w:t xml:space="preserve"> It is a reflection of who we are and who we can be, a mirror to our past, and a window to our future</w:t>
      </w:r>
      <w:r w:rsidR="00A45A31">
        <w:rPr>
          <w:rFonts w:ascii="Calibri" w:hAnsi="Calibri"/>
          <w:color w:val="000000"/>
        </w:rPr>
        <w:t>.</w:t>
      </w:r>
    </w:p>
    <w:sectPr w:rsidR="006753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8229496">
    <w:abstractNumId w:val="8"/>
  </w:num>
  <w:num w:numId="2" w16cid:durableId="190530441">
    <w:abstractNumId w:val="6"/>
  </w:num>
  <w:num w:numId="3" w16cid:durableId="226457455">
    <w:abstractNumId w:val="5"/>
  </w:num>
  <w:num w:numId="4" w16cid:durableId="627010260">
    <w:abstractNumId w:val="4"/>
  </w:num>
  <w:num w:numId="5" w16cid:durableId="96752789">
    <w:abstractNumId w:val="7"/>
  </w:num>
  <w:num w:numId="6" w16cid:durableId="1451169859">
    <w:abstractNumId w:val="3"/>
  </w:num>
  <w:num w:numId="7" w16cid:durableId="2120638987">
    <w:abstractNumId w:val="2"/>
  </w:num>
  <w:num w:numId="8" w16cid:durableId="1596094048">
    <w:abstractNumId w:val="1"/>
  </w:num>
  <w:num w:numId="9" w16cid:durableId="1822112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5355"/>
    <w:rsid w:val="00984221"/>
    <w:rsid w:val="00A45A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
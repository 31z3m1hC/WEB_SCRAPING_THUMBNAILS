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42D" w:rsidRDefault="00C348AE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27242D" w:rsidRDefault="00C348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Siegel</w:t>
      </w:r>
    </w:p>
    <w:p w:rsidR="0027242D" w:rsidRDefault="00C348AE">
      <w:pPr>
        <w:jc w:val="center"/>
      </w:pPr>
      <w:r>
        <w:rPr>
          <w:rFonts w:ascii="Calibri" w:hAnsi="Calibri"/>
          <w:color w:val="000000"/>
          <w:sz w:val="32"/>
        </w:rPr>
        <w:t>cosmology@imaginaryinstitute</w:t>
      </w:r>
      <w:r w:rsidR="00593D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7242D" w:rsidRDefault="0027242D"/>
    <w:p w:rsidR="0027242D" w:rsidRDefault="00C348AE">
      <w:r>
        <w:rPr>
          <w:rFonts w:ascii="Calibri" w:hAnsi="Calibri"/>
          <w:color w:val="000000"/>
          <w:sz w:val="24"/>
        </w:rPr>
        <w:t>Dark matter, a mysterious and elusive substance, constitutes approximately 85% of the total mass in the universe yet remains one of the greatest enigmas in modern physics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its profound influence on the cosmos, its true nature continues to elude us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unravel the secrets of dark matter, exploring its properties, potential candidates, and the implications of its existence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cosmic puzzle, we will uncover the tantalizing clues that may shed light on one of the most fundamental questions in science: What is dark matter?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 exerts a gravitational pull on visible matter, influencing the motion of galaxies and the bending of light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is inferred through its gravitational effects, as it does not interact with electromagnetic radiation, rendering it invisible to telescopes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substance plays a crucial role in shaping the structure and evolution of the universe, influencing everything from the formation of galaxies to the expansion rate of the cosmos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precise nature of dark matter remains unknown, several theories propose potential candidates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possibility is weakly interacting massive particles (WIMPs), hypothetical subatomic particles that are massive but only interact with each other via weak nuclear forces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Another contender is axions, hypothetical particles initially proposed to solve a problem in quantum chromodynamics, the theory describing the strong nuclear force</w:t>
      </w:r>
      <w:r w:rsidR="00593D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 candidates include sterile neutrinos, a type of neutrino that does not interact with other matter, and primordial black holes, tiny black holes formed in the early universe</w:t>
      </w:r>
      <w:r w:rsidR="00593D03">
        <w:rPr>
          <w:rFonts w:ascii="Calibri" w:hAnsi="Calibri"/>
          <w:color w:val="000000"/>
          <w:sz w:val="24"/>
        </w:rPr>
        <w:t>.</w:t>
      </w:r>
    </w:p>
    <w:p w:rsidR="0027242D" w:rsidRDefault="00C348AE">
      <w:r>
        <w:rPr>
          <w:rFonts w:ascii="Calibri" w:hAnsi="Calibri"/>
          <w:color w:val="000000"/>
          <w:sz w:val="28"/>
        </w:rPr>
        <w:t>Summary</w:t>
      </w:r>
    </w:p>
    <w:p w:rsidR="0027242D" w:rsidRDefault="00C348AE">
      <w:r>
        <w:rPr>
          <w:rFonts w:ascii="Calibri" w:hAnsi="Calibri"/>
          <w:color w:val="000000"/>
        </w:rPr>
        <w:t>Our exploration into the enigma of dark matter has unveiled the profound influence of this mysterious substance on the universe, despite its elusive nature</w:t>
      </w:r>
      <w:r w:rsidR="00593D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effects shape the motion of galaxies and bend light, providing clues to its existence</w:t>
      </w:r>
      <w:r w:rsidR="00593D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true identity of dark matter remains shrouded in mystery, potential candidates like WIMPs, axions, sterile neutrinos, and primordial black holes offer intriguing possibilities</w:t>
      </w:r>
      <w:r w:rsidR="00593D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the secrets of dark matter continues, promising to deepen our understanding of the universe and its </w:t>
      </w:r>
      <w:r>
        <w:rPr>
          <w:rFonts w:ascii="Calibri" w:hAnsi="Calibri"/>
          <w:color w:val="000000"/>
        </w:rPr>
        <w:lastRenderedPageBreak/>
        <w:t>fundamental laws</w:t>
      </w:r>
      <w:r w:rsidR="00593D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delve further into this cosmic puzzle, we eagerly anticipate the day when the riddle of dark matter is finally solved</w:t>
      </w:r>
      <w:r w:rsidR="00593D03">
        <w:rPr>
          <w:rFonts w:ascii="Calibri" w:hAnsi="Calibri"/>
          <w:color w:val="000000"/>
        </w:rPr>
        <w:t>.</w:t>
      </w:r>
    </w:p>
    <w:sectPr w:rsidR="00272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135700">
    <w:abstractNumId w:val="8"/>
  </w:num>
  <w:num w:numId="2" w16cid:durableId="1467821720">
    <w:abstractNumId w:val="6"/>
  </w:num>
  <w:num w:numId="3" w16cid:durableId="324480959">
    <w:abstractNumId w:val="5"/>
  </w:num>
  <w:num w:numId="4" w16cid:durableId="369838441">
    <w:abstractNumId w:val="4"/>
  </w:num>
  <w:num w:numId="5" w16cid:durableId="458106724">
    <w:abstractNumId w:val="7"/>
  </w:num>
  <w:num w:numId="6" w16cid:durableId="2051686187">
    <w:abstractNumId w:val="3"/>
  </w:num>
  <w:num w:numId="7" w16cid:durableId="824008815">
    <w:abstractNumId w:val="2"/>
  </w:num>
  <w:num w:numId="8" w16cid:durableId="592662507">
    <w:abstractNumId w:val="1"/>
  </w:num>
  <w:num w:numId="9" w16cid:durableId="145486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42D"/>
    <w:rsid w:val="0029639D"/>
    <w:rsid w:val="00326F90"/>
    <w:rsid w:val="00593D03"/>
    <w:rsid w:val="00AA1D8D"/>
    <w:rsid w:val="00B47730"/>
    <w:rsid w:val="00C348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
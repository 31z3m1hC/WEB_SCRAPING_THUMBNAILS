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D83" w:rsidRDefault="001D38EF">
      <w:pPr>
        <w:jc w:val="center"/>
      </w:pPr>
      <w:r>
        <w:rPr>
          <w:rFonts w:ascii="Calibri" w:hAnsi="Calibri"/>
          <w:color w:val="000000"/>
          <w:sz w:val="44"/>
        </w:rPr>
        <w:t>Unveiling the Secrets of Cellular Communication</w:t>
      </w:r>
    </w:p>
    <w:p w:rsidR="00016D83" w:rsidRDefault="001D38E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E528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Maria Sanchez</w:t>
      </w:r>
    </w:p>
    <w:p w:rsidR="00016D83" w:rsidRDefault="001D38EF">
      <w:pPr>
        <w:jc w:val="center"/>
      </w:pPr>
      <w:r>
        <w:rPr>
          <w:rFonts w:ascii="Calibri" w:hAnsi="Calibri"/>
          <w:color w:val="000000"/>
          <w:sz w:val="32"/>
        </w:rPr>
        <w:t>mariasanchez@bioresearch</w:t>
      </w:r>
      <w:r w:rsidR="005E52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16D83" w:rsidRDefault="00016D83"/>
    <w:p w:rsidR="00016D83" w:rsidRDefault="001D38EF">
      <w:r>
        <w:rPr>
          <w:rFonts w:ascii="Calibri" w:hAnsi="Calibri"/>
          <w:color w:val="000000"/>
          <w:sz w:val="24"/>
        </w:rPr>
        <w:t>In the intricate symphony of life, cells, the fundamental units of all living organisms, engage in a continuous dialogue, exchanging information and coordinating their activities to maintain homeostasis and facilitate intricate biological processes</w:t>
      </w:r>
      <w:r w:rsidR="005E5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Cellular communication, a fascinating and complex realm of science, encompasses the diverse mechanisms by which cells transmit signals and respond to external stimuli</w:t>
      </w:r>
      <w:r w:rsidR="005E5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microscopic world, we marvel at the elegance and efficiency of these communication pathways, which orchestrate a multitude of cellular functions, ranging from growth and differentiation to immune responses and tissue repair</w:t>
      </w:r>
      <w:r w:rsidR="005E5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cellular communication has illuminated the intricate interplay between cells, revealing a rich tapestry of signaling molecules, receptors, and intracellular pathways that transmit information with remarkable precision</w:t>
      </w:r>
      <w:r w:rsidR="005E5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rapid electrical impulses of neurons to the intricate chemical messengers that coordinate hormone responses, the language of cells is as diverse as it is essential</w:t>
      </w:r>
      <w:r w:rsidR="005E5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communication networks is pivotal in unraveling the mysteries of life, as it holds the key to comprehending a myriad of biological phenomena, from embryonic development to disease pathogenesis</w:t>
      </w:r>
      <w:r w:rsidR="005E5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study of cellular communication has profound implications for biotechnology and medicine</w:t>
      </w:r>
      <w:r w:rsidR="005E5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these signaling pathways, scientists can potentially develop novel therapeutic strategies to combat diseases and promote tissue regeneration</w:t>
      </w:r>
      <w:r w:rsidR="005E52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intricacies of cellular communication promises to revolutionize our understanding of life itself, offering unprecedented opportunities to diagnose, treat, and prevent a wide range of human maladies</w:t>
      </w:r>
      <w:r w:rsidR="005E5284">
        <w:rPr>
          <w:rFonts w:ascii="Calibri" w:hAnsi="Calibri"/>
          <w:color w:val="000000"/>
          <w:sz w:val="24"/>
        </w:rPr>
        <w:t>.</w:t>
      </w:r>
    </w:p>
    <w:p w:rsidR="00016D83" w:rsidRDefault="001D38EF">
      <w:r>
        <w:rPr>
          <w:rFonts w:ascii="Calibri" w:hAnsi="Calibri"/>
          <w:color w:val="000000"/>
          <w:sz w:val="28"/>
        </w:rPr>
        <w:t>Summary</w:t>
      </w:r>
    </w:p>
    <w:p w:rsidR="00016D83" w:rsidRDefault="001D38EF">
      <w:r>
        <w:rPr>
          <w:rFonts w:ascii="Calibri" w:hAnsi="Calibri"/>
          <w:color w:val="000000"/>
        </w:rPr>
        <w:t>Cellular communication, the intricate dialogue between cells, is a fundamental process underpinning the complexity of life</w:t>
      </w:r>
      <w:r w:rsidR="005E52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Cells employ diverse signaling mechanisms to transmit information, coordinating their activities and maintaining homeostasis</w:t>
      </w:r>
      <w:r w:rsidR="005E52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these communication pathways is crucial for unraveling biological phenomena and developing novel therapeutic strategies</w:t>
      </w:r>
      <w:r w:rsidR="005E52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decipher the secrets of cellular communication, we </w:t>
      </w:r>
      <w:r>
        <w:rPr>
          <w:rFonts w:ascii="Calibri" w:hAnsi="Calibri"/>
          <w:color w:val="000000"/>
        </w:rPr>
        <w:lastRenderedPageBreak/>
        <w:t>unlock the potential to revolutionize medicine and enhance our comprehension of the wonders of life</w:t>
      </w:r>
      <w:r w:rsidR="005E5284">
        <w:rPr>
          <w:rFonts w:ascii="Calibri" w:hAnsi="Calibri"/>
          <w:color w:val="000000"/>
        </w:rPr>
        <w:t>.</w:t>
      </w:r>
    </w:p>
    <w:sectPr w:rsidR="00016D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774462">
    <w:abstractNumId w:val="8"/>
  </w:num>
  <w:num w:numId="2" w16cid:durableId="1219585959">
    <w:abstractNumId w:val="6"/>
  </w:num>
  <w:num w:numId="3" w16cid:durableId="502862145">
    <w:abstractNumId w:val="5"/>
  </w:num>
  <w:num w:numId="4" w16cid:durableId="2004972689">
    <w:abstractNumId w:val="4"/>
  </w:num>
  <w:num w:numId="5" w16cid:durableId="1927155189">
    <w:abstractNumId w:val="7"/>
  </w:num>
  <w:num w:numId="6" w16cid:durableId="1856381782">
    <w:abstractNumId w:val="3"/>
  </w:num>
  <w:num w:numId="7" w16cid:durableId="1040862338">
    <w:abstractNumId w:val="2"/>
  </w:num>
  <w:num w:numId="8" w16cid:durableId="1911193225">
    <w:abstractNumId w:val="1"/>
  </w:num>
  <w:num w:numId="9" w16cid:durableId="201241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83"/>
    <w:rsid w:val="00034616"/>
    <w:rsid w:val="0006063C"/>
    <w:rsid w:val="0015074B"/>
    <w:rsid w:val="001D38EF"/>
    <w:rsid w:val="0029639D"/>
    <w:rsid w:val="00326F90"/>
    <w:rsid w:val="005E52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
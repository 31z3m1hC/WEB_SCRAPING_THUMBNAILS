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08B" w:rsidRDefault="00EB7C83">
      <w:pPr>
        <w:jc w:val="center"/>
      </w:pPr>
      <w:r>
        <w:rPr>
          <w:rFonts w:ascii="Aptos" w:hAnsi="Aptos"/>
          <w:color w:val="000000"/>
          <w:sz w:val="44"/>
        </w:rPr>
        <w:t>Beyond Clocks: Time's Quantum Enigma</w:t>
      </w:r>
    </w:p>
    <w:p w:rsidR="00B9608B" w:rsidRDefault="00EB7C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A063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Chloe Laurent</w:t>
      </w:r>
    </w:p>
    <w:p w:rsidR="00B9608B" w:rsidRDefault="00EB7C83">
      <w:pPr>
        <w:jc w:val="center"/>
      </w:pPr>
      <w:r>
        <w:rPr>
          <w:rFonts w:ascii="Aptos" w:hAnsi="Aptos"/>
          <w:color w:val="000000"/>
          <w:sz w:val="32"/>
        </w:rPr>
        <w:t>chloe</w:t>
      </w:r>
      <w:r w:rsidR="00DA06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laurent@qantumchronos</w:t>
      </w:r>
      <w:r w:rsidR="00DA063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9608B" w:rsidRDefault="00B9608B"/>
    <w:p w:rsidR="00B9608B" w:rsidRDefault="00EB7C83">
      <w:r>
        <w:rPr>
          <w:rFonts w:ascii="Aptos" w:hAnsi="Aptos"/>
          <w:color w:val="000000"/>
          <w:sz w:val="24"/>
        </w:rPr>
        <w:t>Unveiling the profound mystery of time, Delving into the heart of nature's enigmatic riddle, Unraveling the dance of seconds, hours, and years, We venture into the quantum realm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ticking of clocks, An intricate tapestry of particles intertwines, Whispering tales of time's profound design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the enigmatic compass, Guides us through this perplexing domain, Illuminating the delicate dance of entangled entities, Unveiling the secret choreography of space and time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uncharted terrain, time unfurls as a symphony of probabilities, A kaleidoscope of possibilities, each moment a fleeting echo, A mirage shimmering in the vast expanse of existence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Heisenberg's uncertainty principle, a paradox of precision, Unveils the inherent limitations of our understanding, As particles defy our attempts to pin down their dance, Their movements a symphony of quantum uncertainty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theater of quantum entanglement, an enigmatic stage, Hosts a ballet of interconnected particles, Bound by invisible threads, defying the confines of space, Their destinies entwined, their fates intertwined, A cosmic choreography beyond mortal comprehension</w:t>
      </w:r>
      <w:r w:rsidR="00DA063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quantum mechanics, Time unravels as a tapestry of interconnected threads, A symphony of quantum fluctuations, where particles waltz in a timeless realm, And the boundaries of reality blur, like whispers in a cosmic dream</w:t>
      </w:r>
      <w:r w:rsidR="00DA0633">
        <w:rPr>
          <w:rFonts w:ascii="Aptos" w:hAnsi="Aptos"/>
          <w:color w:val="000000"/>
          <w:sz w:val="24"/>
        </w:rPr>
        <w:t>.</w:t>
      </w:r>
    </w:p>
    <w:p w:rsidR="00B9608B" w:rsidRDefault="00EB7C83">
      <w:r>
        <w:rPr>
          <w:rFonts w:ascii="Aptos" w:hAnsi="Aptos"/>
          <w:color w:val="000000"/>
          <w:sz w:val="28"/>
        </w:rPr>
        <w:t>Summary</w:t>
      </w:r>
    </w:p>
    <w:p w:rsidR="00B9608B" w:rsidRDefault="00EB7C83">
      <w:r>
        <w:rPr>
          <w:rFonts w:ascii="Aptos" w:hAnsi="Aptos"/>
          <w:color w:val="000000"/>
        </w:rPr>
        <w:t>Embarking on a quest to unravel the enigmatic tapestry of time, we delved into the quantum realm, Guided by the enigmatic compass of quantum mechanics</w:t>
      </w:r>
      <w:r w:rsidR="00DA06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the intricate choreography of entangled particles, We discovered the intricate dance of probabilities and possibilities, Where time unfolds as a kaleidoscope of fleeting echoes</w:t>
      </w:r>
      <w:r w:rsidR="00DA06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Heisenberg uncertainty principle, a paradoxical veil, Exposed the limitations of our comprehension, In a realm where particles defied precision, Their movements a quantum enigma</w:t>
      </w:r>
      <w:r w:rsidR="00DA063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the ethereal theater of quantum entanglement, We witnessed an enthralling spectacle, </w:t>
      </w:r>
      <w:r>
        <w:rPr>
          <w:rFonts w:ascii="Aptos" w:hAnsi="Aptos"/>
          <w:color w:val="000000"/>
        </w:rPr>
        <w:lastRenderedPageBreak/>
        <w:t>Particles pirouette, bound by invisible threads, Defying space-time boundaries, A symphony of interconnected destinies, Unraveling the fabric of time in a cosmic masterpiece, A breath-taking testament to the profound enigma that is time</w:t>
      </w:r>
      <w:r w:rsidR="00DA0633">
        <w:rPr>
          <w:rFonts w:ascii="Aptos" w:hAnsi="Aptos"/>
          <w:color w:val="000000"/>
        </w:rPr>
        <w:t>.</w:t>
      </w:r>
    </w:p>
    <w:sectPr w:rsidR="00B96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008353">
    <w:abstractNumId w:val="8"/>
  </w:num>
  <w:num w:numId="2" w16cid:durableId="1118068702">
    <w:abstractNumId w:val="6"/>
  </w:num>
  <w:num w:numId="3" w16cid:durableId="338702373">
    <w:abstractNumId w:val="5"/>
  </w:num>
  <w:num w:numId="4" w16cid:durableId="396169185">
    <w:abstractNumId w:val="4"/>
  </w:num>
  <w:num w:numId="5" w16cid:durableId="203521328">
    <w:abstractNumId w:val="7"/>
  </w:num>
  <w:num w:numId="6" w16cid:durableId="606889662">
    <w:abstractNumId w:val="3"/>
  </w:num>
  <w:num w:numId="7" w16cid:durableId="1453329925">
    <w:abstractNumId w:val="2"/>
  </w:num>
  <w:num w:numId="8" w16cid:durableId="381288744">
    <w:abstractNumId w:val="1"/>
  </w:num>
  <w:num w:numId="9" w16cid:durableId="1244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608B"/>
    <w:rsid w:val="00CB0664"/>
    <w:rsid w:val="00DA0633"/>
    <w:rsid w:val="00EB7C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
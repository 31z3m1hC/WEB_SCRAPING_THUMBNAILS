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F8E" w:rsidRDefault="00C86400">
      <w:pPr>
        <w:jc w:val="center"/>
      </w:pPr>
      <w:r>
        <w:rPr>
          <w:rFonts w:ascii="Aptos" w:hAnsi="Aptos"/>
          <w:color w:val="000000"/>
          <w:sz w:val="44"/>
        </w:rPr>
        <w:t>Cosmic Tapestry: Unraveling the Symphony of the Universe</w:t>
      </w:r>
    </w:p>
    <w:p w:rsidR="00A33F8E" w:rsidRDefault="00C86400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Professor Neil McGovern</w:t>
      </w:r>
    </w:p>
    <w:p w:rsidR="00A33F8E" w:rsidRDefault="00C86400">
      <w:pPr>
        <w:jc w:val="center"/>
      </w:pPr>
      <w:r>
        <w:rPr>
          <w:rFonts w:ascii="Aptos" w:hAnsi="Aptos"/>
          <w:color w:val="000000"/>
          <w:sz w:val="32"/>
        </w:rPr>
        <w:t>cosmosquill@starmail</w:t>
      </w:r>
      <w:r w:rsidR="0000303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A33F8E" w:rsidRDefault="00A33F8E"/>
    <w:p w:rsidR="00A33F8E" w:rsidRDefault="00C86400">
      <w:r>
        <w:rPr>
          <w:rFonts w:ascii="Aptos" w:hAnsi="Aptos"/>
          <w:color w:val="000000"/>
          <w:sz w:val="24"/>
        </w:rPr>
        <w:t>Within the vast cosmic theater, lies a breathtaking masterpiece of celestial wonders</w:t>
      </w:r>
      <w:r w:rsidR="00003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symphony of stars, galaxies, and celestial bodies, intertwined in an intricate dance of energy and matter</w:t>
      </w:r>
      <w:r w:rsidR="00003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grand spectacle of distant galaxies to the delicate beauty of interstellar phenomena, the universe holds secrets that captivate and inspire</w:t>
      </w:r>
      <w:r w:rsidR="00003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cosmic tapestry, we find ourselves as both observers and participants, forever seeking to understand our place amidst the grandeur of creation</w:t>
      </w:r>
      <w:r w:rsidR="00003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players in this cosmic drama, our curiosity and scientific endeavors echo through the annals of history</w:t>
      </w:r>
      <w:r w:rsidR="00003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Ancient astronomers peered into the star-studded night, deciphering patterns and charting the celestial map</w:t>
      </w:r>
      <w:r w:rsidR="00003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the advent of modern telescopes, we journeyed deeper into the cosmos, unveiling galaxies beyond our own, each a universe in its own right</w:t>
      </w:r>
      <w:r w:rsidR="00003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yet, despite our advancements, the mysteries of the universe continue to confound and beckon us, like a puzzle waiting to be unraveled</w:t>
      </w:r>
      <w:r w:rsidR="00003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interplay of physics, chemistry, and astronomy unveils the cosmic symphony</w:t>
      </w:r>
      <w:r w:rsidR="00003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Gravity, like an invisible maestro, orchestrates the dance of celestial bodies, dictating their orbits and interactions</w:t>
      </w:r>
      <w:r w:rsidR="00003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Energy, in its myriad forms, fuels the cosmic spectacle, from nuclear fusion powering stars to the explosive fireworks of supernovae</w:t>
      </w:r>
      <w:r w:rsidR="00003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Matter, in all its diversity, takes shape in planets, moons, asteroids, and comets, often harboring unique and awe-inspiring landscapes</w:t>
      </w:r>
      <w:r w:rsidR="00003031">
        <w:rPr>
          <w:rFonts w:ascii="Aptos" w:hAnsi="Aptos"/>
          <w:color w:val="000000"/>
          <w:sz w:val="24"/>
        </w:rPr>
        <w:t>.</w:t>
      </w:r>
    </w:p>
    <w:p w:rsidR="00A33F8E" w:rsidRDefault="00C86400">
      <w:r>
        <w:rPr>
          <w:rFonts w:ascii="Aptos" w:hAnsi="Aptos"/>
          <w:color w:val="000000"/>
          <w:sz w:val="28"/>
        </w:rPr>
        <w:t>Summary</w:t>
      </w:r>
    </w:p>
    <w:p w:rsidR="00A33F8E" w:rsidRDefault="00C86400">
      <w:r>
        <w:rPr>
          <w:rFonts w:ascii="Aptos" w:hAnsi="Aptos"/>
          <w:color w:val="000000"/>
        </w:rPr>
        <w:t>Our journey through the cosmic tapestry is an eternal quest to decipher the symphony of the universe</w:t>
      </w:r>
      <w:r w:rsidR="000030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probe the mysteries of space and time, we uncover connections that bind us to the cosmos, revealing our place within the intricate web of creation</w:t>
      </w:r>
      <w:r w:rsidR="000030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Every celestial marvel we discover, every theory we formulate, is a step closer to </w:t>
      </w:r>
      <w:r>
        <w:rPr>
          <w:rFonts w:ascii="Aptos" w:hAnsi="Aptos"/>
          <w:color w:val="000000"/>
        </w:rPr>
        <w:lastRenderedPageBreak/>
        <w:t>understanding our cosmic heritage and our role in this awe-inspiring drama that is the universe</w:t>
      </w:r>
      <w:r w:rsidR="00003031">
        <w:rPr>
          <w:rFonts w:ascii="Aptos" w:hAnsi="Aptos"/>
          <w:color w:val="000000"/>
        </w:rPr>
        <w:t>.</w:t>
      </w:r>
    </w:p>
    <w:sectPr w:rsidR="00A33F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3141471">
    <w:abstractNumId w:val="8"/>
  </w:num>
  <w:num w:numId="2" w16cid:durableId="1528520881">
    <w:abstractNumId w:val="6"/>
  </w:num>
  <w:num w:numId="3" w16cid:durableId="508300764">
    <w:abstractNumId w:val="5"/>
  </w:num>
  <w:num w:numId="4" w16cid:durableId="921984674">
    <w:abstractNumId w:val="4"/>
  </w:num>
  <w:num w:numId="5" w16cid:durableId="1788154883">
    <w:abstractNumId w:val="7"/>
  </w:num>
  <w:num w:numId="6" w16cid:durableId="1263948782">
    <w:abstractNumId w:val="3"/>
  </w:num>
  <w:num w:numId="7" w16cid:durableId="56128126">
    <w:abstractNumId w:val="2"/>
  </w:num>
  <w:num w:numId="8" w16cid:durableId="1941252346">
    <w:abstractNumId w:val="1"/>
  </w:num>
  <w:num w:numId="9" w16cid:durableId="142411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031"/>
    <w:rsid w:val="00034616"/>
    <w:rsid w:val="0006063C"/>
    <w:rsid w:val="0015074B"/>
    <w:rsid w:val="0029639D"/>
    <w:rsid w:val="00326F90"/>
    <w:rsid w:val="00A33F8E"/>
    <w:rsid w:val="00AA1D8D"/>
    <w:rsid w:val="00B47730"/>
    <w:rsid w:val="00C8640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
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4EC9" w:rsidRDefault="002D09FB">
      <w:pPr>
        <w:jc w:val="center"/>
      </w:pPr>
      <w:r>
        <w:rPr>
          <w:rFonts w:ascii="Aptos" w:hAnsi="Aptos"/>
          <w:color w:val="000000"/>
          <w:sz w:val="44"/>
        </w:rPr>
        <w:t>The Symphony of Evolution: Unraveling the Tapestry of Life</w:t>
      </w:r>
    </w:p>
    <w:p w:rsidR="00164EC9" w:rsidRDefault="002D09FB">
      <w:pPr>
        <w:pStyle w:val="NoSpacing"/>
        <w:jc w:val="center"/>
      </w:pPr>
      <w:r>
        <w:rPr>
          <w:rFonts w:ascii="Aptos" w:hAnsi="Aptos"/>
          <w:color w:val="000000"/>
          <w:sz w:val="36"/>
        </w:rPr>
        <w:t>Alexis Darwin</w:t>
      </w:r>
    </w:p>
    <w:p w:rsidR="00164EC9" w:rsidRDefault="002D09FB">
      <w:pPr>
        <w:jc w:val="center"/>
      </w:pPr>
      <w:r>
        <w:rPr>
          <w:rFonts w:ascii="Aptos" w:hAnsi="Aptos"/>
          <w:color w:val="000000"/>
          <w:sz w:val="32"/>
        </w:rPr>
        <w:t>alexis</w:t>
      </w:r>
      <w:r w:rsidR="00A944A1">
        <w:rPr>
          <w:rFonts w:ascii="Aptos" w:hAnsi="Aptos"/>
          <w:color w:val="000000"/>
          <w:sz w:val="32"/>
        </w:rPr>
        <w:t>.</w:t>
      </w:r>
      <w:r>
        <w:rPr>
          <w:rFonts w:ascii="Aptos" w:hAnsi="Aptos"/>
          <w:color w:val="000000"/>
          <w:sz w:val="32"/>
        </w:rPr>
        <w:t>darwin@biosphere</w:t>
      </w:r>
      <w:r w:rsidR="00A944A1">
        <w:rPr>
          <w:rFonts w:ascii="Aptos" w:hAnsi="Aptos"/>
          <w:color w:val="000000"/>
          <w:sz w:val="32"/>
        </w:rPr>
        <w:t>.</w:t>
      </w:r>
      <w:r>
        <w:rPr>
          <w:rFonts w:ascii="Aptos" w:hAnsi="Aptos"/>
          <w:color w:val="000000"/>
          <w:sz w:val="32"/>
        </w:rPr>
        <w:t>science</w:t>
      </w:r>
    </w:p>
    <w:p w:rsidR="00164EC9" w:rsidRDefault="00164EC9"/>
    <w:p w:rsidR="00164EC9" w:rsidRDefault="002D09FB">
      <w:r>
        <w:rPr>
          <w:rFonts w:ascii="Aptos" w:hAnsi="Aptos"/>
          <w:color w:val="000000"/>
          <w:sz w:val="24"/>
        </w:rPr>
        <w:t>In the grand theater of life, evolution orchestrates a symphony of transformation, where species dance across the Earth's stage</w:t>
      </w:r>
      <w:r w:rsidR="00A944A1">
        <w:rPr>
          <w:rFonts w:ascii="Aptos" w:hAnsi="Aptos"/>
          <w:color w:val="000000"/>
          <w:sz w:val="24"/>
        </w:rPr>
        <w:t>.</w:t>
      </w:r>
      <w:r>
        <w:rPr>
          <w:rFonts w:ascii="Aptos" w:hAnsi="Aptos"/>
          <w:color w:val="000000"/>
          <w:sz w:val="24"/>
        </w:rPr>
        <w:t xml:space="preserve"> It is a mesmerizing spectacle, a narrative etched in the fossil record and sung in the genetic code</w:t>
      </w:r>
      <w:r w:rsidR="00A944A1">
        <w:rPr>
          <w:rFonts w:ascii="Aptos" w:hAnsi="Aptos"/>
          <w:color w:val="000000"/>
          <w:sz w:val="24"/>
        </w:rPr>
        <w:t>.</w:t>
      </w:r>
      <w:r>
        <w:rPr>
          <w:rFonts w:ascii="Aptos" w:hAnsi="Aptos"/>
          <w:color w:val="000000"/>
          <w:sz w:val="24"/>
        </w:rPr>
        <w:t xml:space="preserve"> As we delve into the intricate notes of this symphony, we discover tales of adaptation, resilience, and the exquisite interconnectedness of all living things</w:t>
      </w:r>
      <w:r w:rsidR="00A944A1">
        <w:rPr>
          <w:rFonts w:ascii="Aptos" w:hAnsi="Aptos"/>
          <w:color w:val="000000"/>
          <w:sz w:val="24"/>
        </w:rPr>
        <w:t>.</w:t>
      </w:r>
      <w:r>
        <w:rPr>
          <w:rFonts w:ascii="Aptos" w:hAnsi="Aptos"/>
          <w:color w:val="000000"/>
          <w:sz w:val="24"/>
        </w:rPr>
        <w:t xml:space="preserve"> From the primordial soup to the flourishing ecosystems of today, evolution has composed an epic saga, a journey of ceaseless innovation and diversification</w:t>
      </w:r>
      <w:r w:rsidR="00A944A1">
        <w:rPr>
          <w:rFonts w:ascii="Aptos" w:hAnsi="Aptos"/>
          <w:color w:val="000000"/>
          <w:sz w:val="24"/>
        </w:rPr>
        <w:t>.</w:t>
      </w:r>
      <w:r>
        <w:rPr>
          <w:rFonts w:ascii="Aptos" w:hAnsi="Aptos"/>
          <w:color w:val="000000"/>
          <w:sz w:val="24"/>
        </w:rPr>
        <w:br/>
      </w:r>
      <w:r>
        <w:rPr>
          <w:rFonts w:ascii="Aptos" w:hAnsi="Aptos"/>
          <w:color w:val="000000"/>
          <w:sz w:val="24"/>
        </w:rPr>
        <w:br/>
        <w:t>Through the prism of natural selection, we witness a relentless creative force, molding life to suit myriad environments</w:t>
      </w:r>
      <w:r w:rsidR="00A944A1">
        <w:rPr>
          <w:rFonts w:ascii="Aptos" w:hAnsi="Aptos"/>
          <w:color w:val="000000"/>
          <w:sz w:val="24"/>
        </w:rPr>
        <w:t>.</w:t>
      </w:r>
      <w:r>
        <w:rPr>
          <w:rFonts w:ascii="Aptos" w:hAnsi="Aptos"/>
          <w:color w:val="000000"/>
          <w:sz w:val="24"/>
        </w:rPr>
        <w:t xml:space="preserve"> It is a symphony of survival, a testament to the indomitable spirit of life</w:t>
      </w:r>
      <w:r w:rsidR="00A944A1">
        <w:rPr>
          <w:rFonts w:ascii="Aptos" w:hAnsi="Aptos"/>
          <w:color w:val="000000"/>
          <w:sz w:val="24"/>
        </w:rPr>
        <w:t>.</w:t>
      </w:r>
      <w:r>
        <w:rPr>
          <w:rFonts w:ascii="Aptos" w:hAnsi="Aptos"/>
          <w:color w:val="000000"/>
          <w:sz w:val="24"/>
        </w:rPr>
        <w:t xml:space="preserve"> From the depths of the ocean to the soaring heights of mountains, from the lush rainforests to the barren deserts, evolution's baton passes from one species to another, leading them on a quest for survival</w:t>
      </w:r>
      <w:r w:rsidR="00A944A1">
        <w:rPr>
          <w:rFonts w:ascii="Aptos" w:hAnsi="Aptos"/>
          <w:color w:val="000000"/>
          <w:sz w:val="24"/>
        </w:rPr>
        <w:t>.</w:t>
      </w:r>
      <w:r>
        <w:rPr>
          <w:rFonts w:ascii="Aptos" w:hAnsi="Aptos"/>
          <w:color w:val="000000"/>
          <w:sz w:val="24"/>
        </w:rPr>
        <w:t xml:space="preserve"> With each passing generation, life adapts, transforms, and flourishes, painting the Earth's canvas with an ever-changing tapestry of biodiversity</w:t>
      </w:r>
      <w:r w:rsidR="00A944A1">
        <w:rPr>
          <w:rFonts w:ascii="Aptos" w:hAnsi="Aptos"/>
          <w:color w:val="000000"/>
          <w:sz w:val="24"/>
        </w:rPr>
        <w:t>.</w:t>
      </w:r>
      <w:r>
        <w:rPr>
          <w:rFonts w:ascii="Aptos" w:hAnsi="Aptos"/>
          <w:color w:val="000000"/>
          <w:sz w:val="24"/>
        </w:rPr>
        <w:br/>
      </w:r>
      <w:r>
        <w:rPr>
          <w:rFonts w:ascii="Aptos" w:hAnsi="Aptos"/>
          <w:color w:val="000000"/>
          <w:sz w:val="24"/>
        </w:rPr>
        <w:br/>
        <w:t>The symphony of evolution is a beautiful and complex composition, its melodies resonating through the ages</w:t>
      </w:r>
      <w:r w:rsidR="00A944A1">
        <w:rPr>
          <w:rFonts w:ascii="Aptos" w:hAnsi="Aptos"/>
          <w:color w:val="000000"/>
          <w:sz w:val="24"/>
        </w:rPr>
        <w:t>.</w:t>
      </w:r>
      <w:r>
        <w:rPr>
          <w:rFonts w:ascii="Aptos" w:hAnsi="Aptos"/>
          <w:color w:val="000000"/>
          <w:sz w:val="24"/>
        </w:rPr>
        <w:t xml:space="preserve"> It is a tale of unity amidst diversity, a celebration of the interconnectedness of life</w:t>
      </w:r>
      <w:r w:rsidR="00A944A1">
        <w:rPr>
          <w:rFonts w:ascii="Aptos" w:hAnsi="Aptos"/>
          <w:color w:val="000000"/>
          <w:sz w:val="24"/>
        </w:rPr>
        <w:t>.</w:t>
      </w:r>
      <w:r>
        <w:rPr>
          <w:rFonts w:ascii="Aptos" w:hAnsi="Aptos"/>
          <w:color w:val="000000"/>
          <w:sz w:val="24"/>
        </w:rPr>
        <w:t xml:space="preserve"> From the smallest microbe to the largest whale, each species plays a vital role in the grand harmony of the biosphere</w:t>
      </w:r>
      <w:r w:rsidR="00A944A1">
        <w:rPr>
          <w:rFonts w:ascii="Aptos" w:hAnsi="Aptos"/>
          <w:color w:val="000000"/>
          <w:sz w:val="24"/>
        </w:rPr>
        <w:t>.</w:t>
      </w:r>
      <w:r>
        <w:rPr>
          <w:rFonts w:ascii="Aptos" w:hAnsi="Aptos"/>
          <w:color w:val="000000"/>
          <w:sz w:val="24"/>
        </w:rPr>
        <w:t xml:space="preserve"> We, as humans, are but a single note in this symphony, our existence intertwined with the destinies of countless other organisms</w:t>
      </w:r>
      <w:r w:rsidR="00A944A1">
        <w:rPr>
          <w:rFonts w:ascii="Aptos" w:hAnsi="Aptos"/>
          <w:color w:val="000000"/>
          <w:sz w:val="24"/>
        </w:rPr>
        <w:t>.</w:t>
      </w:r>
      <w:r>
        <w:rPr>
          <w:rFonts w:ascii="Aptos" w:hAnsi="Aptos"/>
          <w:color w:val="000000"/>
          <w:sz w:val="24"/>
        </w:rPr>
        <w:t xml:space="preserve"> Understanding evolution is not just a scientific pursuit; it is an artistic endeavor, an invitation to appreciate the beauty and wonder of life's journey</w:t>
      </w:r>
      <w:r w:rsidR="00A944A1">
        <w:rPr>
          <w:rFonts w:ascii="Aptos" w:hAnsi="Aptos"/>
          <w:color w:val="000000"/>
          <w:sz w:val="24"/>
        </w:rPr>
        <w:t>.</w:t>
      </w:r>
    </w:p>
    <w:p w:rsidR="00164EC9" w:rsidRDefault="002D09FB">
      <w:r>
        <w:rPr>
          <w:rFonts w:ascii="Aptos" w:hAnsi="Aptos"/>
          <w:color w:val="000000"/>
          <w:sz w:val="28"/>
        </w:rPr>
        <w:t>Summary</w:t>
      </w:r>
    </w:p>
    <w:p w:rsidR="00164EC9" w:rsidRDefault="002D09FB">
      <w:r>
        <w:rPr>
          <w:rFonts w:ascii="Aptos" w:hAnsi="Aptos"/>
          <w:color w:val="000000"/>
        </w:rPr>
        <w:t>The symphony of evolution, composed by natural selection, orchestrates a mesmerizing spectacle of adaptation, resilience, and unity among diverse life forms</w:t>
      </w:r>
      <w:r w:rsidR="00A944A1">
        <w:rPr>
          <w:rFonts w:ascii="Aptos" w:hAnsi="Aptos"/>
          <w:color w:val="000000"/>
        </w:rPr>
        <w:t>.</w:t>
      </w:r>
      <w:r>
        <w:rPr>
          <w:rFonts w:ascii="Aptos" w:hAnsi="Aptos"/>
          <w:color w:val="000000"/>
        </w:rPr>
        <w:t xml:space="preserve"> Through the lens of natural selection, we witness a ceaseless creative force, shaping species to survive in </w:t>
      </w:r>
      <w:r>
        <w:rPr>
          <w:rFonts w:ascii="Aptos" w:hAnsi="Aptos"/>
          <w:color w:val="000000"/>
        </w:rPr>
        <w:lastRenderedPageBreak/>
        <w:t>myriad environments</w:t>
      </w:r>
      <w:r w:rsidR="00A944A1">
        <w:rPr>
          <w:rFonts w:ascii="Aptos" w:hAnsi="Aptos"/>
          <w:color w:val="000000"/>
        </w:rPr>
        <w:t>.</w:t>
      </w:r>
      <w:r>
        <w:rPr>
          <w:rFonts w:ascii="Aptos" w:hAnsi="Aptos"/>
          <w:color w:val="000000"/>
        </w:rPr>
        <w:t xml:space="preserve"> Evolution's grand narrative echoes tales of survival, resilience, and the interconnectedness of life, creating a tapestry of biodiversity</w:t>
      </w:r>
      <w:r w:rsidR="00A944A1">
        <w:rPr>
          <w:rFonts w:ascii="Aptos" w:hAnsi="Aptos"/>
          <w:color w:val="000000"/>
        </w:rPr>
        <w:t>.</w:t>
      </w:r>
      <w:r>
        <w:rPr>
          <w:rFonts w:ascii="Aptos" w:hAnsi="Aptos"/>
          <w:color w:val="000000"/>
        </w:rPr>
        <w:t xml:space="preserve"> As humans, we are but a note in this intricate composition, our existence intertwined with countless other organisms</w:t>
      </w:r>
      <w:r w:rsidR="00A944A1">
        <w:rPr>
          <w:rFonts w:ascii="Aptos" w:hAnsi="Aptos"/>
          <w:color w:val="000000"/>
        </w:rPr>
        <w:t>.</w:t>
      </w:r>
      <w:r>
        <w:rPr>
          <w:rFonts w:ascii="Aptos" w:hAnsi="Aptos"/>
          <w:color w:val="000000"/>
        </w:rPr>
        <w:t xml:space="preserve"> Understanding evolution is not just a scientific pursuit, but also an artistic endeavor, inviting us to appreciate the beauty and wonder of life's journey</w:t>
      </w:r>
      <w:r w:rsidR="00A944A1">
        <w:rPr>
          <w:rFonts w:ascii="Aptos" w:hAnsi="Aptos"/>
          <w:color w:val="000000"/>
        </w:rPr>
        <w:t>.</w:t>
      </w:r>
    </w:p>
    <w:sectPr w:rsidR="00164E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0226515">
    <w:abstractNumId w:val="8"/>
  </w:num>
  <w:num w:numId="2" w16cid:durableId="758140303">
    <w:abstractNumId w:val="6"/>
  </w:num>
  <w:num w:numId="3" w16cid:durableId="347562077">
    <w:abstractNumId w:val="5"/>
  </w:num>
  <w:num w:numId="4" w16cid:durableId="357777306">
    <w:abstractNumId w:val="4"/>
  </w:num>
  <w:num w:numId="5" w16cid:durableId="1446802734">
    <w:abstractNumId w:val="7"/>
  </w:num>
  <w:num w:numId="6" w16cid:durableId="1508984896">
    <w:abstractNumId w:val="3"/>
  </w:num>
  <w:num w:numId="7" w16cid:durableId="497504448">
    <w:abstractNumId w:val="2"/>
  </w:num>
  <w:num w:numId="8" w16cid:durableId="438526542">
    <w:abstractNumId w:val="1"/>
  </w:num>
  <w:num w:numId="9" w16cid:durableId="328217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EC9"/>
    <w:rsid w:val="0029639D"/>
    <w:rsid w:val="002D09FB"/>
    <w:rsid w:val="00326F90"/>
    <w:rsid w:val="00A944A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2024-01-14T13:24:00Z</dcterms:modified>
  <cp:category/>
</cp:coreProperties>
</file>
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1828" w:rsidRDefault="000163A4">
      <w:pPr>
        <w:jc w:val="center"/>
      </w:pPr>
      <w:r>
        <w:rPr>
          <w:rFonts w:ascii="Aptos" w:hAnsi="Aptos"/>
          <w:color w:val="000000"/>
          <w:sz w:val="44"/>
        </w:rPr>
        <w:t>Unraveling Life's Mysteries: The Power of Scientific Discovery</w:t>
      </w:r>
    </w:p>
    <w:p w:rsidR="00AD1828" w:rsidRDefault="000163A4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9F62F8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Jane Doe</w:t>
      </w:r>
    </w:p>
    <w:p w:rsidR="00AD1828" w:rsidRDefault="000163A4">
      <w:pPr>
        <w:jc w:val="center"/>
      </w:pPr>
      <w:r>
        <w:rPr>
          <w:rFonts w:ascii="Aptos" w:hAnsi="Aptos"/>
          <w:color w:val="000000"/>
          <w:sz w:val="32"/>
        </w:rPr>
        <w:t>jdoe@scientificresearch</w:t>
      </w:r>
      <w:r w:rsidR="009F62F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AD1828" w:rsidRDefault="00AD1828"/>
    <w:p w:rsidR="00AD1828" w:rsidRDefault="000163A4">
      <w:r>
        <w:rPr>
          <w:rFonts w:ascii="Aptos" w:hAnsi="Aptos"/>
          <w:color w:val="000000"/>
          <w:sz w:val="24"/>
        </w:rPr>
        <w:t>Since time immemorial, humanity has been captivated by the enigma of life, seeking answers to questions that span the realms of existence</w:t>
      </w:r>
      <w:r w:rsidR="009F62F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Driven by an insatiable curiosity, intrepid explorers embarked on voyages to unveil the secrets of the natural world, unraveling the intricate tapestry of life</w:t>
      </w:r>
      <w:r w:rsidR="009F62F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macroscopic to the microscopic, the universe reveals itself through the relentless pursuit of knowledge and understanding</w:t>
      </w:r>
      <w:r w:rsidR="009F62F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Every revelation, every breakthrough, every step forward fuels our collective yearning for deeper comprehension</w:t>
      </w:r>
      <w:r w:rsidR="009F62F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delve into the hidden realms of molecules, atoms, and subatomic particles, decoding the blueprints of life's fundamental building blocks</w:t>
      </w:r>
      <w:r w:rsidR="009F62F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each discovery, we illuminate the intricate machinery of the cosmos, revealing the elegance and complexity that underpins reality</w:t>
      </w:r>
      <w:r w:rsidR="009F62F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as we unlock one secret, we uncover countless more, each beckoning us to explore further, to push the boundaries of our understanding</w:t>
      </w:r>
      <w:r w:rsidR="009F62F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quest for knowledge extends beyond the confines of our pale blue dot</w:t>
      </w:r>
      <w:r w:rsidR="009F62F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lens of telescopes, we peer into the depths of the cosmos, unlocking the mysteries of distant galaxies and unraveling the intricate history of the universe</w:t>
      </w:r>
      <w:r w:rsidR="009F62F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probe the vast expanses of space-time, unlocking the secrets of black holes, pulsars, and other celestial phenomena</w:t>
      </w:r>
      <w:r w:rsidR="009F62F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Every new piece of information, every cosmic revelation, adds to the grand mosaic of our knowledge, expanding our perception of reality</w:t>
      </w:r>
      <w:r w:rsidR="009F62F8">
        <w:rPr>
          <w:rFonts w:ascii="Aptos" w:hAnsi="Aptos"/>
          <w:color w:val="000000"/>
          <w:sz w:val="24"/>
        </w:rPr>
        <w:t>.</w:t>
      </w:r>
    </w:p>
    <w:p w:rsidR="00AD1828" w:rsidRDefault="000163A4">
      <w:r>
        <w:rPr>
          <w:rFonts w:ascii="Aptos" w:hAnsi="Aptos"/>
          <w:color w:val="000000"/>
          <w:sz w:val="28"/>
        </w:rPr>
        <w:t>Summary</w:t>
      </w:r>
    </w:p>
    <w:p w:rsidR="00AD1828" w:rsidRDefault="000163A4">
      <w:r>
        <w:rPr>
          <w:rFonts w:ascii="Aptos" w:hAnsi="Aptos"/>
          <w:color w:val="000000"/>
        </w:rPr>
        <w:t>The relentless pursuit of scientific discovery has illuminated the intricate marvels of life, unraveling the mysteries that once shrouded our world</w:t>
      </w:r>
      <w:r w:rsidR="009F62F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smallest particles to the vast expanse of the universe, we have expanded our understanding of existence</w:t>
      </w:r>
      <w:r w:rsidR="009F62F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explore and learn, we stand at the precipice of countless more revelations, </w:t>
      </w:r>
      <w:r>
        <w:rPr>
          <w:rFonts w:ascii="Aptos" w:hAnsi="Aptos"/>
          <w:color w:val="000000"/>
        </w:rPr>
        <w:lastRenderedPageBreak/>
        <w:t>eager to unlock the secrets that lie hidden within the enigmatic tapestry of life and the cosmos</w:t>
      </w:r>
      <w:r w:rsidR="009F62F8">
        <w:rPr>
          <w:rFonts w:ascii="Aptos" w:hAnsi="Aptos"/>
          <w:color w:val="000000"/>
        </w:rPr>
        <w:t>.</w:t>
      </w:r>
    </w:p>
    <w:sectPr w:rsidR="00AD18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4149549">
    <w:abstractNumId w:val="8"/>
  </w:num>
  <w:num w:numId="2" w16cid:durableId="152110976">
    <w:abstractNumId w:val="6"/>
  </w:num>
  <w:num w:numId="3" w16cid:durableId="479199847">
    <w:abstractNumId w:val="5"/>
  </w:num>
  <w:num w:numId="4" w16cid:durableId="1669333306">
    <w:abstractNumId w:val="4"/>
  </w:num>
  <w:num w:numId="5" w16cid:durableId="1309439224">
    <w:abstractNumId w:val="7"/>
  </w:num>
  <w:num w:numId="6" w16cid:durableId="1127698856">
    <w:abstractNumId w:val="3"/>
  </w:num>
  <w:num w:numId="7" w16cid:durableId="552083011">
    <w:abstractNumId w:val="2"/>
  </w:num>
  <w:num w:numId="8" w16cid:durableId="1231888178">
    <w:abstractNumId w:val="1"/>
  </w:num>
  <w:num w:numId="9" w16cid:durableId="1944265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3A4"/>
    <w:rsid w:val="00034616"/>
    <w:rsid w:val="0006063C"/>
    <w:rsid w:val="0015074B"/>
    <w:rsid w:val="0029639D"/>
    <w:rsid w:val="00326F90"/>
    <w:rsid w:val="009F62F8"/>
    <w:rsid w:val="00AA1D8D"/>
    <w:rsid w:val="00AD182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2024-01-14T13:31:00Z</dcterms:modified>
  <cp:category/>
</cp:coreProperties>
</file>
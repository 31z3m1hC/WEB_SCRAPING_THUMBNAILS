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56B" w:rsidRDefault="00EF1234">
      <w:pPr>
        <w:jc w:val="center"/>
      </w:pPr>
      <w:r>
        <w:rPr>
          <w:rFonts w:ascii="Aptos" w:hAnsi="Aptos"/>
          <w:color w:val="000000"/>
          <w:sz w:val="44"/>
        </w:rPr>
        <w:t>Unveiling the Enigma: Dark Matter</w:t>
      </w:r>
    </w:p>
    <w:p w:rsidR="0043356B" w:rsidRDefault="00EF123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7022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Henrietta Niemand</w:t>
      </w:r>
    </w:p>
    <w:p w:rsidR="0043356B" w:rsidRDefault="00EF1234">
      <w:pPr>
        <w:jc w:val="center"/>
      </w:pPr>
      <w:r>
        <w:rPr>
          <w:rFonts w:ascii="Aptos" w:hAnsi="Aptos"/>
          <w:color w:val="000000"/>
          <w:sz w:val="32"/>
        </w:rPr>
        <w:t>henrietta</w:t>
      </w:r>
      <w:r w:rsidR="0037022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niemand@astronomer</w:t>
      </w:r>
      <w:r w:rsidR="0037022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3356B" w:rsidRDefault="0043356B"/>
    <w:p w:rsidR="0043356B" w:rsidRDefault="00EF1234">
      <w:r>
        <w:rPr>
          <w:rFonts w:ascii="Aptos" w:hAnsi="Aptos"/>
          <w:color w:val="000000"/>
          <w:sz w:val="24"/>
        </w:rPr>
        <w:t>In the vast expanse of the universe, there exists a mysterious substance known as dark matter</w:t>
      </w:r>
      <w:r w:rsidR="003702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component of the cosmos constitutes approximately 27% of the total mass of the universe and yet remains largely hidden from our direct observation</w:t>
      </w:r>
      <w:r w:rsidR="003702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ethereal entity is neither visible through telescopes nor detectable through direct interaction with known forms of matter</w:t>
      </w:r>
      <w:r w:rsidR="003702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elusive nature has baffled scientists for decades, sparking an intense quest to unravel its secrets and understand its profound implications</w:t>
      </w:r>
      <w:r w:rsidR="003702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our pursuit of unraveling the enigma of dark matter, we have undertaken numerous experiments and observations</w:t>
      </w:r>
      <w:r w:rsidR="003702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explorations have illuminated certain properties of dark matter, allowing us to construct theoretical models that attempt to capture its essence</w:t>
      </w:r>
      <w:r w:rsidR="003702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One of the most striking characteristics of dark matter is its gravitational effects</w:t>
      </w:r>
      <w:r w:rsidR="003702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Though invisible, dark matter exerts a gravitational pull on visible matter, influencing the rotation of galaxies and the dynamics of cosmic structures like galaxy clusters</w:t>
      </w:r>
      <w:r w:rsidR="003702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gravitational interactions provide indirect evidence of dark matter's existence and offer clues to its abundance and distribution</w:t>
      </w:r>
      <w:r w:rsidR="003702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astrophysical observations have revealed a discrepancy between the mass of visible matter in galaxies and the mass inferred from their gravitational effects</w:t>
      </w:r>
      <w:r w:rsidR="003702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discrepancy strongly suggests the presence of an unseen mass component, prompting scientists to postulate the existence of dark matter as an explanation for this enigmatic observation</w:t>
      </w:r>
      <w:r w:rsidR="0037022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discrepancy between the observed and predicted mass of galaxies serves as a powerful motivator for our ongoing search to understand the properties and behavior of dark matter</w:t>
      </w:r>
      <w:r w:rsidR="0037022B">
        <w:rPr>
          <w:rFonts w:ascii="Aptos" w:hAnsi="Aptos"/>
          <w:color w:val="000000"/>
          <w:sz w:val="24"/>
        </w:rPr>
        <w:t>.</w:t>
      </w:r>
    </w:p>
    <w:p w:rsidR="0043356B" w:rsidRDefault="00EF1234">
      <w:r>
        <w:rPr>
          <w:rFonts w:ascii="Aptos" w:hAnsi="Aptos"/>
          <w:color w:val="000000"/>
          <w:sz w:val="28"/>
        </w:rPr>
        <w:t>Summary</w:t>
      </w:r>
    </w:p>
    <w:p w:rsidR="0043356B" w:rsidRDefault="00EF1234">
      <w:r>
        <w:rPr>
          <w:rFonts w:ascii="Aptos" w:hAnsi="Aptos"/>
          <w:color w:val="000000"/>
        </w:rPr>
        <w:t>Dark matter remains an enigma that captivates the minds of scientists, beckoning them to delve deeper into its mysteries</w:t>
      </w:r>
      <w:r w:rsidR="0037022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innovative experiments and theoretical advancements, we continue to chip away at the veil of obscurity that shrouds this intriguing substance</w:t>
      </w:r>
      <w:r w:rsidR="0037022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push the boundaries of our knowledge, we may one day unravel the true </w:t>
      </w:r>
      <w:r>
        <w:rPr>
          <w:rFonts w:ascii="Aptos" w:hAnsi="Aptos"/>
          <w:color w:val="000000"/>
        </w:rPr>
        <w:lastRenderedPageBreak/>
        <w:t>nature of dark matter, unveiling a profound understanding of the fundamental constituents of our universe</w:t>
      </w:r>
      <w:r w:rsidR="0037022B">
        <w:rPr>
          <w:rFonts w:ascii="Aptos" w:hAnsi="Aptos"/>
          <w:color w:val="000000"/>
        </w:rPr>
        <w:t>.</w:t>
      </w:r>
    </w:p>
    <w:sectPr w:rsidR="004335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6265235">
    <w:abstractNumId w:val="8"/>
  </w:num>
  <w:num w:numId="2" w16cid:durableId="1168718285">
    <w:abstractNumId w:val="6"/>
  </w:num>
  <w:num w:numId="3" w16cid:durableId="1420713484">
    <w:abstractNumId w:val="5"/>
  </w:num>
  <w:num w:numId="4" w16cid:durableId="1733694078">
    <w:abstractNumId w:val="4"/>
  </w:num>
  <w:num w:numId="5" w16cid:durableId="1766026696">
    <w:abstractNumId w:val="7"/>
  </w:num>
  <w:num w:numId="6" w16cid:durableId="165363673">
    <w:abstractNumId w:val="3"/>
  </w:num>
  <w:num w:numId="7" w16cid:durableId="1447577347">
    <w:abstractNumId w:val="2"/>
  </w:num>
  <w:num w:numId="8" w16cid:durableId="1542665742">
    <w:abstractNumId w:val="1"/>
  </w:num>
  <w:num w:numId="9" w16cid:durableId="112073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022B"/>
    <w:rsid w:val="0043356B"/>
    <w:rsid w:val="00AA1D8D"/>
    <w:rsid w:val="00B47730"/>
    <w:rsid w:val="00CB0664"/>
    <w:rsid w:val="00EF12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
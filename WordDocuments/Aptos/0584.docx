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47F" w:rsidRDefault="00137539">
      <w:pPr>
        <w:jc w:val="center"/>
      </w:pPr>
      <w:r>
        <w:rPr>
          <w:rFonts w:ascii="Aptos" w:hAnsi="Aptos"/>
          <w:color w:val="000000"/>
          <w:sz w:val="44"/>
        </w:rPr>
        <w:t>Unraveling the Enigmatic Depths of Dark Matter</w:t>
      </w:r>
    </w:p>
    <w:p w:rsidR="00F9747F" w:rsidRDefault="00137539">
      <w:pPr>
        <w:pStyle w:val="NoSpacing"/>
        <w:jc w:val="center"/>
      </w:pPr>
      <w:r>
        <w:rPr>
          <w:rFonts w:ascii="Aptos" w:hAnsi="Aptos"/>
          <w:color w:val="000000"/>
          <w:sz w:val="36"/>
        </w:rPr>
        <w:t>Stephen T</w:t>
      </w:r>
      <w:r w:rsidR="003C2FCF">
        <w:rPr>
          <w:rFonts w:ascii="Aptos" w:hAnsi="Aptos"/>
          <w:color w:val="000000"/>
          <w:sz w:val="36"/>
        </w:rPr>
        <w:t>.</w:t>
      </w:r>
      <w:r>
        <w:rPr>
          <w:rFonts w:ascii="Aptos" w:hAnsi="Aptos"/>
          <w:color w:val="000000"/>
          <w:sz w:val="36"/>
        </w:rPr>
        <w:t xml:space="preserve"> Ross</w:t>
      </w:r>
    </w:p>
    <w:p w:rsidR="00F9747F" w:rsidRDefault="00137539">
      <w:pPr>
        <w:jc w:val="center"/>
      </w:pPr>
      <w:r>
        <w:rPr>
          <w:rFonts w:ascii="Aptos" w:hAnsi="Aptos"/>
          <w:color w:val="000000"/>
          <w:sz w:val="32"/>
        </w:rPr>
        <w:t>stargazer@cosmoslab</w:t>
      </w:r>
      <w:r w:rsidR="003C2FCF">
        <w:rPr>
          <w:rFonts w:ascii="Aptos" w:hAnsi="Aptos"/>
          <w:color w:val="000000"/>
          <w:sz w:val="32"/>
        </w:rPr>
        <w:t>.</w:t>
      </w:r>
      <w:r>
        <w:rPr>
          <w:rFonts w:ascii="Aptos" w:hAnsi="Aptos"/>
          <w:color w:val="000000"/>
          <w:sz w:val="32"/>
        </w:rPr>
        <w:t>io</w:t>
      </w:r>
    </w:p>
    <w:p w:rsidR="00F9747F" w:rsidRDefault="00F9747F"/>
    <w:p w:rsidR="00F9747F" w:rsidRDefault="00137539">
      <w:r>
        <w:rPr>
          <w:rFonts w:ascii="Aptos" w:hAnsi="Aptos"/>
          <w:color w:val="000000"/>
          <w:sz w:val="24"/>
        </w:rPr>
        <w:t>In the vast expanse of our cosmos, there exists an enigmatic substance known as dark matter, a celestial puzzle that has eluded scientific comprehension for decades</w:t>
      </w:r>
      <w:r w:rsidR="003C2FCF">
        <w:rPr>
          <w:rFonts w:ascii="Aptos" w:hAnsi="Aptos"/>
          <w:color w:val="000000"/>
          <w:sz w:val="24"/>
        </w:rPr>
        <w:t>.</w:t>
      </w:r>
      <w:r>
        <w:rPr>
          <w:rFonts w:ascii="Aptos" w:hAnsi="Aptos"/>
          <w:color w:val="000000"/>
          <w:sz w:val="24"/>
        </w:rPr>
        <w:t xml:space="preserve"> This mysterious entity, thought to constitute over 25% of the universe's energy density, remains shrouded in secrecy, its true nature and properties teasing the minds of cosmologists and astrophysicists alike</w:t>
      </w:r>
      <w:r w:rsidR="003C2FCF">
        <w:rPr>
          <w:rFonts w:ascii="Aptos" w:hAnsi="Aptos"/>
          <w:color w:val="000000"/>
          <w:sz w:val="24"/>
        </w:rPr>
        <w:t>.</w:t>
      </w:r>
      <w:r>
        <w:rPr>
          <w:rFonts w:ascii="Aptos" w:hAnsi="Aptos"/>
          <w:color w:val="000000"/>
          <w:sz w:val="24"/>
        </w:rPr>
        <w:t xml:space="preserve"> Ever since its initial postulation in the 1930s, dark matter has emerged as a phenomenon that challenges our understanding of gravity, galaxy formation, and the very fabric of space-time</w:t>
      </w:r>
      <w:r w:rsidR="003C2FCF">
        <w:rPr>
          <w:rFonts w:ascii="Aptos" w:hAnsi="Aptos"/>
          <w:color w:val="000000"/>
          <w:sz w:val="24"/>
        </w:rPr>
        <w:t>.</w:t>
      </w:r>
      <w:r>
        <w:rPr>
          <w:rFonts w:ascii="Aptos" w:hAnsi="Aptos"/>
          <w:color w:val="000000"/>
          <w:sz w:val="24"/>
        </w:rPr>
        <w:br/>
      </w:r>
      <w:r>
        <w:rPr>
          <w:rFonts w:ascii="Aptos" w:hAnsi="Aptos"/>
          <w:color w:val="000000"/>
          <w:sz w:val="24"/>
        </w:rPr>
        <w:br/>
        <w:t>Dark matter's presence is inferred through its gravitational influence on visible matter</w:t>
      </w:r>
      <w:r w:rsidR="003C2FCF">
        <w:rPr>
          <w:rFonts w:ascii="Aptos" w:hAnsi="Aptos"/>
          <w:color w:val="000000"/>
          <w:sz w:val="24"/>
        </w:rPr>
        <w:t>.</w:t>
      </w:r>
      <w:r>
        <w:rPr>
          <w:rFonts w:ascii="Aptos" w:hAnsi="Aptos"/>
          <w:color w:val="000000"/>
          <w:sz w:val="24"/>
        </w:rPr>
        <w:t xml:space="preserve"> Its gravitational pull shapes the dynamics and motions of stars within galaxies, providing evidence of its existence despite its elusive nature</w:t>
      </w:r>
      <w:r w:rsidR="003C2FCF">
        <w:rPr>
          <w:rFonts w:ascii="Aptos" w:hAnsi="Aptos"/>
          <w:color w:val="000000"/>
          <w:sz w:val="24"/>
        </w:rPr>
        <w:t>.</w:t>
      </w:r>
      <w:r>
        <w:rPr>
          <w:rFonts w:ascii="Aptos" w:hAnsi="Aptos"/>
          <w:color w:val="000000"/>
          <w:sz w:val="24"/>
        </w:rPr>
        <w:t xml:space="preserve"> Observations of the universe's large-scale structure, such as the clustering of galaxies, also hint at the existence of a gravitational scaffolding provided by dark matter</w:t>
      </w:r>
      <w:r w:rsidR="003C2FCF">
        <w:rPr>
          <w:rFonts w:ascii="Aptos" w:hAnsi="Aptos"/>
          <w:color w:val="000000"/>
          <w:sz w:val="24"/>
        </w:rPr>
        <w:t>.</w:t>
      </w:r>
      <w:r>
        <w:rPr>
          <w:rFonts w:ascii="Aptos" w:hAnsi="Aptos"/>
          <w:color w:val="000000"/>
          <w:sz w:val="24"/>
        </w:rPr>
        <w:t xml:space="preserve"> Additionally, the disparity between the mass inferred from visible matter and the mass needed to explain the observed gravitational effects suggests the presence of an invisible component, further fueling the mystery surrounding dark matter</w:t>
      </w:r>
      <w:r w:rsidR="003C2FCF">
        <w:rPr>
          <w:rFonts w:ascii="Aptos" w:hAnsi="Aptos"/>
          <w:color w:val="000000"/>
          <w:sz w:val="24"/>
        </w:rPr>
        <w:t>.</w:t>
      </w:r>
      <w:r>
        <w:rPr>
          <w:rFonts w:ascii="Aptos" w:hAnsi="Aptos"/>
          <w:color w:val="000000"/>
          <w:sz w:val="24"/>
        </w:rPr>
        <w:br/>
      </w:r>
      <w:r>
        <w:rPr>
          <w:rFonts w:ascii="Aptos" w:hAnsi="Aptos"/>
          <w:color w:val="000000"/>
          <w:sz w:val="24"/>
        </w:rPr>
        <w:br/>
        <w:t>The nature of dark matter remains a subject of intense speculation and research</w:t>
      </w:r>
      <w:r w:rsidR="003C2FCF">
        <w:rPr>
          <w:rFonts w:ascii="Aptos" w:hAnsi="Aptos"/>
          <w:color w:val="000000"/>
          <w:sz w:val="24"/>
        </w:rPr>
        <w:t>.</w:t>
      </w:r>
      <w:r>
        <w:rPr>
          <w:rFonts w:ascii="Aptos" w:hAnsi="Aptos"/>
          <w:color w:val="000000"/>
          <w:sz w:val="24"/>
        </w:rPr>
        <w:t xml:space="preserve"> Some theories propose that it consists of weakly interacting massive particles (WIMPs), hypothetical particles that are massive but have very weak interactions with ordinary matter</w:t>
      </w:r>
      <w:r w:rsidR="003C2FCF">
        <w:rPr>
          <w:rFonts w:ascii="Aptos" w:hAnsi="Aptos"/>
          <w:color w:val="000000"/>
          <w:sz w:val="24"/>
        </w:rPr>
        <w:t>.</w:t>
      </w:r>
      <w:r>
        <w:rPr>
          <w:rFonts w:ascii="Aptos" w:hAnsi="Aptos"/>
          <w:color w:val="000000"/>
          <w:sz w:val="24"/>
        </w:rPr>
        <w:t xml:space="preserve"> Other theories suggest that dark matter may be composed of primordial black holes, exotic particles born from the early moments of the universe's existence</w:t>
      </w:r>
      <w:r w:rsidR="003C2FCF">
        <w:rPr>
          <w:rFonts w:ascii="Aptos" w:hAnsi="Aptos"/>
          <w:color w:val="000000"/>
          <w:sz w:val="24"/>
        </w:rPr>
        <w:t>.</w:t>
      </w:r>
      <w:r>
        <w:rPr>
          <w:rFonts w:ascii="Aptos" w:hAnsi="Aptos"/>
          <w:color w:val="000000"/>
          <w:sz w:val="24"/>
        </w:rPr>
        <w:t xml:space="preserve"> The search for dark matter has involved a multifaceted approach, ranging from direct detection experiments deep underground to observations of distant galaxies and gravitational lensing surveys</w:t>
      </w:r>
      <w:r w:rsidR="003C2FCF">
        <w:rPr>
          <w:rFonts w:ascii="Aptos" w:hAnsi="Aptos"/>
          <w:color w:val="000000"/>
          <w:sz w:val="24"/>
        </w:rPr>
        <w:t>.</w:t>
      </w:r>
    </w:p>
    <w:p w:rsidR="00F9747F" w:rsidRDefault="00137539">
      <w:r>
        <w:rPr>
          <w:rFonts w:ascii="Aptos" w:hAnsi="Aptos"/>
          <w:color w:val="000000"/>
          <w:sz w:val="28"/>
        </w:rPr>
        <w:t>Summary</w:t>
      </w:r>
    </w:p>
    <w:p w:rsidR="00F9747F" w:rsidRDefault="00137539">
      <w:r>
        <w:rPr>
          <w:rFonts w:ascii="Aptos" w:hAnsi="Aptos"/>
          <w:color w:val="000000"/>
        </w:rPr>
        <w:lastRenderedPageBreak/>
        <w:t>Dark matter stands as one of the most profound and perplexing riddles in modern physics</w:t>
      </w:r>
      <w:r w:rsidR="003C2FCF">
        <w:rPr>
          <w:rFonts w:ascii="Aptos" w:hAnsi="Aptos"/>
          <w:color w:val="000000"/>
        </w:rPr>
        <w:t>.</w:t>
      </w:r>
      <w:r>
        <w:rPr>
          <w:rFonts w:ascii="Aptos" w:hAnsi="Aptos"/>
          <w:color w:val="000000"/>
        </w:rPr>
        <w:t xml:space="preserve"> Its gravitational influence is undeniable, yet its true identity remains hidden, tantalizingly beyond our grasp</w:t>
      </w:r>
      <w:r w:rsidR="003C2FCF">
        <w:rPr>
          <w:rFonts w:ascii="Aptos" w:hAnsi="Aptos"/>
          <w:color w:val="000000"/>
        </w:rPr>
        <w:t>.</w:t>
      </w:r>
      <w:r>
        <w:rPr>
          <w:rFonts w:ascii="Aptos" w:hAnsi="Aptos"/>
          <w:color w:val="000000"/>
        </w:rPr>
        <w:t xml:space="preserve"> The search for dark matter continues, driven by the scientific community's relentless quest to unravel the cosmos's mysteries and understand the nature of gravity itself</w:t>
      </w:r>
      <w:r w:rsidR="003C2FCF">
        <w:rPr>
          <w:rFonts w:ascii="Aptos" w:hAnsi="Aptos"/>
          <w:color w:val="000000"/>
        </w:rPr>
        <w:t>.</w:t>
      </w:r>
      <w:r>
        <w:rPr>
          <w:rFonts w:ascii="Aptos" w:hAnsi="Aptos"/>
          <w:color w:val="000000"/>
        </w:rPr>
        <w:t xml:space="preserve"> As we delve deeper into the enigmatic depths of dark matter, we may uncover answers that reshape our understanding of the universe and our place within its vast expanse</w:t>
      </w:r>
      <w:r w:rsidR="003C2FCF">
        <w:rPr>
          <w:rFonts w:ascii="Aptos" w:hAnsi="Aptos"/>
          <w:color w:val="000000"/>
        </w:rPr>
        <w:t>.</w:t>
      </w:r>
    </w:p>
    <w:sectPr w:rsidR="00F974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9330333">
    <w:abstractNumId w:val="8"/>
  </w:num>
  <w:num w:numId="2" w16cid:durableId="1121726350">
    <w:abstractNumId w:val="6"/>
  </w:num>
  <w:num w:numId="3" w16cid:durableId="1249847908">
    <w:abstractNumId w:val="5"/>
  </w:num>
  <w:num w:numId="4" w16cid:durableId="1474299765">
    <w:abstractNumId w:val="4"/>
  </w:num>
  <w:num w:numId="5" w16cid:durableId="1893925975">
    <w:abstractNumId w:val="7"/>
  </w:num>
  <w:num w:numId="6" w16cid:durableId="96944361">
    <w:abstractNumId w:val="3"/>
  </w:num>
  <w:num w:numId="7" w16cid:durableId="664868463">
    <w:abstractNumId w:val="2"/>
  </w:num>
  <w:num w:numId="8" w16cid:durableId="251624951">
    <w:abstractNumId w:val="1"/>
  </w:num>
  <w:num w:numId="9" w16cid:durableId="17192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539"/>
    <w:rsid w:val="0015074B"/>
    <w:rsid w:val="0029639D"/>
    <w:rsid w:val="00326F90"/>
    <w:rsid w:val="003C2FCF"/>
    <w:rsid w:val="00AA1D8D"/>
    <w:rsid w:val="00B47730"/>
    <w:rsid w:val="00CB0664"/>
    <w:rsid w:val="00F974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
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0EA" w:rsidRDefault="000A3672">
      <w:pPr>
        <w:jc w:val="center"/>
      </w:pPr>
      <w:r>
        <w:rPr>
          <w:rFonts w:ascii="Aptos" w:hAnsi="Aptos"/>
          <w:color w:val="000000"/>
          <w:sz w:val="44"/>
        </w:rPr>
        <w:t>Nanotechnology: Unlocking the Microscopic World</w:t>
      </w:r>
    </w:p>
    <w:p w:rsidR="008B50EA" w:rsidRDefault="000A367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27E9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8B50EA" w:rsidRDefault="000A3672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E27E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carter@nanolab</w:t>
      </w:r>
      <w:r w:rsidR="00E27E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B50EA" w:rsidRDefault="008B50EA"/>
    <w:p w:rsidR="008B50EA" w:rsidRDefault="000A3672">
      <w:r>
        <w:rPr>
          <w:rFonts w:ascii="Aptos" w:hAnsi="Aptos"/>
          <w:color w:val="000000"/>
          <w:sz w:val="24"/>
        </w:rPr>
        <w:t>In the vast realm of scientific exploration, there exists a domain where the boundaries of matter and imagination converge: the realm of nanotechnology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field of study delves into manipulating materials at the atomic and molecular levels, enabling the creation of structures and devices with remarkable properties and applications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Nanotechnology has opened up new frontiers in a myriad of disciplines, from medicine and engineering to environmental science and electronics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intricate landscape of nanotechnology, researchers have discovered that materials can exhibit unique characteristics at the nanoscale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properties, often vastly different from their larger counterparts, pave the way for innovative solutions to global challenges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precisely controlling the arrangement of atoms and molecules, scientists can tailor materials to possess desired electrical, optical, and mechanical properties, revolutionizing fields as diverse as energy storage and drug delivery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nanotechnology offers the potential for transformative medical applications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development of targeted drug delivery systems, nanoparticles can deliver therapeutic agents directly to diseased cells, minimizing side effects and maximizing efficacy</w:t>
      </w:r>
      <w:r w:rsidR="00E27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also holds promise for early disease detection, as nanosensors can identify subtle changes in biological markers at ultra-low concentrations, enabling early intervention and improved patient outcomes</w:t>
      </w:r>
      <w:r w:rsidR="00E27E95">
        <w:rPr>
          <w:rFonts w:ascii="Aptos" w:hAnsi="Aptos"/>
          <w:color w:val="000000"/>
          <w:sz w:val="24"/>
        </w:rPr>
        <w:t>.</w:t>
      </w:r>
    </w:p>
    <w:p w:rsidR="008B50EA" w:rsidRDefault="000A3672">
      <w:r>
        <w:rPr>
          <w:rFonts w:ascii="Aptos" w:hAnsi="Aptos"/>
          <w:color w:val="000000"/>
          <w:sz w:val="28"/>
        </w:rPr>
        <w:t>Summary</w:t>
      </w:r>
    </w:p>
    <w:p w:rsidR="008B50EA" w:rsidRDefault="000A3672">
      <w:r>
        <w:rPr>
          <w:rFonts w:ascii="Aptos" w:hAnsi="Aptos"/>
          <w:color w:val="000000"/>
        </w:rPr>
        <w:t>Nanotechnology has emerged as a powerful tool for manipulating materials at the atomic and molecular levels, leading to the creation of materials with extraordinary properties and applications</w:t>
      </w:r>
      <w:r w:rsidR="00E27E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field has revolutionized various industries, from medicine to energy, and holds immense promise for addressing global challenges</w:t>
      </w:r>
      <w:r w:rsidR="00E27E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Researchers are exploring the </w:t>
      </w:r>
      <w:r>
        <w:rPr>
          <w:rFonts w:ascii="Aptos" w:hAnsi="Aptos"/>
          <w:color w:val="000000"/>
        </w:rPr>
        <w:lastRenderedPageBreak/>
        <w:t>use of nanotechnology to design targeted drug delivery systems, develop nanosensors for early disease detection, and engineer advanced materials for energy storage and conversion</w:t>
      </w:r>
      <w:r w:rsidR="00E27E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Nanotechnology continues to push the boundaries of innovation, offering solutions to some of the most pressing issues facing society today</w:t>
      </w:r>
      <w:r w:rsidR="00E27E95">
        <w:rPr>
          <w:rFonts w:ascii="Aptos" w:hAnsi="Aptos"/>
          <w:color w:val="000000"/>
        </w:rPr>
        <w:t>.</w:t>
      </w:r>
    </w:p>
    <w:sectPr w:rsidR="008B5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835730">
    <w:abstractNumId w:val="8"/>
  </w:num>
  <w:num w:numId="2" w16cid:durableId="97718691">
    <w:abstractNumId w:val="6"/>
  </w:num>
  <w:num w:numId="3" w16cid:durableId="286008650">
    <w:abstractNumId w:val="5"/>
  </w:num>
  <w:num w:numId="4" w16cid:durableId="132985926">
    <w:abstractNumId w:val="4"/>
  </w:num>
  <w:num w:numId="5" w16cid:durableId="1083993898">
    <w:abstractNumId w:val="7"/>
  </w:num>
  <w:num w:numId="6" w16cid:durableId="194773438">
    <w:abstractNumId w:val="3"/>
  </w:num>
  <w:num w:numId="7" w16cid:durableId="1618371169">
    <w:abstractNumId w:val="2"/>
  </w:num>
  <w:num w:numId="8" w16cid:durableId="372731906">
    <w:abstractNumId w:val="1"/>
  </w:num>
  <w:num w:numId="9" w16cid:durableId="154343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672"/>
    <w:rsid w:val="0015074B"/>
    <w:rsid w:val="0029639D"/>
    <w:rsid w:val="00326F90"/>
    <w:rsid w:val="008B50EA"/>
    <w:rsid w:val="00AA1D8D"/>
    <w:rsid w:val="00B47730"/>
    <w:rsid w:val="00CB0664"/>
    <w:rsid w:val="00E27E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
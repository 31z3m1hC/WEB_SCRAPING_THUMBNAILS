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7DA" w:rsidRDefault="00D51F24">
      <w:pPr>
        <w:jc w:val="center"/>
      </w:pPr>
      <w:r>
        <w:rPr>
          <w:rFonts w:ascii="Aptos" w:hAnsi="Aptos"/>
          <w:color w:val="000000"/>
          <w:sz w:val="44"/>
        </w:rPr>
        <w:t>Serenity In Harmony: The Mindful Study of Pastel Clouds</w:t>
      </w:r>
    </w:p>
    <w:p w:rsidR="00EB37DA" w:rsidRDefault="00D51F24">
      <w:pPr>
        <w:pStyle w:val="NoSpacing"/>
        <w:jc w:val="center"/>
      </w:pPr>
      <w:r>
        <w:rPr>
          <w:rFonts w:ascii="Aptos" w:hAnsi="Aptos"/>
          <w:color w:val="000000"/>
          <w:sz w:val="36"/>
        </w:rPr>
        <w:t>Ashley Williams</w:t>
      </w:r>
    </w:p>
    <w:p w:rsidR="00EB37DA" w:rsidRDefault="00D51F24">
      <w:pPr>
        <w:jc w:val="center"/>
      </w:pPr>
      <w:r>
        <w:rPr>
          <w:rFonts w:ascii="Aptos" w:hAnsi="Aptos"/>
          <w:color w:val="000000"/>
          <w:sz w:val="32"/>
        </w:rPr>
        <w:t>ashleyw@creative</w:t>
      </w:r>
      <w:r w:rsidR="00854321">
        <w:rPr>
          <w:rFonts w:ascii="Aptos" w:hAnsi="Aptos"/>
          <w:color w:val="000000"/>
          <w:sz w:val="32"/>
        </w:rPr>
        <w:t>.</w:t>
      </w:r>
      <w:r>
        <w:rPr>
          <w:rFonts w:ascii="Aptos" w:hAnsi="Aptos"/>
          <w:color w:val="000000"/>
          <w:sz w:val="32"/>
        </w:rPr>
        <w:t>com</w:t>
      </w:r>
    </w:p>
    <w:p w:rsidR="00EB37DA" w:rsidRDefault="00EB37DA"/>
    <w:p w:rsidR="00EB37DA" w:rsidRDefault="00D51F24">
      <w:r>
        <w:rPr>
          <w:rFonts w:ascii="Aptos" w:hAnsi="Aptos"/>
          <w:color w:val="000000"/>
          <w:sz w:val="24"/>
        </w:rPr>
        <w:t>In the vast canvas of nature's artistry, the fleeting spectacle of pastel clouds traversing the celestial expanse presents a mesmerizing spectacle that captivates the human spirit</w:t>
      </w:r>
      <w:r w:rsidR="00854321">
        <w:rPr>
          <w:rFonts w:ascii="Aptos" w:hAnsi="Aptos"/>
          <w:color w:val="000000"/>
          <w:sz w:val="24"/>
        </w:rPr>
        <w:t>.</w:t>
      </w:r>
      <w:r>
        <w:rPr>
          <w:rFonts w:ascii="Aptos" w:hAnsi="Aptos"/>
          <w:color w:val="000000"/>
          <w:sz w:val="24"/>
        </w:rPr>
        <w:t xml:space="preserve"> Soft and ethereal, these cloud formations conjure a sense of serenity and tranquility, inviting us to seek solace, introspection, and perhaps inspiration within their gentle embrace</w:t>
      </w:r>
      <w:r w:rsidR="00854321">
        <w:rPr>
          <w:rFonts w:ascii="Aptos" w:hAnsi="Aptos"/>
          <w:color w:val="000000"/>
          <w:sz w:val="24"/>
        </w:rPr>
        <w:t>.</w:t>
      </w:r>
      <w:r>
        <w:rPr>
          <w:rFonts w:ascii="Aptos" w:hAnsi="Aptos"/>
          <w:color w:val="000000"/>
          <w:sz w:val="24"/>
        </w:rPr>
        <w:t xml:space="preserve"> Composed primarily of ice crystals or water droplets, pastel clouds often occur during sunrise or sunset as the sun's rays scatter and diffract, creating a symphony of colors that dance across the celestial sphere</w:t>
      </w:r>
      <w:r w:rsidR="00854321">
        <w:rPr>
          <w:rFonts w:ascii="Aptos" w:hAnsi="Aptos"/>
          <w:color w:val="000000"/>
          <w:sz w:val="24"/>
        </w:rPr>
        <w:t>.</w:t>
      </w:r>
      <w:r>
        <w:rPr>
          <w:rFonts w:ascii="Aptos" w:hAnsi="Aptos"/>
          <w:color w:val="000000"/>
          <w:sz w:val="24"/>
        </w:rPr>
        <w:t xml:space="preserve"> This essay delves into the scientific phenomena that underlie the formation of pastel clouds, explores their cultural significance, and examines their influence on the realm of art and human emotion</w:t>
      </w:r>
      <w:r w:rsidR="00854321">
        <w:rPr>
          <w:rFonts w:ascii="Aptos" w:hAnsi="Aptos"/>
          <w:color w:val="000000"/>
          <w:sz w:val="24"/>
        </w:rPr>
        <w:t>.</w:t>
      </w:r>
      <w:r>
        <w:rPr>
          <w:rFonts w:ascii="Aptos" w:hAnsi="Aptos"/>
          <w:color w:val="000000"/>
          <w:sz w:val="24"/>
        </w:rPr>
        <w:br/>
      </w:r>
      <w:r>
        <w:rPr>
          <w:rFonts w:ascii="Aptos" w:hAnsi="Aptos"/>
          <w:color w:val="000000"/>
          <w:sz w:val="24"/>
        </w:rPr>
        <w:br/>
        <w:t>The physics of pastel clouds is a testament to the intricate interactions between light, moisture, and temperature in the earth's atmosphere</w:t>
      </w:r>
      <w:r w:rsidR="00854321">
        <w:rPr>
          <w:rFonts w:ascii="Aptos" w:hAnsi="Aptos"/>
          <w:color w:val="000000"/>
          <w:sz w:val="24"/>
        </w:rPr>
        <w:t>.</w:t>
      </w:r>
      <w:r>
        <w:rPr>
          <w:rFonts w:ascii="Aptos" w:hAnsi="Aptos"/>
          <w:color w:val="000000"/>
          <w:sz w:val="24"/>
        </w:rPr>
        <w:t xml:space="preserve"> When sunlight strikes tiny water droplets or ice crystals suspended in the air, it undergoes a process called Rayleigh scattering</w:t>
      </w:r>
      <w:r w:rsidR="00854321">
        <w:rPr>
          <w:rFonts w:ascii="Aptos" w:hAnsi="Aptos"/>
          <w:color w:val="000000"/>
          <w:sz w:val="24"/>
        </w:rPr>
        <w:t>.</w:t>
      </w:r>
      <w:r>
        <w:rPr>
          <w:rFonts w:ascii="Aptos" w:hAnsi="Aptos"/>
          <w:color w:val="000000"/>
          <w:sz w:val="24"/>
        </w:rPr>
        <w:t xml:space="preserve"> This scattering is responsible for the blue hue of the sky, but when the particles are larger, they scatter more colors, producing the pastel hues that we often witness in clouds</w:t>
      </w:r>
      <w:r w:rsidR="00854321">
        <w:rPr>
          <w:rFonts w:ascii="Aptos" w:hAnsi="Aptos"/>
          <w:color w:val="000000"/>
          <w:sz w:val="24"/>
        </w:rPr>
        <w:t>.</w:t>
      </w:r>
      <w:r>
        <w:rPr>
          <w:rFonts w:ascii="Aptos" w:hAnsi="Aptos"/>
          <w:color w:val="000000"/>
          <w:sz w:val="24"/>
        </w:rPr>
        <w:t xml:space="preserve"> The size and shape of the ice crystals or water droplets, as well as the angle at which sunlight strikes them, determine the exact colors and patterns that adorn the cloudscape</w:t>
      </w:r>
      <w:r w:rsidR="00854321">
        <w:rPr>
          <w:rFonts w:ascii="Aptos" w:hAnsi="Aptos"/>
          <w:color w:val="000000"/>
          <w:sz w:val="24"/>
        </w:rPr>
        <w:t>.</w:t>
      </w:r>
      <w:r>
        <w:rPr>
          <w:rFonts w:ascii="Aptos" w:hAnsi="Aptos"/>
          <w:color w:val="000000"/>
          <w:sz w:val="24"/>
        </w:rPr>
        <w:br/>
      </w:r>
      <w:r>
        <w:rPr>
          <w:rFonts w:ascii="Aptos" w:hAnsi="Aptos"/>
          <w:color w:val="000000"/>
          <w:sz w:val="24"/>
        </w:rPr>
        <w:br/>
        <w:t>Pastel clouds have been immortalized in art and literature throughout history, inspiring poets, painters, and musicians alike</w:t>
      </w:r>
      <w:r w:rsidR="00854321">
        <w:rPr>
          <w:rFonts w:ascii="Aptos" w:hAnsi="Aptos"/>
          <w:color w:val="000000"/>
          <w:sz w:val="24"/>
        </w:rPr>
        <w:t>.</w:t>
      </w:r>
      <w:r>
        <w:rPr>
          <w:rFonts w:ascii="Aptos" w:hAnsi="Aptos"/>
          <w:color w:val="000000"/>
          <w:sz w:val="24"/>
        </w:rPr>
        <w:t xml:space="preserve"> From the delicate brushstrokes of Impressionist masters like Monet to the lyrical musings of poets like Wordsworth, the ephemeral beauty of pastel clouds has stirred imaginations and emotions</w:t>
      </w:r>
      <w:r w:rsidR="00854321">
        <w:rPr>
          <w:rFonts w:ascii="Aptos" w:hAnsi="Aptos"/>
          <w:color w:val="000000"/>
          <w:sz w:val="24"/>
        </w:rPr>
        <w:t>.</w:t>
      </w:r>
      <w:r>
        <w:rPr>
          <w:rFonts w:ascii="Aptos" w:hAnsi="Aptos"/>
          <w:color w:val="000000"/>
          <w:sz w:val="24"/>
        </w:rPr>
        <w:t xml:space="preserve"> These clouds symbolize a fleeting moment of calm and reflection, a respite from the often chaotic and overwhelming world below</w:t>
      </w:r>
      <w:r w:rsidR="00854321">
        <w:rPr>
          <w:rFonts w:ascii="Aptos" w:hAnsi="Aptos"/>
          <w:color w:val="000000"/>
          <w:sz w:val="24"/>
        </w:rPr>
        <w:t>.</w:t>
      </w:r>
      <w:r>
        <w:rPr>
          <w:rFonts w:ascii="Aptos" w:hAnsi="Aptos"/>
          <w:color w:val="000000"/>
          <w:sz w:val="24"/>
        </w:rPr>
        <w:t xml:space="preserve"> Their presence in artworks and literature serves as a reminder to pause, to appreciate the beauty that surrounds us, and to seek solace in the natural world</w:t>
      </w:r>
      <w:r w:rsidR="00854321">
        <w:rPr>
          <w:rFonts w:ascii="Aptos" w:hAnsi="Aptos"/>
          <w:color w:val="000000"/>
          <w:sz w:val="24"/>
        </w:rPr>
        <w:t>.</w:t>
      </w:r>
    </w:p>
    <w:p w:rsidR="00EB37DA" w:rsidRDefault="00D51F24">
      <w:r>
        <w:rPr>
          <w:rFonts w:ascii="Aptos" w:hAnsi="Aptos"/>
          <w:color w:val="000000"/>
          <w:sz w:val="28"/>
        </w:rPr>
        <w:lastRenderedPageBreak/>
        <w:t>Summary</w:t>
      </w:r>
    </w:p>
    <w:p w:rsidR="00EB37DA" w:rsidRDefault="00D51F24">
      <w:r>
        <w:rPr>
          <w:rFonts w:ascii="Aptos" w:hAnsi="Aptos"/>
          <w:color w:val="000000"/>
        </w:rPr>
        <w:t>Pastel clouds, with their ethereal beauty and captivating colors, are natural phenomena that have captivated human imagination for centuries</w:t>
      </w:r>
      <w:r w:rsidR="00854321">
        <w:rPr>
          <w:rFonts w:ascii="Aptos" w:hAnsi="Aptos"/>
          <w:color w:val="000000"/>
        </w:rPr>
        <w:t>.</w:t>
      </w:r>
      <w:r>
        <w:rPr>
          <w:rFonts w:ascii="Aptos" w:hAnsi="Aptos"/>
          <w:color w:val="000000"/>
        </w:rPr>
        <w:t xml:space="preserve"> Their scientific foundation lies in the interplay of light, moisture, and temperature in the atmosphere, resulting in the formation of ice crystals or water droplets that scatter sunlight, producing a spectrum of hues</w:t>
      </w:r>
      <w:r w:rsidR="00854321">
        <w:rPr>
          <w:rFonts w:ascii="Aptos" w:hAnsi="Aptos"/>
          <w:color w:val="000000"/>
        </w:rPr>
        <w:t>.</w:t>
      </w:r>
      <w:r>
        <w:rPr>
          <w:rFonts w:ascii="Aptos" w:hAnsi="Aptos"/>
          <w:color w:val="000000"/>
        </w:rPr>
        <w:t xml:space="preserve"> Pastel clouds have been celebrated in art and literature as symbols of serenity, introspection, and inspiration, with their presence serving as a reminder to appreciate the beauty of nature and find solace within its embrace</w:t>
      </w:r>
      <w:r w:rsidR="00854321">
        <w:rPr>
          <w:rFonts w:ascii="Aptos" w:hAnsi="Aptos"/>
          <w:color w:val="000000"/>
        </w:rPr>
        <w:t>.</w:t>
      </w:r>
    </w:p>
    <w:sectPr w:rsidR="00EB37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8085156">
    <w:abstractNumId w:val="8"/>
  </w:num>
  <w:num w:numId="2" w16cid:durableId="1391685644">
    <w:abstractNumId w:val="6"/>
  </w:num>
  <w:num w:numId="3" w16cid:durableId="1543978725">
    <w:abstractNumId w:val="5"/>
  </w:num>
  <w:num w:numId="4" w16cid:durableId="1848903791">
    <w:abstractNumId w:val="4"/>
  </w:num>
  <w:num w:numId="5" w16cid:durableId="961379687">
    <w:abstractNumId w:val="7"/>
  </w:num>
  <w:num w:numId="6" w16cid:durableId="814225792">
    <w:abstractNumId w:val="3"/>
  </w:num>
  <w:num w:numId="7" w16cid:durableId="1051077956">
    <w:abstractNumId w:val="2"/>
  </w:num>
  <w:num w:numId="8" w16cid:durableId="1557813001">
    <w:abstractNumId w:val="1"/>
  </w:num>
  <w:num w:numId="9" w16cid:durableId="167479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321"/>
    <w:rsid w:val="00AA1D8D"/>
    <w:rsid w:val="00B47730"/>
    <w:rsid w:val="00CB0664"/>
    <w:rsid w:val="00D51F24"/>
    <w:rsid w:val="00EB37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
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5A67" w:rsidRDefault="00D31462">
      <w:pPr>
        <w:jc w:val="center"/>
      </w:pPr>
      <w:r>
        <w:rPr>
          <w:rFonts w:ascii="Aptos" w:hAnsi="Aptos"/>
          <w:color w:val="000000"/>
          <w:sz w:val="44"/>
        </w:rPr>
        <w:t>The Enigma of Time Dilation</w:t>
      </w:r>
    </w:p>
    <w:p w:rsidR="00F95A67" w:rsidRDefault="00D31462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97CB6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Albert Thompson</w:t>
      </w:r>
    </w:p>
    <w:p w:rsidR="00F95A67" w:rsidRDefault="00D31462">
      <w:pPr>
        <w:jc w:val="center"/>
      </w:pPr>
      <w:r>
        <w:rPr>
          <w:rFonts w:ascii="Aptos" w:hAnsi="Aptos"/>
          <w:color w:val="000000"/>
          <w:sz w:val="32"/>
        </w:rPr>
        <w:t>albert</w:t>
      </w:r>
      <w:r w:rsidR="00E97CB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thompson@xyzuniversity</w:t>
      </w:r>
      <w:r w:rsidR="00E97CB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F95A67" w:rsidRDefault="00F95A67"/>
    <w:p w:rsidR="00F95A67" w:rsidRDefault="00D31462">
      <w:r>
        <w:rPr>
          <w:rFonts w:ascii="Aptos" w:hAnsi="Aptos"/>
          <w:color w:val="000000"/>
          <w:sz w:val="24"/>
        </w:rPr>
        <w:t>For centuries, humans have sought to comprehend the intricacies of time and its elusive nature</w:t>
      </w:r>
      <w:r w:rsidR="00E97CB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Time dilation, a phenomenon predicted by Albert Einstein's Theory of Relativity, has captivated scientists and philosophers alike</w:t>
      </w:r>
      <w:r w:rsidR="00E97CB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intriguing concept challenges our conventional understanding of time as linear and constant, unveiling a universe where time can be stretched or compressed</w:t>
      </w:r>
      <w:r w:rsidR="00E97CB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embark on a journey to unravel the enigma of time dilation, exploring its profound implications for our perception of space-time, the nature of reality, and the boundaries of human perception</w:t>
      </w:r>
      <w:r w:rsidR="00E97CB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Einstein's groundbreaking theory illuminated the intimate connection between space and time, fundamentally changing our understanding of the universe</w:t>
      </w:r>
      <w:r w:rsidR="00E97CB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Time dilation, a consequence of this interconnection, reveals that the passage of time is not absolute, but relative</w:t>
      </w:r>
      <w:r w:rsidR="00E97CB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an object approaches the speed of light, time slows down relative to an observer at rest</w:t>
      </w:r>
      <w:r w:rsidR="00E97CB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mind-bending phenomenon has been experimentally verified through numerous experiments, including the famous Hafele-Keating experiment, which demonstrated the discrepancy in timekeeping between atomic clocks flown around the world and those synchronized on the ground</w:t>
      </w:r>
      <w:r w:rsidR="00E97CB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implications of time dilation are far-reaching and profoundly challenge our notions of reality</w:t>
      </w:r>
      <w:r w:rsidR="00E97CB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 astronauts embarking on long space voyages, time dilation can mean returning to Earth decades or even centuries later, while having experienced only a fraction of that time aboard their spacecraft</w:t>
      </w:r>
      <w:r w:rsidR="00E97CB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phenomenon also has profound implications for our understanding of black holes, where the gravitational field is so intense that time effectively stands still</w:t>
      </w:r>
      <w:r w:rsidR="00E97CB6">
        <w:rPr>
          <w:rFonts w:ascii="Aptos" w:hAnsi="Aptos"/>
          <w:color w:val="000000"/>
          <w:sz w:val="24"/>
        </w:rPr>
        <w:t>.</w:t>
      </w:r>
    </w:p>
    <w:p w:rsidR="00F95A67" w:rsidRDefault="00D31462">
      <w:r>
        <w:rPr>
          <w:rFonts w:ascii="Aptos" w:hAnsi="Aptos"/>
          <w:color w:val="000000"/>
          <w:sz w:val="28"/>
        </w:rPr>
        <w:t>Summary</w:t>
      </w:r>
    </w:p>
    <w:p w:rsidR="00F95A67" w:rsidRDefault="00D31462">
      <w:r>
        <w:rPr>
          <w:rFonts w:ascii="Aptos" w:hAnsi="Aptos"/>
          <w:color w:val="000000"/>
        </w:rPr>
        <w:t>Time dilation, a consequence of Einstein's Theory of Relativity, reveals that the passage of time is not absolute, but relative</w:t>
      </w:r>
      <w:r w:rsidR="00E97CB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an object approaches the speed of light, time slows down relative to an observer at rest</w:t>
      </w:r>
      <w:r w:rsidR="00E97CB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phenomenon has been experimentally verified and </w:t>
      </w:r>
      <w:r>
        <w:rPr>
          <w:rFonts w:ascii="Aptos" w:hAnsi="Aptos"/>
          <w:color w:val="000000"/>
        </w:rPr>
        <w:lastRenderedPageBreak/>
        <w:t>has profound implications for our understanding of space-time, the nature of reality, and the boundaries of human perception</w:t>
      </w:r>
      <w:r w:rsidR="00E97CB6">
        <w:rPr>
          <w:rFonts w:ascii="Aptos" w:hAnsi="Aptos"/>
          <w:color w:val="000000"/>
        </w:rPr>
        <w:t>.</w:t>
      </w:r>
    </w:p>
    <w:sectPr w:rsidR="00F95A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263025">
    <w:abstractNumId w:val="8"/>
  </w:num>
  <w:num w:numId="2" w16cid:durableId="1601185372">
    <w:abstractNumId w:val="6"/>
  </w:num>
  <w:num w:numId="3" w16cid:durableId="2019043079">
    <w:abstractNumId w:val="5"/>
  </w:num>
  <w:num w:numId="4" w16cid:durableId="132523915">
    <w:abstractNumId w:val="4"/>
  </w:num>
  <w:num w:numId="5" w16cid:durableId="851842027">
    <w:abstractNumId w:val="7"/>
  </w:num>
  <w:num w:numId="6" w16cid:durableId="98719062">
    <w:abstractNumId w:val="3"/>
  </w:num>
  <w:num w:numId="7" w16cid:durableId="940643478">
    <w:abstractNumId w:val="2"/>
  </w:num>
  <w:num w:numId="8" w16cid:durableId="1666855352">
    <w:abstractNumId w:val="1"/>
  </w:num>
  <w:num w:numId="9" w16cid:durableId="108942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31462"/>
    <w:rsid w:val="00E97CB6"/>
    <w:rsid w:val="00F95A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
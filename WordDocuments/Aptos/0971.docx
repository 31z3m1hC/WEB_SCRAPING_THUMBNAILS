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0D91" w:rsidRDefault="00D658F3">
      <w:pPr>
        <w:jc w:val="center"/>
      </w:pPr>
      <w:r>
        <w:rPr>
          <w:rFonts w:ascii="Aptos" w:hAnsi="Aptos"/>
          <w:color w:val="000000"/>
          <w:sz w:val="44"/>
        </w:rPr>
        <w:t>The Enigmatic Symphony of Quantum Entanglement</w:t>
      </w:r>
    </w:p>
    <w:p w:rsidR="003D0D91" w:rsidRDefault="00D658F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3C03B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 Vale</w:t>
      </w:r>
    </w:p>
    <w:p w:rsidR="003D0D91" w:rsidRDefault="00D658F3">
      <w:pPr>
        <w:jc w:val="center"/>
      </w:pPr>
      <w:r>
        <w:rPr>
          <w:rFonts w:ascii="Aptos" w:hAnsi="Aptos"/>
          <w:color w:val="000000"/>
          <w:sz w:val="32"/>
        </w:rPr>
        <w:t>vale</w:t>
      </w:r>
      <w:r w:rsidR="003C03B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alex@qubit</w:t>
      </w:r>
      <w:r w:rsidR="003C03B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3D0D91" w:rsidRDefault="003D0D91"/>
    <w:p w:rsidR="003D0D91" w:rsidRDefault="00D658F3">
      <w:r>
        <w:rPr>
          <w:rFonts w:ascii="Aptos" w:hAnsi="Aptos"/>
          <w:color w:val="000000"/>
          <w:sz w:val="24"/>
        </w:rPr>
        <w:t>Peer into the enigmatic realm of quantum entanglement, where the fates of two particles are inextricably intertwined, transcending the boundaries of time and space</w:t>
      </w:r>
      <w:r w:rsidR="003C03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 mind-bending phenomenon that has captivated the imagination of scientists and philosophers alike, quantum entanglement defies classical intuition, raising profound questions about the underlying fabric of reality</w:t>
      </w:r>
      <w:r w:rsidR="003C03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intricate dance of particles, information is exchanged instantaneously, defying the limitations of the speed of light</w:t>
      </w:r>
      <w:r w:rsidR="003C03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astonishing interconnectedness challenges our conventional understanding of causality and opens up a gateway into the realm of the unknown</w:t>
      </w:r>
      <w:r w:rsidR="003C03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Imagine two subatomic particles, such as electrons or photons, separated by vast distances</w:t>
      </w:r>
      <w:r w:rsidR="003C03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Manipulate one particle in a certain way, and its entangled partner, no matter how far away, will instantly reflect that change</w:t>
      </w:r>
      <w:r w:rsidR="003C03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phenomenon transcends the confines of locality, implying that the actions performed on one particle instantaneously affect the state of its entangled counterpart, regardless of the distance separating them</w:t>
      </w:r>
      <w:r w:rsidR="003C03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as if the entangled particles share a common destiny, their fates inextricably linked across the vast expanse of the universe</w:t>
      </w:r>
      <w:r w:rsidR="003C03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This baffling correlation between entangled particles has significant implications for our understanding of the universe</w:t>
      </w:r>
      <w:r w:rsidR="003C03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challenges the notion of separability, suggesting that certain properties of particles cannot be described independently of their entangled partners</w:t>
      </w:r>
      <w:r w:rsidR="003C03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quantum entanglement could potentially revolutionize the fields of cryptography, computing, and communication, promising unbreakable encryption, exponentially faster computations, and instantaneous long-distance communication</w:t>
      </w:r>
      <w:r w:rsidR="003C03BF">
        <w:rPr>
          <w:rFonts w:ascii="Aptos" w:hAnsi="Aptos"/>
          <w:color w:val="000000"/>
          <w:sz w:val="24"/>
        </w:rPr>
        <w:t>.</w:t>
      </w:r>
    </w:p>
    <w:p w:rsidR="003D0D91" w:rsidRDefault="00D658F3">
      <w:r>
        <w:rPr>
          <w:rFonts w:ascii="Aptos" w:hAnsi="Aptos"/>
          <w:color w:val="000000"/>
          <w:sz w:val="28"/>
        </w:rPr>
        <w:t>Summary</w:t>
      </w:r>
    </w:p>
    <w:p w:rsidR="003D0D91" w:rsidRDefault="00D658F3">
      <w:r>
        <w:rPr>
          <w:rFonts w:ascii="Aptos" w:hAnsi="Aptos"/>
          <w:color w:val="000000"/>
        </w:rPr>
        <w:t>Quantum entanglement, an enigma that blurs the lines between space and time, challenges our classical understanding of reality</w:t>
      </w:r>
      <w:r w:rsidR="003C03B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Entangled particles exhibit a profound </w:t>
      </w:r>
      <w:r>
        <w:rPr>
          <w:rFonts w:ascii="Aptos" w:hAnsi="Aptos"/>
          <w:color w:val="000000"/>
        </w:rPr>
        <w:lastRenderedPageBreak/>
        <w:t>interconnectedness, instantaneously affecting each other's state regardless of the distance separating them</w:t>
      </w:r>
      <w:r w:rsidR="003C03B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phenomenon has the potential to revolutionize various fields, from cryptography to computing, and provides a glimpse into the mysterious realm of the quantum world, where the laws of physics behave in ways that defy our conventional intuition</w:t>
      </w:r>
      <w:r w:rsidR="003C03BF">
        <w:rPr>
          <w:rFonts w:ascii="Aptos" w:hAnsi="Aptos"/>
          <w:color w:val="000000"/>
        </w:rPr>
        <w:t>.</w:t>
      </w:r>
    </w:p>
    <w:sectPr w:rsidR="003D0D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1439011">
    <w:abstractNumId w:val="8"/>
  </w:num>
  <w:num w:numId="2" w16cid:durableId="990015120">
    <w:abstractNumId w:val="6"/>
  </w:num>
  <w:num w:numId="3" w16cid:durableId="573131374">
    <w:abstractNumId w:val="5"/>
  </w:num>
  <w:num w:numId="4" w16cid:durableId="205995742">
    <w:abstractNumId w:val="4"/>
  </w:num>
  <w:num w:numId="5" w16cid:durableId="121963700">
    <w:abstractNumId w:val="7"/>
  </w:num>
  <w:num w:numId="6" w16cid:durableId="740249262">
    <w:abstractNumId w:val="3"/>
  </w:num>
  <w:num w:numId="7" w16cid:durableId="1114249527">
    <w:abstractNumId w:val="2"/>
  </w:num>
  <w:num w:numId="8" w16cid:durableId="82342996">
    <w:abstractNumId w:val="1"/>
  </w:num>
  <w:num w:numId="9" w16cid:durableId="770510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03BF"/>
    <w:rsid w:val="003D0D91"/>
    <w:rsid w:val="00AA1D8D"/>
    <w:rsid w:val="00B47730"/>
    <w:rsid w:val="00CB0664"/>
    <w:rsid w:val="00D658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
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862" w:rsidRDefault="00D14679">
      <w:pPr>
        <w:jc w:val="center"/>
      </w:pPr>
      <w:r>
        <w:rPr>
          <w:rFonts w:ascii="Aptos" w:hAnsi="Aptos"/>
          <w:color w:val="000000"/>
          <w:sz w:val="44"/>
        </w:rPr>
        <w:t>Virtual Reality: Transcending Boundaries</w:t>
      </w:r>
    </w:p>
    <w:p w:rsidR="005A4862" w:rsidRDefault="00D14679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Whitman</w:t>
      </w:r>
    </w:p>
    <w:p w:rsidR="005A4862" w:rsidRDefault="00D14679">
      <w:pPr>
        <w:jc w:val="center"/>
      </w:pPr>
      <w:r>
        <w:rPr>
          <w:rFonts w:ascii="Aptos" w:hAnsi="Aptos"/>
          <w:color w:val="000000"/>
          <w:sz w:val="32"/>
        </w:rPr>
        <w:t>sophia</w:t>
      </w:r>
      <w:r w:rsidR="004166F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whitman@berkeley</w:t>
      </w:r>
      <w:r w:rsidR="004166F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5A4862" w:rsidRDefault="005A4862"/>
    <w:p w:rsidR="005A4862" w:rsidRDefault="00D14679">
      <w:r>
        <w:rPr>
          <w:rFonts w:ascii="Aptos" w:hAnsi="Aptos"/>
          <w:color w:val="000000"/>
          <w:sz w:val="24"/>
        </w:rPr>
        <w:t>In today's rapidly evolving technological landscape, virtual reality (VR) has emerged as a transformative force, reshaping our perception of the world</w:t>
      </w:r>
      <w:r w:rsidR="004166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VR has the power to transport us to new dimensions, offering immersive experiences that transcend the limitations of physical reality</w:t>
      </w:r>
      <w:r w:rsidR="004166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exploring uncharted territories, interacting with virtual objects, or embarking on fantastical journeys, VR holds endless possibilities for entertainment, education, and even therapeutic applications</w:t>
      </w:r>
      <w:r w:rsidR="004166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VR technology continues to advance, it has garnered significant attention from diverse fields, including gaming, medicine, and the military</w:t>
      </w:r>
      <w:r w:rsidR="004166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Gaming enthusiasts can now engage in hyper-realistic worlds, while medical professionals leverage VR for innovative surgical training and pain management techniques</w:t>
      </w:r>
      <w:r w:rsidR="004166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VR has also proven effective in treating PTSD and phobias, providing a safe and controlled environment for exposure therapy</w:t>
      </w:r>
      <w:r w:rsidR="004166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potential of VR extends far beyond entertainment and healthcare</w:t>
      </w:r>
      <w:r w:rsidR="004166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revolutionized education, offering immersive learning experiences that bring abstract concepts to life</w:t>
      </w:r>
      <w:r w:rsidR="004166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Architecture and design professionals utilize VR to create virtual models of buildings and spaces, allowing clients to visualize their projects in a realistic manner</w:t>
      </w:r>
      <w:r w:rsidR="004166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VR is transforming the way we interact with the world around us, from exploring historical landmarks to understanding complex scientific phenomena</w:t>
      </w:r>
      <w:r w:rsidR="004166F4">
        <w:rPr>
          <w:rFonts w:ascii="Aptos" w:hAnsi="Aptos"/>
          <w:color w:val="000000"/>
          <w:sz w:val="24"/>
        </w:rPr>
        <w:t>.</w:t>
      </w:r>
    </w:p>
    <w:p w:rsidR="005A4862" w:rsidRDefault="00D14679">
      <w:r>
        <w:rPr>
          <w:rFonts w:ascii="Aptos" w:hAnsi="Aptos"/>
          <w:color w:val="000000"/>
          <w:sz w:val="28"/>
        </w:rPr>
        <w:t>Summary</w:t>
      </w:r>
    </w:p>
    <w:p w:rsidR="005A4862" w:rsidRDefault="00D14679">
      <w:r>
        <w:rPr>
          <w:rFonts w:ascii="Aptos" w:hAnsi="Aptos"/>
          <w:color w:val="000000"/>
        </w:rPr>
        <w:t>Virtual reality has emerged as a groundbreaking technology with far-reaching applications across various disciplines</w:t>
      </w:r>
      <w:r w:rsidR="004166F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providing immersive entertainment to revolutionizing education and healthcare, VR has reshaped the way we experience, learn, and connect with the world</w:t>
      </w:r>
      <w:r w:rsidR="004166F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it continues to evolve, VR promises to unlock new frontiers, offering boundless opportunities for creativity, innovation, and transformative experiences</w:t>
      </w:r>
      <w:r w:rsidR="004166F4">
        <w:rPr>
          <w:rFonts w:ascii="Aptos" w:hAnsi="Aptos"/>
          <w:color w:val="000000"/>
        </w:rPr>
        <w:t>.</w:t>
      </w:r>
    </w:p>
    <w:sectPr w:rsidR="005A48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968524">
    <w:abstractNumId w:val="8"/>
  </w:num>
  <w:num w:numId="2" w16cid:durableId="1429349088">
    <w:abstractNumId w:val="6"/>
  </w:num>
  <w:num w:numId="3" w16cid:durableId="1609779101">
    <w:abstractNumId w:val="5"/>
  </w:num>
  <w:num w:numId="4" w16cid:durableId="1506943282">
    <w:abstractNumId w:val="4"/>
  </w:num>
  <w:num w:numId="5" w16cid:durableId="2096129999">
    <w:abstractNumId w:val="7"/>
  </w:num>
  <w:num w:numId="6" w16cid:durableId="1846434054">
    <w:abstractNumId w:val="3"/>
  </w:num>
  <w:num w:numId="7" w16cid:durableId="1134107121">
    <w:abstractNumId w:val="2"/>
  </w:num>
  <w:num w:numId="8" w16cid:durableId="369578343">
    <w:abstractNumId w:val="1"/>
  </w:num>
  <w:num w:numId="9" w16cid:durableId="96334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66F4"/>
    <w:rsid w:val="005A4862"/>
    <w:rsid w:val="00AA1D8D"/>
    <w:rsid w:val="00B47730"/>
    <w:rsid w:val="00CB0664"/>
    <w:rsid w:val="00D146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
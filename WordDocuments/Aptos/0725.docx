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7543" w:rsidRDefault="00965F20">
      <w:pPr>
        <w:jc w:val="center"/>
      </w:pPr>
      <w:r>
        <w:rPr>
          <w:rFonts w:ascii="Aptos" w:hAnsi="Aptos"/>
          <w:color w:val="000000"/>
          <w:sz w:val="44"/>
        </w:rPr>
        <w:t>Exploring the Enigmatic Realm of Dark Matter</w:t>
      </w:r>
    </w:p>
    <w:p w:rsidR="00947543" w:rsidRDefault="00965F20">
      <w:pPr>
        <w:pStyle w:val="NoSpacing"/>
        <w:jc w:val="center"/>
      </w:pPr>
      <w:r>
        <w:rPr>
          <w:rFonts w:ascii="Aptos" w:hAnsi="Aptos"/>
          <w:color w:val="000000"/>
          <w:sz w:val="36"/>
        </w:rPr>
        <w:t>Isaac Asimov</w:t>
      </w:r>
    </w:p>
    <w:p w:rsidR="00947543" w:rsidRDefault="00965F20">
      <w:pPr>
        <w:jc w:val="center"/>
      </w:pPr>
      <w:r>
        <w:rPr>
          <w:rFonts w:ascii="Aptos" w:hAnsi="Aptos"/>
          <w:color w:val="000000"/>
          <w:sz w:val="32"/>
        </w:rPr>
        <w:t>isaac</w:t>
      </w:r>
      <w:r w:rsidR="0009566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asimov@asimov</w:t>
      </w:r>
      <w:r w:rsidR="0009566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947543" w:rsidRDefault="00947543"/>
    <w:p w:rsidR="00947543" w:rsidRDefault="00965F20">
      <w:r>
        <w:rPr>
          <w:rFonts w:ascii="Aptos" w:hAnsi="Aptos"/>
          <w:color w:val="000000"/>
          <w:sz w:val="24"/>
        </w:rPr>
        <w:t>In the vast expanse of the universe, mystery shrouds an enigmatic substance known as dark matter</w:t>
      </w:r>
      <w:r w:rsidR="0009566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elusive entity, despite comprising an astounding 27% of the universe's energy density, remains beyond our direct observation</w:t>
      </w:r>
      <w:r w:rsidR="0009566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presence is inferred through its gravitational influence on visible matter, like stars and galaxies</w:t>
      </w:r>
      <w:r w:rsidR="0009566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Dark matter's existence challenges our understanding of physics and cosmology, propelling scientists on a quest to unravel its secrets</w:t>
      </w:r>
      <w:r w:rsidR="0009566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gravitational dance of stars within galaxies hints at the presence of an unseen mass, far exceeding the visible matter they contain</w:t>
      </w:r>
      <w:r w:rsidR="0009566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perplexing observation has led to the postulation of dark matter halos encasing galaxies, influencing their rotation and stability</w:t>
      </w:r>
      <w:r w:rsidR="0009566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the motion of galaxy clusters reveals gravitational interactions that cannot be attributed solely to visible matter, further bolstering the case for dark matter's existence</w:t>
      </w:r>
      <w:r w:rsidR="0009566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Cosmic microwave background radiation, the remnant glow from the early universe, holds tantalizing clues to dark matter's properties</w:t>
      </w:r>
      <w:r w:rsidR="0009566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Detailed analysis of its temperature fluctuations suggests the presence of dark matter, influencing the formation and distribution of galaxies</w:t>
      </w:r>
      <w:r w:rsidR="0009566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gravitational lensing, the bending of light around massive objects, provides indirect evidence of dark matter's distribution and abundance throughout the universe</w:t>
      </w:r>
      <w:r w:rsidR="00095663">
        <w:rPr>
          <w:rFonts w:ascii="Aptos" w:hAnsi="Aptos"/>
          <w:color w:val="000000"/>
          <w:sz w:val="24"/>
        </w:rPr>
        <w:t>.</w:t>
      </w:r>
    </w:p>
    <w:p w:rsidR="00947543" w:rsidRDefault="00965F20">
      <w:r>
        <w:rPr>
          <w:rFonts w:ascii="Aptos" w:hAnsi="Aptos"/>
          <w:color w:val="000000"/>
          <w:sz w:val="28"/>
        </w:rPr>
        <w:t>Summary</w:t>
      </w:r>
    </w:p>
    <w:p w:rsidR="00947543" w:rsidRDefault="00965F20">
      <w:r>
        <w:rPr>
          <w:rFonts w:ascii="Aptos" w:hAnsi="Aptos"/>
          <w:color w:val="000000"/>
        </w:rPr>
        <w:t>The enigma of dark matter continues to captivate the scientific community</w:t>
      </w:r>
      <w:r w:rsidR="0009566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gravitational effects are evident in the dynamics of stars, galaxies, and galaxy clusters</w:t>
      </w:r>
      <w:r w:rsidR="0009566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Observations of cosmic microwave background radiation and gravitational lensing offer valuable insights into dark matter's existence and distribution</w:t>
      </w:r>
      <w:r w:rsidR="0009566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Unraveling the nature of dark matter promises to revolutionize our understanding of the universe's composition and evolution, opening new frontiers in physics and cosmology</w:t>
      </w:r>
      <w:r w:rsidR="0009566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quest to apprehend this elusive substance remains an ongoing endeavor, propelling scientists towards a deeper comprehension of the universe's fundamental workings</w:t>
      </w:r>
      <w:r w:rsidR="00095663">
        <w:rPr>
          <w:rFonts w:ascii="Aptos" w:hAnsi="Aptos"/>
          <w:color w:val="000000"/>
        </w:rPr>
        <w:t>.</w:t>
      </w:r>
    </w:p>
    <w:sectPr w:rsidR="009475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223619">
    <w:abstractNumId w:val="8"/>
  </w:num>
  <w:num w:numId="2" w16cid:durableId="2071228822">
    <w:abstractNumId w:val="6"/>
  </w:num>
  <w:num w:numId="3" w16cid:durableId="770397124">
    <w:abstractNumId w:val="5"/>
  </w:num>
  <w:num w:numId="4" w16cid:durableId="1320575197">
    <w:abstractNumId w:val="4"/>
  </w:num>
  <w:num w:numId="5" w16cid:durableId="1082065044">
    <w:abstractNumId w:val="7"/>
  </w:num>
  <w:num w:numId="6" w16cid:durableId="1571966830">
    <w:abstractNumId w:val="3"/>
  </w:num>
  <w:num w:numId="7" w16cid:durableId="1303118563">
    <w:abstractNumId w:val="2"/>
  </w:num>
  <w:num w:numId="8" w16cid:durableId="536360910">
    <w:abstractNumId w:val="1"/>
  </w:num>
  <w:num w:numId="9" w16cid:durableId="1836989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5663"/>
    <w:rsid w:val="0015074B"/>
    <w:rsid w:val="0029639D"/>
    <w:rsid w:val="00326F90"/>
    <w:rsid w:val="00947543"/>
    <w:rsid w:val="00965F2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2024-01-14T13:33:00Z</dcterms:modified>
  <cp:category/>
</cp:coreProperties>
</file>
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38DB" w:rsidRDefault="00D36A4E">
      <w:pPr>
        <w:jc w:val="center"/>
      </w:pPr>
      <w:r>
        <w:rPr>
          <w:rFonts w:ascii="Aptos" w:hAnsi="Aptos"/>
          <w:color w:val="000000"/>
          <w:sz w:val="44"/>
        </w:rPr>
        <w:t>Quantum Entanglement: A Mystifying Dance of Particles</w:t>
      </w:r>
    </w:p>
    <w:p w:rsidR="002338DB" w:rsidRDefault="00D36A4E">
      <w:pPr>
        <w:pStyle w:val="NoSpacing"/>
        <w:jc w:val="center"/>
      </w:pPr>
      <w:r>
        <w:rPr>
          <w:rFonts w:ascii="Aptos" w:hAnsi="Aptos"/>
          <w:color w:val="000000"/>
          <w:sz w:val="36"/>
        </w:rPr>
        <w:t>Dr</w:t>
      </w:r>
      <w:r w:rsidR="000149C0">
        <w:rPr>
          <w:rFonts w:ascii="Aptos" w:hAnsi="Aptos"/>
          <w:color w:val="000000"/>
          <w:sz w:val="36"/>
        </w:rPr>
        <w:t>.</w:t>
      </w:r>
      <w:r>
        <w:rPr>
          <w:rFonts w:ascii="Aptos" w:hAnsi="Aptos"/>
          <w:color w:val="000000"/>
          <w:sz w:val="36"/>
        </w:rPr>
        <w:t xml:space="preserve"> Albert Wilhelm</w:t>
      </w:r>
    </w:p>
    <w:p w:rsidR="002338DB" w:rsidRDefault="00D36A4E">
      <w:pPr>
        <w:jc w:val="center"/>
      </w:pPr>
      <w:r>
        <w:rPr>
          <w:rFonts w:ascii="Aptos" w:hAnsi="Aptos"/>
          <w:color w:val="000000"/>
          <w:sz w:val="32"/>
        </w:rPr>
        <w:t>albert</w:t>
      </w:r>
      <w:r w:rsidR="000149C0">
        <w:rPr>
          <w:rFonts w:ascii="Aptos" w:hAnsi="Aptos"/>
          <w:color w:val="000000"/>
          <w:sz w:val="32"/>
        </w:rPr>
        <w:t>.</w:t>
      </w:r>
      <w:r>
        <w:rPr>
          <w:rFonts w:ascii="Aptos" w:hAnsi="Aptos"/>
          <w:color w:val="000000"/>
          <w:sz w:val="32"/>
        </w:rPr>
        <w:t>wilhelm@quantumobserver</w:t>
      </w:r>
      <w:r w:rsidR="000149C0">
        <w:rPr>
          <w:rFonts w:ascii="Aptos" w:hAnsi="Aptos"/>
          <w:color w:val="000000"/>
          <w:sz w:val="32"/>
        </w:rPr>
        <w:t>.</w:t>
      </w:r>
      <w:r>
        <w:rPr>
          <w:rFonts w:ascii="Aptos" w:hAnsi="Aptos"/>
          <w:color w:val="000000"/>
          <w:sz w:val="32"/>
        </w:rPr>
        <w:t>com</w:t>
      </w:r>
    </w:p>
    <w:p w:rsidR="002338DB" w:rsidRDefault="002338DB"/>
    <w:p w:rsidR="002338DB" w:rsidRDefault="00D36A4E">
      <w:r>
        <w:rPr>
          <w:rFonts w:ascii="Aptos" w:hAnsi="Aptos"/>
          <w:color w:val="000000"/>
          <w:sz w:val="24"/>
        </w:rPr>
        <w:t>In the enigmatic realm of quantum physics, the phenomenon of quantum entanglement takes center stage</w:t>
      </w:r>
      <w:r w:rsidR="000149C0">
        <w:rPr>
          <w:rFonts w:ascii="Aptos" w:hAnsi="Aptos"/>
          <w:color w:val="000000"/>
          <w:sz w:val="24"/>
        </w:rPr>
        <w:t>.</w:t>
      </w:r>
      <w:r>
        <w:rPr>
          <w:rFonts w:ascii="Aptos" w:hAnsi="Aptos"/>
          <w:color w:val="000000"/>
          <w:sz w:val="24"/>
        </w:rPr>
        <w:t xml:space="preserve"> It's a mind-bending paradox where particles separated by vast distances become mysteriously correlated, sharing information instantaneously, even defying the limitations of the speed of light</w:t>
      </w:r>
      <w:r w:rsidR="000149C0">
        <w:rPr>
          <w:rFonts w:ascii="Aptos" w:hAnsi="Aptos"/>
          <w:color w:val="000000"/>
          <w:sz w:val="24"/>
        </w:rPr>
        <w:t>.</w:t>
      </w:r>
      <w:r>
        <w:rPr>
          <w:rFonts w:ascii="Aptos" w:hAnsi="Aptos"/>
          <w:color w:val="000000"/>
          <w:sz w:val="24"/>
        </w:rPr>
        <w:t xml:space="preserve"> This peculiar interconnectedness has captivated the imaginations of scientists and philosophers alike, blurring the boundaries between classical and quantum physics</w:t>
      </w:r>
      <w:r w:rsidR="000149C0">
        <w:rPr>
          <w:rFonts w:ascii="Aptos" w:hAnsi="Aptos"/>
          <w:color w:val="000000"/>
          <w:sz w:val="24"/>
        </w:rPr>
        <w:t>.</w:t>
      </w:r>
      <w:r>
        <w:rPr>
          <w:rFonts w:ascii="Aptos" w:hAnsi="Aptos"/>
          <w:color w:val="000000"/>
          <w:sz w:val="24"/>
        </w:rPr>
        <w:br/>
      </w:r>
      <w:r>
        <w:rPr>
          <w:rFonts w:ascii="Aptos" w:hAnsi="Aptos"/>
          <w:color w:val="000000"/>
          <w:sz w:val="24"/>
        </w:rPr>
        <w:br/>
        <w:t>Imagine two particles, A and B, initially brought together and then separated, traveling to opposite corners of the universe</w:t>
      </w:r>
      <w:r w:rsidR="000149C0">
        <w:rPr>
          <w:rFonts w:ascii="Aptos" w:hAnsi="Aptos"/>
          <w:color w:val="000000"/>
          <w:sz w:val="24"/>
        </w:rPr>
        <w:t>.</w:t>
      </w:r>
      <w:r>
        <w:rPr>
          <w:rFonts w:ascii="Aptos" w:hAnsi="Aptos"/>
          <w:color w:val="000000"/>
          <w:sz w:val="24"/>
        </w:rPr>
        <w:t xml:space="preserve"> No matter the distance that separates them, when the quantum state of one particle is measured, the state of the other particle becomes instantly known, as if they were communicating through some hidden channel that transcends space and time</w:t>
      </w:r>
      <w:r w:rsidR="000149C0">
        <w:rPr>
          <w:rFonts w:ascii="Aptos" w:hAnsi="Aptos"/>
          <w:color w:val="000000"/>
          <w:sz w:val="24"/>
        </w:rPr>
        <w:t>.</w:t>
      </w:r>
      <w:r>
        <w:rPr>
          <w:rFonts w:ascii="Aptos" w:hAnsi="Aptos"/>
          <w:color w:val="000000"/>
          <w:sz w:val="24"/>
        </w:rPr>
        <w:t xml:space="preserve"> This spooky action at a distance, as Albert Einstein famously called it, challenges our conventional notions of locality and causality</w:t>
      </w:r>
      <w:r w:rsidR="000149C0">
        <w:rPr>
          <w:rFonts w:ascii="Aptos" w:hAnsi="Aptos"/>
          <w:color w:val="000000"/>
          <w:sz w:val="24"/>
        </w:rPr>
        <w:t>.</w:t>
      </w:r>
      <w:r>
        <w:rPr>
          <w:rFonts w:ascii="Aptos" w:hAnsi="Aptos"/>
          <w:color w:val="000000"/>
          <w:sz w:val="24"/>
        </w:rPr>
        <w:br/>
      </w:r>
      <w:r>
        <w:rPr>
          <w:rFonts w:ascii="Aptos" w:hAnsi="Aptos"/>
          <w:color w:val="000000"/>
          <w:sz w:val="24"/>
        </w:rPr>
        <w:br/>
        <w:t>The implications of quantum entanglement are profound, challenging our understanding of reality, opening new avenues for quantum computing and communication, and fueling intense debates about the nature of consciousness and the interconnectedness of all things</w:t>
      </w:r>
      <w:r w:rsidR="000149C0">
        <w:rPr>
          <w:rFonts w:ascii="Aptos" w:hAnsi="Aptos"/>
          <w:color w:val="000000"/>
          <w:sz w:val="24"/>
        </w:rPr>
        <w:t>.</w:t>
      </w:r>
      <w:r>
        <w:rPr>
          <w:rFonts w:ascii="Aptos" w:hAnsi="Aptos"/>
          <w:color w:val="000000"/>
          <w:sz w:val="24"/>
        </w:rPr>
        <w:t xml:space="preserve"> As we delve deeper into this quantum realm, we encounter paradoxes, ponder the non-local nature of reality, and glimpse the vast mysteries that still lie hidden within the fabric of our universe</w:t>
      </w:r>
      <w:r w:rsidR="000149C0">
        <w:rPr>
          <w:rFonts w:ascii="Aptos" w:hAnsi="Aptos"/>
          <w:color w:val="000000"/>
          <w:sz w:val="24"/>
        </w:rPr>
        <w:t>.</w:t>
      </w:r>
    </w:p>
    <w:p w:rsidR="002338DB" w:rsidRDefault="00D36A4E">
      <w:r>
        <w:rPr>
          <w:rFonts w:ascii="Aptos" w:hAnsi="Aptos"/>
          <w:color w:val="000000"/>
          <w:sz w:val="28"/>
        </w:rPr>
        <w:t>Summary</w:t>
      </w:r>
    </w:p>
    <w:p w:rsidR="002338DB" w:rsidRDefault="00D36A4E">
      <w:r>
        <w:rPr>
          <w:rFonts w:ascii="Aptos" w:hAnsi="Aptos"/>
          <w:color w:val="000000"/>
        </w:rPr>
        <w:t>Quantum entanglement, the mysterious interconnectedness of particles across vast distances, continues to captivate and challenge our understanding of reality</w:t>
      </w:r>
      <w:r w:rsidR="000149C0">
        <w:rPr>
          <w:rFonts w:ascii="Aptos" w:hAnsi="Aptos"/>
          <w:color w:val="000000"/>
        </w:rPr>
        <w:t>.</w:t>
      </w:r>
      <w:r>
        <w:rPr>
          <w:rFonts w:ascii="Aptos" w:hAnsi="Aptos"/>
          <w:color w:val="000000"/>
        </w:rPr>
        <w:t xml:space="preserve"> It defies classical notions of locality and causality, presenting a paradox that has puzzled scientists for decades</w:t>
      </w:r>
      <w:r w:rsidR="000149C0">
        <w:rPr>
          <w:rFonts w:ascii="Aptos" w:hAnsi="Aptos"/>
          <w:color w:val="000000"/>
        </w:rPr>
        <w:t>.</w:t>
      </w:r>
      <w:r>
        <w:rPr>
          <w:rFonts w:ascii="Aptos" w:hAnsi="Aptos"/>
          <w:color w:val="000000"/>
        </w:rPr>
        <w:t xml:space="preserve"> While its practical applications in quantum computing and communication hold immense promise, the fundamental implications of entanglement delve into profound questions about the nature of reality, consciousness, and the interconnectedness of all </w:t>
      </w:r>
      <w:r>
        <w:rPr>
          <w:rFonts w:ascii="Aptos" w:hAnsi="Aptos"/>
          <w:color w:val="000000"/>
        </w:rPr>
        <w:lastRenderedPageBreak/>
        <w:t>things</w:t>
      </w:r>
      <w:r w:rsidR="000149C0">
        <w:rPr>
          <w:rFonts w:ascii="Aptos" w:hAnsi="Aptos"/>
          <w:color w:val="000000"/>
        </w:rPr>
        <w:t>.</w:t>
      </w:r>
      <w:r>
        <w:rPr>
          <w:rFonts w:ascii="Aptos" w:hAnsi="Aptos"/>
          <w:color w:val="000000"/>
        </w:rPr>
        <w:t xml:space="preserve"> This enigmatic phenomenon stands as a testament to the vast mysteries that still await exploration in the quantum realm</w:t>
      </w:r>
      <w:r w:rsidR="000149C0">
        <w:rPr>
          <w:rFonts w:ascii="Aptos" w:hAnsi="Aptos"/>
          <w:color w:val="000000"/>
        </w:rPr>
        <w:t>.</w:t>
      </w:r>
    </w:p>
    <w:sectPr w:rsidR="002338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1910049">
    <w:abstractNumId w:val="8"/>
  </w:num>
  <w:num w:numId="2" w16cid:durableId="1442143690">
    <w:abstractNumId w:val="6"/>
  </w:num>
  <w:num w:numId="3" w16cid:durableId="817305310">
    <w:abstractNumId w:val="5"/>
  </w:num>
  <w:num w:numId="4" w16cid:durableId="2000644966">
    <w:abstractNumId w:val="4"/>
  </w:num>
  <w:num w:numId="5" w16cid:durableId="933977776">
    <w:abstractNumId w:val="7"/>
  </w:num>
  <w:num w:numId="6" w16cid:durableId="1667246724">
    <w:abstractNumId w:val="3"/>
  </w:num>
  <w:num w:numId="7" w16cid:durableId="730155579">
    <w:abstractNumId w:val="2"/>
  </w:num>
  <w:num w:numId="8" w16cid:durableId="75136396">
    <w:abstractNumId w:val="1"/>
  </w:num>
  <w:num w:numId="9" w16cid:durableId="1839156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9C0"/>
    <w:rsid w:val="00034616"/>
    <w:rsid w:val="0006063C"/>
    <w:rsid w:val="0015074B"/>
    <w:rsid w:val="002338DB"/>
    <w:rsid w:val="0029639D"/>
    <w:rsid w:val="00326F90"/>
    <w:rsid w:val="00AA1D8D"/>
    <w:rsid w:val="00B47730"/>
    <w:rsid w:val="00CB0664"/>
    <w:rsid w:val="00D36A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
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40C15" w:rsidRDefault="0039387B">
      <w:pPr>
        <w:jc w:val="center"/>
      </w:pPr>
      <w:r>
        <w:rPr>
          <w:rFonts w:ascii="Aptos" w:hAnsi="Aptos"/>
          <w:color w:val="000000"/>
          <w:sz w:val="44"/>
        </w:rPr>
        <w:t>Unveiling the Convergence of Science and Art</w:t>
      </w:r>
    </w:p>
    <w:p w:rsidR="00040C15" w:rsidRDefault="0039387B">
      <w:pPr>
        <w:pStyle w:val="NoSpacing"/>
        <w:jc w:val="center"/>
      </w:pPr>
      <w:r>
        <w:rPr>
          <w:rFonts w:ascii="Aptos" w:hAnsi="Aptos"/>
          <w:color w:val="000000"/>
          <w:sz w:val="36"/>
        </w:rPr>
        <w:t>Ethan James</w:t>
      </w:r>
    </w:p>
    <w:p w:rsidR="00040C15" w:rsidRDefault="0039387B">
      <w:pPr>
        <w:jc w:val="center"/>
      </w:pPr>
      <w:r>
        <w:rPr>
          <w:rFonts w:ascii="Aptos" w:hAnsi="Aptos"/>
          <w:color w:val="000000"/>
          <w:sz w:val="32"/>
        </w:rPr>
        <w:t>ethan</w:t>
      </w:r>
      <w:r w:rsidR="00F84BF9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james@emailcentral</w:t>
      </w:r>
      <w:r w:rsidR="00F84BF9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xyz</w:t>
      </w:r>
    </w:p>
    <w:p w:rsidR="00040C15" w:rsidRDefault="00040C15"/>
    <w:p w:rsidR="00040C15" w:rsidRDefault="0039387B">
      <w:r>
        <w:rPr>
          <w:rFonts w:ascii="Aptos" w:hAnsi="Aptos"/>
          <w:color w:val="000000"/>
          <w:sz w:val="24"/>
        </w:rPr>
        <w:t>The intersection of science and art is a realm where boundaries blur, and creativity and knowledge converge</w:t>
      </w:r>
      <w:r w:rsidR="00F84BF9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is a space where artistic expression and scientific inquiry dance in harmonious unison, each enriching the other</w:t>
      </w:r>
      <w:r w:rsidR="00F84BF9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This essay delves into the fascinating landscape of this convergence, exploring how science inspires art and how art, in turn, informs science</w:t>
      </w:r>
      <w:r w:rsidR="00F84BF9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In the tapestry of this convergence, art finds its muse in the wonders of the natural world and the intricacies of scientific phenomena</w:t>
      </w:r>
      <w:r w:rsidR="00F84BF9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Artists draw inspiration from the colors of the aurora borealis, the patterns of snowflakes, and the intricate geometry of DNA</w:t>
      </w:r>
      <w:r w:rsidR="00F84BF9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These natural marvels become the raw materials of artistic creation, transformed into paintings, sculptures, and installations that capture the essence of scientific concepts</w:t>
      </w:r>
      <w:r w:rsidR="00F84BF9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Conversely, science also finds a muse in art</w:t>
      </w:r>
      <w:r w:rsidR="00F84BF9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creative process inherent in art encourages scientists to think outside the conventional boundaries of their disciplines</w:t>
      </w:r>
      <w:r w:rsidR="00F84BF9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Artists' unique perspectives and methodologies prompt scientists to approach problems from novel angles, leading to breakthroughs and innovations</w:t>
      </w:r>
      <w:r w:rsidR="00F84BF9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This reciprocal relationship between science and art fosters a fertile ground for interdisciplinary exploration and discovery</w:t>
      </w:r>
      <w:r w:rsidR="00F84BF9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In the realm of art and science convergence, artists and scientists engage in a dialogue that transcends traditional boundaries</w:t>
      </w:r>
      <w:r w:rsidR="00F84BF9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They share a common language of curiosity, exploration, and the pursuit of knowledge</w:t>
      </w:r>
      <w:r w:rsidR="00F84BF9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This dialogue enriches both disciplines, fostering a deeper understanding of the world and our place within it</w:t>
      </w:r>
      <w:r w:rsidR="00F84BF9">
        <w:rPr>
          <w:rFonts w:ascii="Aptos" w:hAnsi="Aptos"/>
          <w:color w:val="000000"/>
          <w:sz w:val="24"/>
        </w:rPr>
        <w:t>.</w:t>
      </w:r>
    </w:p>
    <w:p w:rsidR="00040C15" w:rsidRDefault="0039387B">
      <w:r>
        <w:rPr>
          <w:rFonts w:ascii="Aptos" w:hAnsi="Aptos"/>
          <w:color w:val="000000"/>
          <w:sz w:val="28"/>
        </w:rPr>
        <w:t>Summary</w:t>
      </w:r>
    </w:p>
    <w:p w:rsidR="00040C15" w:rsidRDefault="0039387B">
      <w:r>
        <w:rPr>
          <w:rFonts w:ascii="Aptos" w:hAnsi="Aptos"/>
          <w:color w:val="000000"/>
        </w:rPr>
        <w:t>The convergence of science and art is a dynamic and ever-evolving realm where creativity and knowledge intertwine</w:t>
      </w:r>
      <w:r w:rsidR="00F84BF9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Science inspires art, providing a wealth of ideas and wonders that fuel artistic expression</w:t>
      </w:r>
      <w:r w:rsidR="00F84BF9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Simultaneously, art informs science, challenging conventional thinking and stimulating innovative approaches to problem-solving</w:t>
      </w:r>
      <w:r w:rsidR="00F84BF9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The reciprocal </w:t>
      </w:r>
      <w:r>
        <w:rPr>
          <w:rFonts w:ascii="Aptos" w:hAnsi="Aptos"/>
          <w:color w:val="000000"/>
        </w:rPr>
        <w:lastRenderedPageBreak/>
        <w:t>relationship between these disciplines fosters interdisciplinary exploration and discovery, leading to a deeper understanding of the world and our place within it</w:t>
      </w:r>
      <w:r w:rsidR="00F84BF9">
        <w:rPr>
          <w:rFonts w:ascii="Aptos" w:hAnsi="Aptos"/>
          <w:color w:val="000000"/>
        </w:rPr>
        <w:t>.</w:t>
      </w:r>
    </w:p>
    <w:sectPr w:rsidR="00040C1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84697662">
    <w:abstractNumId w:val="8"/>
  </w:num>
  <w:num w:numId="2" w16cid:durableId="56437271">
    <w:abstractNumId w:val="6"/>
  </w:num>
  <w:num w:numId="3" w16cid:durableId="1812095292">
    <w:abstractNumId w:val="5"/>
  </w:num>
  <w:num w:numId="4" w16cid:durableId="1605307707">
    <w:abstractNumId w:val="4"/>
  </w:num>
  <w:num w:numId="5" w16cid:durableId="24992180">
    <w:abstractNumId w:val="7"/>
  </w:num>
  <w:num w:numId="6" w16cid:durableId="1280605412">
    <w:abstractNumId w:val="3"/>
  </w:num>
  <w:num w:numId="7" w16cid:durableId="1639217938">
    <w:abstractNumId w:val="2"/>
  </w:num>
  <w:num w:numId="8" w16cid:durableId="883444706">
    <w:abstractNumId w:val="1"/>
  </w:num>
  <w:num w:numId="9" w16cid:durableId="17747886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0C15"/>
    <w:rsid w:val="0006063C"/>
    <w:rsid w:val="0015074B"/>
    <w:rsid w:val="0029639D"/>
    <w:rsid w:val="00326F90"/>
    <w:rsid w:val="0039387B"/>
    <w:rsid w:val="00AA1D8D"/>
    <w:rsid w:val="00B47730"/>
    <w:rsid w:val="00CB0664"/>
    <w:rsid w:val="00F84BF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714F9AF-965F-4814-AFD5-A349C8855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328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2194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2024-01-14T13:30:00Z</dcterms:modified>
  <cp:category/>
</cp:coreProperties>
</file>
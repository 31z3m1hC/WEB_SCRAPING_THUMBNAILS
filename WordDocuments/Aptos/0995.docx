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B48" w:rsidRDefault="00BB768B">
      <w:pPr>
        <w:jc w:val="center"/>
      </w:pPr>
      <w:r>
        <w:rPr>
          <w:rFonts w:ascii="Aptos" w:hAnsi="Aptos"/>
          <w:color w:val="000000"/>
          <w:sz w:val="44"/>
        </w:rPr>
        <w:t>The Enigmatic Cosmos: Unveiling Dark Energy's Secrets</w:t>
      </w:r>
    </w:p>
    <w:p w:rsidR="00105B48" w:rsidRDefault="00BB768B">
      <w:pPr>
        <w:pStyle w:val="NoSpacing"/>
        <w:jc w:val="center"/>
      </w:pPr>
      <w:r>
        <w:rPr>
          <w:rFonts w:ascii="Aptos" w:hAnsi="Aptos"/>
          <w:color w:val="000000"/>
          <w:sz w:val="36"/>
        </w:rPr>
        <w:t>Dr</w:t>
      </w:r>
      <w:r w:rsidR="00356BFC">
        <w:rPr>
          <w:rFonts w:ascii="Aptos" w:hAnsi="Aptos"/>
          <w:color w:val="000000"/>
          <w:sz w:val="36"/>
        </w:rPr>
        <w:t>.</w:t>
      </w:r>
      <w:r>
        <w:rPr>
          <w:rFonts w:ascii="Aptos" w:hAnsi="Aptos"/>
          <w:color w:val="000000"/>
          <w:sz w:val="36"/>
        </w:rPr>
        <w:t xml:space="preserve"> Elara Vanderstelt</w:t>
      </w:r>
    </w:p>
    <w:p w:rsidR="00105B48" w:rsidRDefault="00BB768B">
      <w:pPr>
        <w:jc w:val="center"/>
      </w:pPr>
      <w:r>
        <w:rPr>
          <w:rFonts w:ascii="Aptos" w:hAnsi="Aptos"/>
          <w:color w:val="000000"/>
          <w:sz w:val="32"/>
        </w:rPr>
        <w:t>evanderstelt@cosmicmysteries</w:t>
      </w:r>
      <w:r w:rsidR="00356BFC">
        <w:rPr>
          <w:rFonts w:ascii="Aptos" w:hAnsi="Aptos"/>
          <w:color w:val="000000"/>
          <w:sz w:val="32"/>
        </w:rPr>
        <w:t>.</w:t>
      </w:r>
      <w:r>
        <w:rPr>
          <w:rFonts w:ascii="Aptos" w:hAnsi="Aptos"/>
          <w:color w:val="000000"/>
          <w:sz w:val="32"/>
        </w:rPr>
        <w:t>org</w:t>
      </w:r>
    </w:p>
    <w:p w:rsidR="00105B48" w:rsidRDefault="00105B48"/>
    <w:p w:rsidR="00105B48" w:rsidRDefault="00BB768B">
      <w:r>
        <w:rPr>
          <w:rFonts w:ascii="Aptos" w:hAnsi="Aptos"/>
          <w:color w:val="000000"/>
          <w:sz w:val="24"/>
        </w:rPr>
        <w:t>Across the vast expanse of the cosmos, amidst shimmering constellations and radiant nebulae, lies a profound enigma that captivates and perplexes scientists: dark energy</w:t>
      </w:r>
      <w:r w:rsidR="00356BFC">
        <w:rPr>
          <w:rFonts w:ascii="Aptos" w:hAnsi="Aptos"/>
          <w:color w:val="000000"/>
          <w:sz w:val="24"/>
        </w:rPr>
        <w:t>.</w:t>
      </w:r>
      <w:r>
        <w:rPr>
          <w:rFonts w:ascii="Aptos" w:hAnsi="Aptos"/>
          <w:color w:val="000000"/>
          <w:sz w:val="24"/>
        </w:rPr>
        <w:t xml:space="preserve"> This elusive force permeates the universe, driving its accelerated expansion at an ever-increasing rate</w:t>
      </w:r>
      <w:r w:rsidR="00356BFC">
        <w:rPr>
          <w:rFonts w:ascii="Aptos" w:hAnsi="Aptos"/>
          <w:color w:val="000000"/>
          <w:sz w:val="24"/>
        </w:rPr>
        <w:t>.</w:t>
      </w:r>
      <w:r>
        <w:rPr>
          <w:rFonts w:ascii="Aptos" w:hAnsi="Aptos"/>
          <w:color w:val="000000"/>
          <w:sz w:val="24"/>
        </w:rPr>
        <w:t xml:space="preserve"> Unraveling the secrets of dark energy holds the key to understanding the ultimate fate of our universe, yet its true nature remains shrouded in mystery</w:t>
      </w:r>
      <w:r w:rsidR="00356BFC">
        <w:rPr>
          <w:rFonts w:ascii="Aptos" w:hAnsi="Aptos"/>
          <w:color w:val="000000"/>
          <w:sz w:val="24"/>
        </w:rPr>
        <w:t>.</w:t>
      </w:r>
      <w:r>
        <w:rPr>
          <w:rFonts w:ascii="Aptos" w:hAnsi="Aptos"/>
          <w:color w:val="000000"/>
          <w:sz w:val="24"/>
        </w:rPr>
        <w:t xml:space="preserve"> Embark on a cosmic journey as we delve into the depths of this enigmatic phenomenon, exploring its profound implications for our comprehension of space, time, and the fundamental forces that govern our existence</w:t>
      </w:r>
      <w:r w:rsidR="00356BFC">
        <w:rPr>
          <w:rFonts w:ascii="Aptos" w:hAnsi="Aptos"/>
          <w:color w:val="000000"/>
          <w:sz w:val="24"/>
        </w:rPr>
        <w:t>.</w:t>
      </w:r>
      <w:r>
        <w:rPr>
          <w:rFonts w:ascii="Aptos" w:hAnsi="Aptos"/>
          <w:color w:val="000000"/>
          <w:sz w:val="24"/>
        </w:rPr>
        <w:br/>
      </w:r>
      <w:r>
        <w:rPr>
          <w:rFonts w:ascii="Aptos" w:hAnsi="Aptos"/>
          <w:color w:val="000000"/>
          <w:sz w:val="24"/>
        </w:rPr>
        <w:br/>
        <w:t>The existence of dark energy was first hinted at in the late 1990s when astronomers observed that the expansion of the universe was not decelerating as expected, but rather accelerating</w:t>
      </w:r>
      <w:r w:rsidR="00356BFC">
        <w:rPr>
          <w:rFonts w:ascii="Aptos" w:hAnsi="Aptos"/>
          <w:color w:val="000000"/>
          <w:sz w:val="24"/>
        </w:rPr>
        <w:t>.</w:t>
      </w:r>
      <w:r>
        <w:rPr>
          <w:rFonts w:ascii="Aptos" w:hAnsi="Aptos"/>
          <w:color w:val="000000"/>
          <w:sz w:val="24"/>
        </w:rPr>
        <w:t xml:space="preserve"> This unexpected discovery challenged prevailing theories and ignited a scientific quest to identify the mysterious force responsible</w:t>
      </w:r>
      <w:r w:rsidR="00356BFC">
        <w:rPr>
          <w:rFonts w:ascii="Aptos" w:hAnsi="Aptos"/>
          <w:color w:val="000000"/>
          <w:sz w:val="24"/>
        </w:rPr>
        <w:t>.</w:t>
      </w:r>
      <w:r>
        <w:rPr>
          <w:rFonts w:ascii="Aptos" w:hAnsi="Aptos"/>
          <w:color w:val="000000"/>
          <w:sz w:val="24"/>
        </w:rPr>
        <w:t xml:space="preserve"> Enter dark energy, a hypothetical form of energy permeating the entire universe and causing its expansion to accelerate</w:t>
      </w:r>
      <w:r w:rsidR="00356BFC">
        <w:rPr>
          <w:rFonts w:ascii="Aptos" w:hAnsi="Aptos"/>
          <w:color w:val="000000"/>
          <w:sz w:val="24"/>
        </w:rPr>
        <w:t>.</w:t>
      </w:r>
      <w:r>
        <w:rPr>
          <w:rFonts w:ascii="Aptos" w:hAnsi="Aptos"/>
          <w:color w:val="000000"/>
          <w:sz w:val="24"/>
        </w:rPr>
        <w:t xml:space="preserve"> But what is this enigmatic entity? Is it a cosmological constant, a manifestation of vacuum energy, or something else entirely?</w:t>
      </w:r>
      <w:r>
        <w:rPr>
          <w:rFonts w:ascii="Aptos" w:hAnsi="Aptos"/>
          <w:color w:val="000000"/>
          <w:sz w:val="24"/>
        </w:rPr>
        <w:br/>
      </w:r>
      <w:r>
        <w:rPr>
          <w:rFonts w:ascii="Aptos" w:hAnsi="Aptos"/>
          <w:color w:val="000000"/>
          <w:sz w:val="24"/>
        </w:rPr>
        <w:br/>
        <w:t>As scientists grapple with these perplexing questions, the study of dark energy has illuminated other cosmic mysteries</w:t>
      </w:r>
      <w:r w:rsidR="00356BFC">
        <w:rPr>
          <w:rFonts w:ascii="Aptos" w:hAnsi="Aptos"/>
          <w:color w:val="000000"/>
          <w:sz w:val="24"/>
        </w:rPr>
        <w:t>.</w:t>
      </w:r>
      <w:r>
        <w:rPr>
          <w:rFonts w:ascii="Aptos" w:hAnsi="Aptos"/>
          <w:color w:val="000000"/>
          <w:sz w:val="24"/>
        </w:rPr>
        <w:t xml:space="preserve"> For instance, it has provided insights into the geometry of the universe, suggesting it may be flat or even slightly curved</w:t>
      </w:r>
      <w:r w:rsidR="00356BFC">
        <w:rPr>
          <w:rFonts w:ascii="Aptos" w:hAnsi="Aptos"/>
          <w:color w:val="000000"/>
          <w:sz w:val="24"/>
        </w:rPr>
        <w:t>.</w:t>
      </w:r>
      <w:r>
        <w:rPr>
          <w:rFonts w:ascii="Aptos" w:hAnsi="Aptos"/>
          <w:color w:val="000000"/>
          <w:sz w:val="24"/>
        </w:rPr>
        <w:t xml:space="preserve"> Moreover, dark energy's influence on the cosmic microwave background radiation has helped refine our understanding of the universe's composition and evolution</w:t>
      </w:r>
      <w:r w:rsidR="00356BFC">
        <w:rPr>
          <w:rFonts w:ascii="Aptos" w:hAnsi="Aptos"/>
          <w:color w:val="000000"/>
          <w:sz w:val="24"/>
        </w:rPr>
        <w:t>.</w:t>
      </w:r>
      <w:r>
        <w:rPr>
          <w:rFonts w:ascii="Aptos" w:hAnsi="Aptos"/>
          <w:color w:val="000000"/>
          <w:sz w:val="24"/>
        </w:rPr>
        <w:t xml:space="preserve"> While these discoveries have expanded our knowledge, they have also deepened the enigma surrounding dark energy, beckoning us to unravel its true identity and uncover its profound implications for the cosmos</w:t>
      </w:r>
      <w:r w:rsidR="00356BFC">
        <w:rPr>
          <w:rFonts w:ascii="Aptos" w:hAnsi="Aptos"/>
          <w:color w:val="000000"/>
          <w:sz w:val="24"/>
        </w:rPr>
        <w:t>.</w:t>
      </w:r>
    </w:p>
    <w:p w:rsidR="00105B48" w:rsidRDefault="00BB768B">
      <w:r>
        <w:rPr>
          <w:rFonts w:ascii="Aptos" w:hAnsi="Aptos"/>
          <w:color w:val="000000"/>
          <w:sz w:val="28"/>
        </w:rPr>
        <w:t>Summary</w:t>
      </w:r>
    </w:p>
    <w:p w:rsidR="00105B48" w:rsidRDefault="00BB768B">
      <w:r>
        <w:rPr>
          <w:rFonts w:ascii="Aptos" w:hAnsi="Aptos"/>
          <w:color w:val="000000"/>
        </w:rPr>
        <w:lastRenderedPageBreak/>
        <w:t>Dark energy, a mysterious and enigmatic force, permeates the universe, driving its accelerated expansion</w:t>
      </w:r>
      <w:r w:rsidR="00356BFC">
        <w:rPr>
          <w:rFonts w:ascii="Aptos" w:hAnsi="Aptos"/>
          <w:color w:val="000000"/>
        </w:rPr>
        <w:t>.</w:t>
      </w:r>
      <w:r>
        <w:rPr>
          <w:rFonts w:ascii="Aptos" w:hAnsi="Aptos"/>
          <w:color w:val="000000"/>
        </w:rPr>
        <w:t xml:space="preserve"> Its existence and nature remain shrouded in uncertainty, challenging prevailing theories and captivating scientists worldwide</w:t>
      </w:r>
      <w:r w:rsidR="00356BFC">
        <w:rPr>
          <w:rFonts w:ascii="Aptos" w:hAnsi="Aptos"/>
          <w:color w:val="000000"/>
        </w:rPr>
        <w:t>.</w:t>
      </w:r>
      <w:r>
        <w:rPr>
          <w:rFonts w:ascii="Aptos" w:hAnsi="Aptos"/>
          <w:color w:val="000000"/>
        </w:rPr>
        <w:t xml:space="preserve"> The quest to understand dark energy has illuminated other cosmic mysteries, providing insights into the geometry of the universe and the composition of the cosmic microwave background radiation</w:t>
      </w:r>
      <w:r w:rsidR="00356BFC">
        <w:rPr>
          <w:rFonts w:ascii="Aptos" w:hAnsi="Aptos"/>
          <w:color w:val="000000"/>
        </w:rPr>
        <w:t>.</w:t>
      </w:r>
      <w:r>
        <w:rPr>
          <w:rFonts w:ascii="Aptos" w:hAnsi="Aptos"/>
          <w:color w:val="000000"/>
        </w:rPr>
        <w:t xml:space="preserve"> However, these discoveries have also intensified the enigma, urging us to unveil the true identity of dark energy and fathom its profound implications, not only for our understanding of the cosmos but also for the ultimate fate of our universe</w:t>
      </w:r>
      <w:r w:rsidR="00356BFC">
        <w:rPr>
          <w:rFonts w:ascii="Aptos" w:hAnsi="Aptos"/>
          <w:color w:val="000000"/>
        </w:rPr>
        <w:t>.</w:t>
      </w:r>
    </w:p>
    <w:sectPr w:rsidR="00105B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3302073">
    <w:abstractNumId w:val="8"/>
  </w:num>
  <w:num w:numId="2" w16cid:durableId="1494493584">
    <w:abstractNumId w:val="6"/>
  </w:num>
  <w:num w:numId="3" w16cid:durableId="1999841319">
    <w:abstractNumId w:val="5"/>
  </w:num>
  <w:num w:numId="4" w16cid:durableId="727344714">
    <w:abstractNumId w:val="4"/>
  </w:num>
  <w:num w:numId="5" w16cid:durableId="2134668925">
    <w:abstractNumId w:val="7"/>
  </w:num>
  <w:num w:numId="6" w16cid:durableId="1213617675">
    <w:abstractNumId w:val="3"/>
  </w:num>
  <w:num w:numId="7" w16cid:durableId="356855054">
    <w:abstractNumId w:val="2"/>
  </w:num>
  <w:num w:numId="8" w16cid:durableId="664095825">
    <w:abstractNumId w:val="1"/>
  </w:num>
  <w:num w:numId="9" w16cid:durableId="1091396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B48"/>
    <w:rsid w:val="0015074B"/>
    <w:rsid w:val="0029639D"/>
    <w:rsid w:val="00326F90"/>
    <w:rsid w:val="00356BFC"/>
    <w:rsid w:val="00AA1D8D"/>
    <w:rsid w:val="00B47730"/>
    <w:rsid w:val="00BB768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
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C7C" w:rsidRDefault="002D41DE">
      <w:pPr>
        <w:jc w:val="center"/>
      </w:pPr>
      <w:r>
        <w:rPr>
          <w:rFonts w:ascii="Aptos" w:hAnsi="Aptos"/>
          <w:color w:val="000000"/>
          <w:sz w:val="44"/>
        </w:rPr>
        <w:t>Artificial Intelligence: The Dawn of a New Era</w:t>
      </w:r>
    </w:p>
    <w:p w:rsidR="004B1C7C" w:rsidRDefault="002D41DE">
      <w:pPr>
        <w:pStyle w:val="NoSpacing"/>
        <w:jc w:val="center"/>
      </w:pPr>
      <w:r>
        <w:rPr>
          <w:rFonts w:ascii="Aptos" w:hAnsi="Aptos"/>
          <w:color w:val="000000"/>
          <w:sz w:val="36"/>
        </w:rPr>
        <w:t>Josiah Quincy</w:t>
      </w:r>
    </w:p>
    <w:p w:rsidR="004B1C7C" w:rsidRDefault="002D41DE">
      <w:pPr>
        <w:jc w:val="center"/>
      </w:pPr>
      <w:r>
        <w:rPr>
          <w:rFonts w:ascii="Aptos" w:hAnsi="Aptos"/>
          <w:color w:val="000000"/>
          <w:sz w:val="32"/>
        </w:rPr>
        <w:t>josiah</w:t>
      </w:r>
      <w:r w:rsidR="004A645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quincy@gmail</w:t>
      </w:r>
      <w:r w:rsidR="004A645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B1C7C" w:rsidRDefault="004B1C7C"/>
    <w:p w:rsidR="004B1C7C" w:rsidRDefault="002D41DE">
      <w:r>
        <w:rPr>
          <w:rFonts w:ascii="Aptos" w:hAnsi="Aptos"/>
          <w:color w:val="000000"/>
          <w:sz w:val="24"/>
        </w:rPr>
        <w:t>In the vast tapestry of human endeavors, the advent of artificial intelligence (AI) stands as a watershed moment</w:t>
      </w:r>
      <w:r w:rsidR="004A64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transformative technology has the potential to revolutionize every facet of our lives, from the mundane to the profound</w:t>
      </w:r>
      <w:r w:rsidR="004A64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AI's rapidly expanding capabilities have propelled it to the forefront of scientific exploration, industrial automation, and artistic expression</w:t>
      </w:r>
      <w:r w:rsidR="004A64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this uncharted territory, it is imperative to delve into the intricate workings of AI, explore its far-reaching implications, and ponder the ethical quandaries it poses</w:t>
      </w:r>
      <w:r w:rsidR="004A64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AI lies the intricate web of algorithms, meticulously crafted by human hands to mimic human cognition</w:t>
      </w:r>
      <w:r w:rsidR="004A64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algorithms empower machines with the ability to perceive, learn, and reason</w:t>
      </w:r>
      <w:r w:rsidR="004A64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 systems ingest vast troves of data, absorbing patterns, correlations, and insights that elude human comprehension</w:t>
      </w:r>
      <w:r w:rsidR="004A64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capacity for data analysis has fueled the development of groundbreaking applications in fields such as medical diagnosis, fraud detection, and language translation</w:t>
      </w:r>
      <w:r w:rsidR="004A64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 has become an indispensable tool for scientists, researchers, and business leaders seeking to unlock the secrets of nature, drive innovation, and optimize decision-making</w:t>
      </w:r>
      <w:r w:rsidR="004A64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its analytical prowess, AI exhibits remarkable creative potential</w:t>
      </w:r>
      <w:r w:rsidR="004A64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art, music, and literature, AI systems have demonstrated a surprising aptitude for generating novel and engaging content</w:t>
      </w:r>
      <w:r w:rsidR="004A64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AI-generated paintings captivate audiences with their vibrant hues and intricate patterns, while AI-composed music enthralls listeners with its ethereal melodies and rhythmic complexity</w:t>
      </w:r>
      <w:r w:rsidR="004A64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AI continues to evolve, its creative horizons will undoubtedly expand, challenging our traditional notions of artistic expression and opening up new avenues for human-machine collaboration</w:t>
      </w:r>
      <w:r w:rsidR="004A645A">
        <w:rPr>
          <w:rFonts w:ascii="Aptos" w:hAnsi="Aptos"/>
          <w:color w:val="000000"/>
          <w:sz w:val="24"/>
        </w:rPr>
        <w:t>.</w:t>
      </w:r>
    </w:p>
    <w:p w:rsidR="004B1C7C" w:rsidRDefault="002D41DE">
      <w:r>
        <w:rPr>
          <w:rFonts w:ascii="Aptos" w:hAnsi="Aptos"/>
          <w:color w:val="000000"/>
          <w:sz w:val="28"/>
        </w:rPr>
        <w:t>Summary</w:t>
      </w:r>
    </w:p>
    <w:p w:rsidR="004B1C7C" w:rsidRDefault="002D41DE">
      <w:r>
        <w:rPr>
          <w:rFonts w:ascii="Aptos" w:hAnsi="Aptos"/>
          <w:color w:val="000000"/>
        </w:rPr>
        <w:t>In this essay, we have explored the multifaceted nature of artificial intelligence (AI), delving into its intricate workings, far-reaching implications, and ethical considerations</w:t>
      </w:r>
      <w:r w:rsidR="004A64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AI's analytical prowess has revolutionized fields as diverse as medicine, finance, and </w:t>
      </w:r>
      <w:r>
        <w:rPr>
          <w:rFonts w:ascii="Aptos" w:hAnsi="Aptos"/>
          <w:color w:val="000000"/>
        </w:rPr>
        <w:lastRenderedPageBreak/>
        <w:t>manufacturing</w:t>
      </w:r>
      <w:r w:rsidR="004A64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creative potential has opened up new avenues for artistic expression, blurring the boundaries between human and machine</w:t>
      </w:r>
      <w:r w:rsidR="004A64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AI continues to advance, it is imperative that we navigate its challenges responsibly, ensuring that this powerful technology serves humanity for generations to come</w:t>
      </w:r>
      <w:r w:rsidR="004A645A">
        <w:rPr>
          <w:rFonts w:ascii="Aptos" w:hAnsi="Aptos"/>
          <w:color w:val="000000"/>
        </w:rPr>
        <w:t>.</w:t>
      </w:r>
    </w:p>
    <w:sectPr w:rsidR="004B1C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054160">
    <w:abstractNumId w:val="8"/>
  </w:num>
  <w:num w:numId="2" w16cid:durableId="1994219671">
    <w:abstractNumId w:val="6"/>
  </w:num>
  <w:num w:numId="3" w16cid:durableId="227376550">
    <w:abstractNumId w:val="5"/>
  </w:num>
  <w:num w:numId="4" w16cid:durableId="1959801516">
    <w:abstractNumId w:val="4"/>
  </w:num>
  <w:num w:numId="5" w16cid:durableId="105127364">
    <w:abstractNumId w:val="7"/>
  </w:num>
  <w:num w:numId="6" w16cid:durableId="1853571649">
    <w:abstractNumId w:val="3"/>
  </w:num>
  <w:num w:numId="7" w16cid:durableId="411397189">
    <w:abstractNumId w:val="2"/>
  </w:num>
  <w:num w:numId="8" w16cid:durableId="24256777">
    <w:abstractNumId w:val="1"/>
  </w:num>
  <w:num w:numId="9" w16cid:durableId="33234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1DE"/>
    <w:rsid w:val="00326F90"/>
    <w:rsid w:val="004A645A"/>
    <w:rsid w:val="004B1C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
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6FA" w:rsidRDefault="00DB01E4">
      <w:pPr>
        <w:jc w:val="center"/>
      </w:pPr>
      <w:r>
        <w:rPr>
          <w:rFonts w:ascii="Aptos" w:hAnsi="Aptos"/>
          <w:color w:val="000000"/>
          <w:sz w:val="44"/>
        </w:rPr>
        <w:t>Delving into the Enigma of Dreams</w:t>
      </w:r>
    </w:p>
    <w:p w:rsidR="008526FA" w:rsidRDefault="00DB01E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4027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Evelyn Carter</w:t>
      </w:r>
    </w:p>
    <w:p w:rsidR="008526FA" w:rsidRDefault="00DB01E4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C4027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carter@arcaneresearchuni</w:t>
      </w:r>
      <w:r w:rsidR="00C4027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526FA" w:rsidRDefault="008526FA"/>
    <w:p w:rsidR="008526FA" w:rsidRDefault="00DB01E4">
      <w:r>
        <w:rPr>
          <w:rFonts w:ascii="Aptos" w:hAnsi="Aptos"/>
          <w:color w:val="000000"/>
          <w:sz w:val="24"/>
        </w:rPr>
        <w:t>Throughout the ages, dreams have captivated and perplexed humankind, transcending cultural, geographical, and temporal boundaries</w:t>
      </w:r>
      <w:r w:rsidR="00C40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Emerging from the enigmatic depths of the subconscious, dreams propel us into a realm where reality and imagination intertwine</w:t>
      </w:r>
      <w:r w:rsidR="00C40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fleeting as morning mist, they vanish upon waking, leaving behind fragments of memories that linger in our consciousness</w:t>
      </w:r>
      <w:r w:rsidR="00C40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their ephemeral nature, dreams persist as an enduring enigma, beckoning us to unravel their mysteries</w:t>
      </w:r>
      <w:r w:rsidR="00C40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These nocturnal journeys stir curiosities from diverse disciplines</w:t>
      </w:r>
      <w:r w:rsidR="00C40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Neuroscientists tirelessly probe the mechanisms that orchestrate the intricate narrative of dreams, unraveling the complex interplay of brain regions that craft these ethereal landscapes</w:t>
      </w:r>
      <w:r w:rsidR="00C40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Psychologists delve into the psyche's hidden recesses, deciphering the symbolism and messages encoded within dream imagery, revealing glimpses of our inner selves</w:t>
      </w:r>
      <w:r w:rsidR="00C40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Across civilizations, indigenous cultures perceive dreams as portals to the supernatural, imparting divine messages or glimpses into parallel realms</w:t>
      </w:r>
      <w:r w:rsidR="00C40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Artistic souls find inspiration in the surreal tapestries of dreams, weaving their enigmatic tales into masterpieces</w:t>
      </w:r>
      <w:r w:rsidR="00C402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Poets and writers craft verses and narratives imbued with dream-like imagery, capturing the ethereal essence of these elusive experiences</w:t>
      </w:r>
      <w:r w:rsidR="00C4027A">
        <w:rPr>
          <w:rFonts w:ascii="Aptos" w:hAnsi="Aptos"/>
          <w:color w:val="000000"/>
          <w:sz w:val="24"/>
        </w:rPr>
        <w:t>.</w:t>
      </w:r>
    </w:p>
    <w:p w:rsidR="008526FA" w:rsidRDefault="00DB01E4">
      <w:r>
        <w:rPr>
          <w:rFonts w:ascii="Aptos" w:hAnsi="Aptos"/>
          <w:color w:val="000000"/>
          <w:sz w:val="28"/>
        </w:rPr>
        <w:t>Summary</w:t>
      </w:r>
    </w:p>
    <w:p w:rsidR="008526FA" w:rsidRDefault="00DB01E4">
      <w:r>
        <w:rPr>
          <w:rFonts w:ascii="Aptos" w:hAnsi="Aptos"/>
          <w:color w:val="000000"/>
        </w:rPr>
        <w:t>Dreams, enigmatic voyages of the unconscious mind, hold a mirror to our inner selves, revealing hidden corners of our psyche</w:t>
      </w:r>
      <w:r w:rsidR="00C402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multidisciplinary significance spans neuroscience, psychology, culture, arts, and more</w:t>
      </w:r>
      <w:r w:rsidR="00C402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explore the realms of dreams, we uncover their capacity to illuminate our conscious lives, providing insights into our emotions, motivations, and subconscious desires</w:t>
      </w:r>
      <w:r w:rsidR="00C402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dreams offers an avenue for personal growth, creative inspiration, and a profound understanding of the intricate workings of the human mind</w:t>
      </w:r>
      <w:r w:rsidR="00C4027A">
        <w:rPr>
          <w:rFonts w:ascii="Aptos" w:hAnsi="Aptos"/>
          <w:color w:val="000000"/>
        </w:rPr>
        <w:t>.</w:t>
      </w:r>
    </w:p>
    <w:sectPr w:rsidR="008526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826296">
    <w:abstractNumId w:val="8"/>
  </w:num>
  <w:num w:numId="2" w16cid:durableId="520317973">
    <w:abstractNumId w:val="6"/>
  </w:num>
  <w:num w:numId="3" w16cid:durableId="849366779">
    <w:abstractNumId w:val="5"/>
  </w:num>
  <w:num w:numId="4" w16cid:durableId="1831751265">
    <w:abstractNumId w:val="4"/>
  </w:num>
  <w:num w:numId="5" w16cid:durableId="2041124167">
    <w:abstractNumId w:val="7"/>
  </w:num>
  <w:num w:numId="6" w16cid:durableId="364909148">
    <w:abstractNumId w:val="3"/>
  </w:num>
  <w:num w:numId="7" w16cid:durableId="1270747049">
    <w:abstractNumId w:val="2"/>
  </w:num>
  <w:num w:numId="8" w16cid:durableId="329648898">
    <w:abstractNumId w:val="1"/>
  </w:num>
  <w:num w:numId="9" w16cid:durableId="100166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26FA"/>
    <w:rsid w:val="00AA1D8D"/>
    <w:rsid w:val="00B47730"/>
    <w:rsid w:val="00C4027A"/>
    <w:rsid w:val="00CB0664"/>
    <w:rsid w:val="00DB01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
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954" w:rsidRDefault="00C864B7">
      <w:pPr>
        <w:jc w:val="center"/>
      </w:pPr>
      <w:r>
        <w:rPr>
          <w:rFonts w:ascii="Aptos" w:hAnsi="Aptos"/>
          <w:color w:val="000000"/>
          <w:sz w:val="44"/>
        </w:rPr>
        <w:t>Unraveling the Wonders of our Solar System</w:t>
      </w:r>
    </w:p>
    <w:p w:rsidR="00343954" w:rsidRDefault="00C864B7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Delgado</w:t>
      </w:r>
    </w:p>
    <w:p w:rsidR="00343954" w:rsidRDefault="00C864B7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BC5B7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delgado@cosmicworld</w:t>
      </w:r>
      <w:r w:rsidR="00BC5B7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43954" w:rsidRDefault="00343954"/>
    <w:p w:rsidR="00343954" w:rsidRDefault="00C864B7">
      <w:r>
        <w:rPr>
          <w:rFonts w:ascii="Aptos" w:hAnsi="Aptos"/>
          <w:color w:val="000000"/>
          <w:sz w:val="24"/>
        </w:rPr>
        <w:t>As we gaze upon the starlit sky, an enchanting tapestry of celestial bodies unfolds before our eyes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solar system, an awe-inspiring ensemble of planets, moons, and cosmic phenomena, captures the imagination and fuels our insatiable thirst for knowledge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Humans have pondered the mysteries of the cosmos for millennia, delving into the intricacies of planetary motion and unraveling the secrets of interstellar interactions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celestial exploration, traversing the expanse of our solar system, deciphering its celestial architecture, and unveiling the marvels that await us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outward from the sun's fiery embrace, we encounter Mercury, a scorched world of extremes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surface, scarred by ancient impacts, bears witness to a tumultuous past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further, Venus, veiled in an opaque atmosphere, hides a searing and unforgiving landscape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Earth, our verdant home, adorned with oceans, continents, and teeming with life, stands out as a beacon of resilience and complexity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celestial ballet continues with Mars, the Red Planet, a world once harboring liquid water and hinting at the possibility of past or present extraterrestrial life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traverse the asteroid belt, fragments of a cosmic collision, we encounter Jupiter, the solar system's leviathan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colossal mass and swirling cloud belts evoke awe and inspire scientific inquiry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Jupiter lies Saturn, adorned with its captivating rings, a celestial spectacle that has mesmerized humanity for ages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Farther still, Uranus and Neptune, icy giants tilted on their axes, present enigmatic puzzles for astronomers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on the fringes of our solar system, Pluto and its dwarf planet companions continue to intrigue scientists as they probe the outermost reaches of our celestial neighborhood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celestial odyssey unveils the boundless wonders of our solar system, a cosmic arena filled with captivating phenomena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of planets, the grandeur of nebulae, the beauty of comets streaking across the sky, all contribute to the tapestry of our universe</w:t>
      </w:r>
      <w:r w:rsidR="00BC5B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explore and understand our </w:t>
      </w:r>
      <w:r>
        <w:rPr>
          <w:rFonts w:ascii="Aptos" w:hAnsi="Aptos"/>
          <w:color w:val="000000"/>
          <w:sz w:val="24"/>
        </w:rPr>
        <w:lastRenderedPageBreak/>
        <w:t>cosmic home, we deepen our appreciation for the interconnectedness of all things and the profound mysteries that beckon us to unravel their secrets</w:t>
      </w:r>
      <w:r w:rsidR="00BC5B73">
        <w:rPr>
          <w:rFonts w:ascii="Aptos" w:hAnsi="Aptos"/>
          <w:color w:val="000000"/>
          <w:sz w:val="24"/>
        </w:rPr>
        <w:t>.</w:t>
      </w:r>
    </w:p>
    <w:p w:rsidR="00343954" w:rsidRDefault="00C864B7">
      <w:r>
        <w:rPr>
          <w:rFonts w:ascii="Aptos" w:hAnsi="Aptos"/>
          <w:color w:val="000000"/>
          <w:sz w:val="28"/>
        </w:rPr>
        <w:t>Summary</w:t>
      </w:r>
    </w:p>
    <w:p w:rsidR="00343954" w:rsidRDefault="00C864B7">
      <w:r>
        <w:rPr>
          <w:rFonts w:ascii="Aptos" w:hAnsi="Aptos"/>
          <w:color w:val="000000"/>
        </w:rPr>
        <w:t>Our exploration of the solar system reveals a universe teeming with awe-inspiring celestial bodies and phenomena</w:t>
      </w:r>
      <w:r w:rsidR="00BC5B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scorched surface of Mercury to the swirling cloud belts of Jupiter, the diversity of our cosmic neighborhood is staggering</w:t>
      </w:r>
      <w:r w:rsidR="00BC5B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beauty of Saturn's rings, the enigma of Uranus and Neptune, and the lingering allure of Pluto captivate our imaginations</w:t>
      </w:r>
      <w:r w:rsidR="00BC5B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our solar system, we deepen our appreciation for the wonders of the universe and our place within it</w:t>
      </w:r>
      <w:r w:rsidR="00BC5B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cosmic heritage expands, connecting us to the cosmos in ways that inspire awe, wonder, and a profound sense of interconnectedness</w:t>
      </w:r>
      <w:r w:rsidR="00BC5B73">
        <w:rPr>
          <w:rFonts w:ascii="Aptos" w:hAnsi="Aptos"/>
          <w:color w:val="000000"/>
        </w:rPr>
        <w:t>.</w:t>
      </w:r>
    </w:p>
    <w:sectPr w:rsidR="00343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228319">
    <w:abstractNumId w:val="8"/>
  </w:num>
  <w:num w:numId="2" w16cid:durableId="188030457">
    <w:abstractNumId w:val="6"/>
  </w:num>
  <w:num w:numId="3" w16cid:durableId="547573096">
    <w:abstractNumId w:val="5"/>
  </w:num>
  <w:num w:numId="4" w16cid:durableId="168452876">
    <w:abstractNumId w:val="4"/>
  </w:num>
  <w:num w:numId="5" w16cid:durableId="1108237179">
    <w:abstractNumId w:val="7"/>
  </w:num>
  <w:num w:numId="6" w16cid:durableId="1017849865">
    <w:abstractNumId w:val="3"/>
  </w:num>
  <w:num w:numId="7" w16cid:durableId="2089450718">
    <w:abstractNumId w:val="2"/>
  </w:num>
  <w:num w:numId="8" w16cid:durableId="1662460907">
    <w:abstractNumId w:val="1"/>
  </w:num>
  <w:num w:numId="9" w16cid:durableId="10099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954"/>
    <w:rsid w:val="00AA1D8D"/>
    <w:rsid w:val="00B47730"/>
    <w:rsid w:val="00BC5B73"/>
    <w:rsid w:val="00C864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
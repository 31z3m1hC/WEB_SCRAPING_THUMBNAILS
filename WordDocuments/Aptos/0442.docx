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4EEE" w:rsidRDefault="00444249">
      <w:pPr>
        <w:jc w:val="center"/>
      </w:pPr>
      <w:r>
        <w:rPr>
          <w:rFonts w:ascii="Aptos" w:hAnsi="Aptos"/>
          <w:color w:val="000000"/>
          <w:sz w:val="44"/>
        </w:rPr>
        <w:t>The Enigmatic Beauty of Black Holes</w:t>
      </w:r>
    </w:p>
    <w:p w:rsidR="00C94EEE" w:rsidRDefault="00444249">
      <w:pPr>
        <w:pStyle w:val="NoSpacing"/>
        <w:jc w:val="center"/>
      </w:pPr>
      <w:r>
        <w:rPr>
          <w:rFonts w:ascii="Aptos" w:hAnsi="Aptos"/>
          <w:color w:val="000000"/>
          <w:sz w:val="36"/>
        </w:rPr>
        <w:t>Dr</w:t>
      </w:r>
      <w:r w:rsidR="00BE7F64">
        <w:rPr>
          <w:rFonts w:ascii="Aptos" w:hAnsi="Aptos"/>
          <w:color w:val="000000"/>
          <w:sz w:val="36"/>
        </w:rPr>
        <w:t>.</w:t>
      </w:r>
      <w:r>
        <w:rPr>
          <w:rFonts w:ascii="Aptos" w:hAnsi="Aptos"/>
          <w:color w:val="000000"/>
          <w:sz w:val="36"/>
        </w:rPr>
        <w:t xml:space="preserve"> Amelia Hawthorne</w:t>
      </w:r>
    </w:p>
    <w:p w:rsidR="00C94EEE" w:rsidRDefault="00444249">
      <w:pPr>
        <w:jc w:val="center"/>
      </w:pPr>
      <w:r>
        <w:rPr>
          <w:rFonts w:ascii="Aptos" w:hAnsi="Aptos"/>
          <w:color w:val="000000"/>
          <w:sz w:val="32"/>
        </w:rPr>
        <w:t>Amelia</w:t>
      </w:r>
      <w:r w:rsidR="00BE7F64">
        <w:rPr>
          <w:rFonts w:ascii="Aptos" w:hAnsi="Aptos"/>
          <w:color w:val="000000"/>
          <w:sz w:val="32"/>
        </w:rPr>
        <w:t>.</w:t>
      </w:r>
      <w:r>
        <w:rPr>
          <w:rFonts w:ascii="Aptos" w:hAnsi="Aptos"/>
          <w:color w:val="000000"/>
          <w:sz w:val="32"/>
        </w:rPr>
        <w:t>Hawthorne@blackholeexplorers</w:t>
      </w:r>
      <w:r w:rsidR="00BE7F64">
        <w:rPr>
          <w:rFonts w:ascii="Aptos" w:hAnsi="Aptos"/>
          <w:color w:val="000000"/>
          <w:sz w:val="32"/>
        </w:rPr>
        <w:t>.</w:t>
      </w:r>
      <w:r>
        <w:rPr>
          <w:rFonts w:ascii="Aptos" w:hAnsi="Aptos"/>
          <w:color w:val="000000"/>
          <w:sz w:val="32"/>
        </w:rPr>
        <w:t>org</w:t>
      </w:r>
    </w:p>
    <w:p w:rsidR="00C94EEE" w:rsidRDefault="00C94EEE"/>
    <w:p w:rsidR="00C94EEE" w:rsidRDefault="00444249">
      <w:r>
        <w:rPr>
          <w:rFonts w:ascii="Aptos" w:hAnsi="Aptos"/>
          <w:color w:val="000000"/>
          <w:sz w:val="24"/>
        </w:rPr>
        <w:t>In the vast expanse of the cosmos, where dark secrets whisper and mysteries unfold, lies an enigmatic entity that continues to captivate and perplex the scientific world: the black hole</w:t>
      </w:r>
      <w:r w:rsidR="00BE7F64">
        <w:rPr>
          <w:rFonts w:ascii="Aptos" w:hAnsi="Aptos"/>
          <w:color w:val="000000"/>
          <w:sz w:val="24"/>
        </w:rPr>
        <w:t>.</w:t>
      </w:r>
      <w:r>
        <w:rPr>
          <w:rFonts w:ascii="Aptos" w:hAnsi="Aptos"/>
          <w:color w:val="000000"/>
          <w:sz w:val="24"/>
        </w:rPr>
        <w:t xml:space="preserve"> These celestial maelstroms, possessing a gravitational pull so intense that not even light can escape their clutches, have long fascinated scientists, igniting imaginations and inspiring countless theories</w:t>
      </w:r>
      <w:r w:rsidR="00BE7F64">
        <w:rPr>
          <w:rFonts w:ascii="Aptos" w:hAnsi="Aptos"/>
          <w:color w:val="000000"/>
          <w:sz w:val="24"/>
        </w:rPr>
        <w:t>.</w:t>
      </w:r>
      <w:r>
        <w:rPr>
          <w:rFonts w:ascii="Aptos" w:hAnsi="Aptos"/>
          <w:color w:val="000000"/>
          <w:sz w:val="24"/>
        </w:rPr>
        <w:t xml:space="preserve"> From their formation to their impact on the universe, black holes challenge our understanding of space-time, leaving us with a profound sense of awe and curiosity</w:t>
      </w:r>
      <w:r w:rsidR="00BE7F64">
        <w:rPr>
          <w:rFonts w:ascii="Aptos" w:hAnsi="Aptos"/>
          <w:color w:val="000000"/>
          <w:sz w:val="24"/>
        </w:rPr>
        <w:t>.</w:t>
      </w:r>
      <w:r>
        <w:rPr>
          <w:rFonts w:ascii="Aptos" w:hAnsi="Aptos"/>
          <w:color w:val="000000"/>
          <w:sz w:val="24"/>
        </w:rPr>
        <w:br/>
      </w:r>
      <w:r>
        <w:rPr>
          <w:rFonts w:ascii="Aptos" w:hAnsi="Aptos"/>
          <w:color w:val="000000"/>
          <w:sz w:val="24"/>
        </w:rPr>
        <w:br/>
        <w:t>Delving into the depths of a black hole's existence, we encounter a mind-boggling singularity, a point where all known laws of physics break down</w:t>
      </w:r>
      <w:r w:rsidR="00BE7F64">
        <w:rPr>
          <w:rFonts w:ascii="Aptos" w:hAnsi="Aptos"/>
          <w:color w:val="000000"/>
          <w:sz w:val="24"/>
        </w:rPr>
        <w:t>.</w:t>
      </w:r>
      <w:r>
        <w:rPr>
          <w:rFonts w:ascii="Aptos" w:hAnsi="Aptos"/>
          <w:color w:val="000000"/>
          <w:sz w:val="24"/>
        </w:rPr>
        <w:t xml:space="preserve"> This region of infinite density and zero volume, shrouded in darkness, remains shrouded in mystery, presenting one of the most challenging frontiers in modern science</w:t>
      </w:r>
      <w:r w:rsidR="00BE7F64">
        <w:rPr>
          <w:rFonts w:ascii="Aptos" w:hAnsi="Aptos"/>
          <w:color w:val="000000"/>
          <w:sz w:val="24"/>
        </w:rPr>
        <w:t>.</w:t>
      </w:r>
      <w:r>
        <w:rPr>
          <w:rFonts w:ascii="Aptos" w:hAnsi="Aptos"/>
          <w:color w:val="000000"/>
          <w:sz w:val="24"/>
        </w:rPr>
        <w:t xml:space="preserve"> Black holes, like phantom stars lurking in the cosmic tapestry, exert a gravitational influence that warps space-time, creating a gravitational singularity that devours everything that crosses its event horizon</w:t>
      </w:r>
      <w:r w:rsidR="00BE7F64">
        <w:rPr>
          <w:rFonts w:ascii="Aptos" w:hAnsi="Aptos"/>
          <w:color w:val="000000"/>
          <w:sz w:val="24"/>
        </w:rPr>
        <w:t>.</w:t>
      </w:r>
      <w:r>
        <w:rPr>
          <w:rFonts w:ascii="Aptos" w:hAnsi="Aptos"/>
          <w:color w:val="000000"/>
          <w:sz w:val="24"/>
        </w:rPr>
        <w:br/>
      </w:r>
      <w:r>
        <w:rPr>
          <w:rFonts w:ascii="Aptos" w:hAnsi="Aptos"/>
          <w:color w:val="000000"/>
          <w:sz w:val="24"/>
        </w:rPr>
        <w:br/>
        <w:t>The profound impact of black holes on their surroundings is nothing short of mesmerizing</w:t>
      </w:r>
      <w:r w:rsidR="00BE7F64">
        <w:rPr>
          <w:rFonts w:ascii="Aptos" w:hAnsi="Aptos"/>
          <w:color w:val="000000"/>
          <w:sz w:val="24"/>
        </w:rPr>
        <w:t>.</w:t>
      </w:r>
      <w:r>
        <w:rPr>
          <w:rFonts w:ascii="Aptos" w:hAnsi="Aptos"/>
          <w:color w:val="000000"/>
          <w:sz w:val="24"/>
        </w:rPr>
        <w:t xml:space="preserve"> They act as cosmic lighthouses, illuminating the universe through jets of superheated matter that extend over vast distances</w:t>
      </w:r>
      <w:r w:rsidR="00BE7F64">
        <w:rPr>
          <w:rFonts w:ascii="Aptos" w:hAnsi="Aptos"/>
          <w:color w:val="000000"/>
          <w:sz w:val="24"/>
        </w:rPr>
        <w:t>.</w:t>
      </w:r>
      <w:r>
        <w:rPr>
          <w:rFonts w:ascii="Aptos" w:hAnsi="Aptos"/>
          <w:color w:val="000000"/>
          <w:sz w:val="24"/>
        </w:rPr>
        <w:t xml:space="preserve"> These powerful outflows, fueled by the accretion of matter, become beacons of energy, providing invaluable insights into the dynamics of these celestial leviathans</w:t>
      </w:r>
      <w:r w:rsidR="00BE7F64">
        <w:rPr>
          <w:rFonts w:ascii="Aptos" w:hAnsi="Aptos"/>
          <w:color w:val="000000"/>
          <w:sz w:val="24"/>
        </w:rPr>
        <w:t>.</w:t>
      </w:r>
      <w:r>
        <w:rPr>
          <w:rFonts w:ascii="Aptos" w:hAnsi="Aptos"/>
          <w:color w:val="000000"/>
          <w:sz w:val="24"/>
        </w:rPr>
        <w:t xml:space="preserve"> By observing the behavior of black holes, astronomers have gained unprecedented knowledge about the forces that shape our universe</w:t>
      </w:r>
      <w:r w:rsidR="00BE7F64">
        <w:rPr>
          <w:rFonts w:ascii="Aptos" w:hAnsi="Aptos"/>
          <w:color w:val="000000"/>
          <w:sz w:val="24"/>
        </w:rPr>
        <w:t>.</w:t>
      </w:r>
    </w:p>
    <w:p w:rsidR="00C94EEE" w:rsidRDefault="00444249">
      <w:r>
        <w:rPr>
          <w:rFonts w:ascii="Aptos" w:hAnsi="Aptos"/>
          <w:color w:val="000000"/>
          <w:sz w:val="28"/>
        </w:rPr>
        <w:t>Summary</w:t>
      </w:r>
    </w:p>
    <w:p w:rsidR="00C94EEE" w:rsidRDefault="00444249">
      <w:r>
        <w:rPr>
          <w:rFonts w:ascii="Aptos" w:hAnsi="Aptos"/>
          <w:color w:val="000000"/>
        </w:rPr>
        <w:t>In this exploration of black holes, we have embarked on an intriguing journey through the realm of cosmic wonders, marveling at their enigmatic nature</w:t>
      </w:r>
      <w:r w:rsidR="00BE7F64">
        <w:rPr>
          <w:rFonts w:ascii="Aptos" w:hAnsi="Aptos"/>
          <w:color w:val="000000"/>
        </w:rPr>
        <w:t>.</w:t>
      </w:r>
      <w:r>
        <w:rPr>
          <w:rFonts w:ascii="Aptos" w:hAnsi="Aptos"/>
          <w:color w:val="000000"/>
        </w:rPr>
        <w:t xml:space="preserve"> From their mind-boggling formation to their profound impact on space-time, black holes continue to be a source of fascination and mystery</w:t>
      </w:r>
      <w:r w:rsidR="00BE7F64">
        <w:rPr>
          <w:rFonts w:ascii="Aptos" w:hAnsi="Aptos"/>
          <w:color w:val="000000"/>
        </w:rPr>
        <w:t>.</w:t>
      </w:r>
      <w:r>
        <w:rPr>
          <w:rFonts w:ascii="Aptos" w:hAnsi="Aptos"/>
          <w:color w:val="000000"/>
        </w:rPr>
        <w:t xml:space="preserve"> As scientists delve deeper into the abyss, seeking answers to the riddles surrounding these celestial behemoths, we can only marvel at the infinite bellezza of the universe and the boundless frontiers of scientific exploration that lie before us</w:t>
      </w:r>
      <w:r w:rsidR="00BE7F64">
        <w:rPr>
          <w:rFonts w:ascii="Aptos" w:hAnsi="Aptos"/>
          <w:color w:val="000000"/>
        </w:rPr>
        <w:t>.</w:t>
      </w:r>
    </w:p>
    <w:sectPr w:rsidR="00C94E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4813075">
    <w:abstractNumId w:val="8"/>
  </w:num>
  <w:num w:numId="2" w16cid:durableId="1650944065">
    <w:abstractNumId w:val="6"/>
  </w:num>
  <w:num w:numId="3" w16cid:durableId="771706871">
    <w:abstractNumId w:val="5"/>
  </w:num>
  <w:num w:numId="4" w16cid:durableId="1778519928">
    <w:abstractNumId w:val="4"/>
  </w:num>
  <w:num w:numId="5" w16cid:durableId="693118659">
    <w:abstractNumId w:val="7"/>
  </w:num>
  <w:num w:numId="6" w16cid:durableId="770977827">
    <w:abstractNumId w:val="3"/>
  </w:num>
  <w:num w:numId="7" w16cid:durableId="666590256">
    <w:abstractNumId w:val="2"/>
  </w:num>
  <w:num w:numId="8" w16cid:durableId="1629313257">
    <w:abstractNumId w:val="1"/>
  </w:num>
  <w:num w:numId="9" w16cid:durableId="682778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4249"/>
    <w:rsid w:val="00AA1D8D"/>
    <w:rsid w:val="00B47730"/>
    <w:rsid w:val="00BE7F64"/>
    <w:rsid w:val="00C94EE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
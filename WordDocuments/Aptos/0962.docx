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8BC" w:rsidRDefault="00F049C8">
      <w:pPr>
        <w:jc w:val="center"/>
      </w:pPr>
      <w:r>
        <w:rPr>
          <w:rFonts w:ascii="Aptos" w:hAnsi="Aptos"/>
          <w:color w:val="000000"/>
          <w:sz w:val="44"/>
        </w:rPr>
        <w:t>Quantum Entanglement: A Tapestry of Interconnectedness</w:t>
      </w:r>
    </w:p>
    <w:p w:rsidR="006038BC" w:rsidRDefault="00F049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04D2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Wilkinson</w:t>
      </w:r>
    </w:p>
    <w:p w:rsidR="006038BC" w:rsidRDefault="00F049C8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D04D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wilkinson@quantumstudies</w:t>
      </w:r>
      <w:r w:rsidR="00D04D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038BC" w:rsidRDefault="006038BC"/>
    <w:p w:rsidR="006038BC" w:rsidRDefault="00F049C8">
      <w:r>
        <w:rPr>
          <w:rFonts w:ascii="Aptos" w:hAnsi="Aptos"/>
          <w:color w:val="000000"/>
          <w:sz w:val="24"/>
        </w:rPr>
        <w:t>Quantum entanglement, an enigmatic phenomenon unveiled by the realm of quantum physics, unravels a world where particles are inextricably linked, challenging our conventional understanding of space, time, and separability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intricate web of entanglement, we discover a profound interconnectedness that transcends physical boundaries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phenomenon, as elucidated by Albert Einstein, is at the heart of a revolution in scientific understanding and exploration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rich and complex tapestry of entanglement offers a rare glimpse into the fundamental workings of the universe, provoking profound implications for physics, technology, and our understanding of reality itself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meticulously unravel the threads of entanglement, we unravel secrets long hidden within the fabric of existence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discover the remarkable ability of particles to communicate instantaneously, regardless of the vast distances separating them, defying the constraints of space and time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quantum teleportation, holds the promise of revolutionizing communication and information processing, laying the groundwork for a new era of technological innovation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entanglement has illuminated fascinating paradoxes that challenge our classical notions of locality and determinism, inviting us to rethink the very foundation of physics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profound implications of entanglement extend beyond the realm of theoretical physics, reaching into the practical world with remarkable applications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the precise control and manipulation of entangled particles hold the key to developing groundbreaking technologies such as quantum computing, encrypted communication, and ultra-sensitive sensors, promising to transform industries and revolutionize sectors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exploration of entanglement has ignited a profound philosophical discourse on interconnectedness, questioning the nature of reality, consciousness, and our place within the vast cosmos</w:t>
      </w:r>
      <w:r w:rsidR="00D04D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delve </w:t>
      </w:r>
      <w:r>
        <w:rPr>
          <w:rFonts w:ascii="Aptos" w:hAnsi="Aptos"/>
          <w:color w:val="000000"/>
          <w:sz w:val="24"/>
        </w:rPr>
        <w:lastRenderedPageBreak/>
        <w:t>into the profound implications of a universe where everything is fundamentally interconnected, where the actions of one particle can instantaneously influence the behavior of another, regardless of the distance separating them</w:t>
      </w:r>
      <w:r w:rsidR="00D04D2A">
        <w:rPr>
          <w:rFonts w:ascii="Aptos" w:hAnsi="Aptos"/>
          <w:color w:val="000000"/>
          <w:sz w:val="24"/>
        </w:rPr>
        <w:t>.</w:t>
      </w:r>
    </w:p>
    <w:p w:rsidR="006038BC" w:rsidRDefault="00F049C8">
      <w:r>
        <w:rPr>
          <w:rFonts w:ascii="Aptos" w:hAnsi="Aptos"/>
          <w:color w:val="000000"/>
          <w:sz w:val="28"/>
        </w:rPr>
        <w:t>Summary</w:t>
      </w:r>
    </w:p>
    <w:p w:rsidR="006038BC" w:rsidRDefault="00F049C8">
      <w:r>
        <w:rPr>
          <w:rFonts w:ascii="Aptos" w:hAnsi="Aptos"/>
          <w:color w:val="000000"/>
        </w:rPr>
        <w:t>Quantum entanglement stands as a testament to the profound interconnectedness that permeates the fabric of reality</w:t>
      </w:r>
      <w:r w:rsidR="00D04D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rich complexity challenges our classical understanding of space, time, and separability, revealing a world where particles dance in harmonious unity</w:t>
      </w:r>
      <w:r w:rsidR="00D04D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Entanglement holds the promise of revolutionizing communication, technology, and our very understanding of the universe</w:t>
      </w:r>
      <w:r w:rsidR="00D04D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boundless mysteries that await us, inviting us on an intellectual journey into the heart of reality</w:t>
      </w:r>
      <w:r w:rsidR="00D04D2A">
        <w:rPr>
          <w:rFonts w:ascii="Aptos" w:hAnsi="Aptos"/>
          <w:color w:val="000000"/>
        </w:rPr>
        <w:t>.</w:t>
      </w:r>
    </w:p>
    <w:sectPr w:rsidR="00603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354325">
    <w:abstractNumId w:val="8"/>
  </w:num>
  <w:num w:numId="2" w16cid:durableId="713969602">
    <w:abstractNumId w:val="6"/>
  </w:num>
  <w:num w:numId="3" w16cid:durableId="1683816677">
    <w:abstractNumId w:val="5"/>
  </w:num>
  <w:num w:numId="4" w16cid:durableId="81075970">
    <w:abstractNumId w:val="4"/>
  </w:num>
  <w:num w:numId="5" w16cid:durableId="1140877440">
    <w:abstractNumId w:val="7"/>
  </w:num>
  <w:num w:numId="6" w16cid:durableId="648821975">
    <w:abstractNumId w:val="3"/>
  </w:num>
  <w:num w:numId="7" w16cid:durableId="328867609">
    <w:abstractNumId w:val="2"/>
  </w:num>
  <w:num w:numId="8" w16cid:durableId="2077820253">
    <w:abstractNumId w:val="1"/>
  </w:num>
  <w:num w:numId="9" w16cid:durableId="62365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8BC"/>
    <w:rsid w:val="00AA1D8D"/>
    <w:rsid w:val="00B47730"/>
    <w:rsid w:val="00CB0664"/>
    <w:rsid w:val="00D04D2A"/>
    <w:rsid w:val="00F049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
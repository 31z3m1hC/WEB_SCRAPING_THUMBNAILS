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0DF" w:rsidRDefault="006F713E">
      <w:pPr>
        <w:jc w:val="center"/>
      </w:pPr>
      <w:r>
        <w:rPr>
          <w:rFonts w:ascii="Aptos" w:hAnsi="Aptos"/>
          <w:color w:val="000000"/>
          <w:sz w:val="44"/>
        </w:rPr>
        <w:t>Digital Transformation: Reshaping Industries</w:t>
      </w:r>
    </w:p>
    <w:p w:rsidR="008160DF" w:rsidRDefault="006F713E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Morgan</w:t>
      </w:r>
    </w:p>
    <w:p w:rsidR="008160DF" w:rsidRDefault="006F713E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C0291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morgan@emailworld</w:t>
      </w:r>
      <w:r w:rsidR="00C0291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160DF" w:rsidRDefault="008160DF"/>
    <w:p w:rsidR="008160DF" w:rsidRDefault="006F713E">
      <w:r>
        <w:rPr>
          <w:rFonts w:ascii="Aptos" w:hAnsi="Aptos"/>
          <w:color w:val="000000"/>
          <w:sz w:val="24"/>
        </w:rPr>
        <w:t>In the current era of rapid technological advancements, digital transformation is profoundly changing the fabric of industries across the globe</w:t>
      </w:r>
      <w:r w:rsidR="00C02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emerged as a catalyst, propelling organizations towards innovation, enhanced efficiency, and unprecedented customer experiences</w:t>
      </w:r>
      <w:r w:rsidR="00C02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Digitization has permeated every aspect of business operations, spanning product development, supply chain management, marketing, and customer service</w:t>
      </w:r>
      <w:r w:rsidR="00C02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Companies that embrace digital transformation stand to reap significant benefits, positioning themselves for success in a fiercely competitive global marketplace</w:t>
      </w:r>
      <w:r w:rsidR="00C02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Digital transformation extends beyond the mere adoption of technology</w:t>
      </w:r>
      <w:r w:rsidR="00C02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entails a fundamental shift in mindset, culture, and processes</w:t>
      </w:r>
      <w:r w:rsidR="00C02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Organizations must cultivate a culture of agility, adaptability, and continuous learning to navigate the ever-changing digital landscape effectively</w:t>
      </w:r>
      <w:r w:rsidR="00C02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Embracing digital transformation requires a holistic approach, encompassing technology infrastructure, data analytics, customer-centricity, and a skilled workforce</w:t>
      </w:r>
      <w:r w:rsidR="00C02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integrating these elements seamlessly, businesses can unlock their full potential and thrive in the digital age</w:t>
      </w:r>
      <w:r w:rsidR="00C02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Digital transformation has also transformed the way businesses engage with customers</w:t>
      </w:r>
      <w:r w:rsidR="00C02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Social media platforms and e-commerce websites have created direct channels of communication, allowing businesses to interact with customers in real-time</w:t>
      </w:r>
      <w:r w:rsidR="00C02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has led to a more personalized and engaging customer experience</w:t>
      </w:r>
      <w:r w:rsidR="00C02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Digital tools have also empowered customers to conduct their own research and make informed decisions</w:t>
      </w:r>
      <w:r w:rsidR="00C02913">
        <w:rPr>
          <w:rFonts w:ascii="Aptos" w:hAnsi="Aptos"/>
          <w:color w:val="000000"/>
          <w:sz w:val="24"/>
        </w:rPr>
        <w:t>.</w:t>
      </w:r>
    </w:p>
    <w:p w:rsidR="008160DF" w:rsidRDefault="006F713E">
      <w:r>
        <w:rPr>
          <w:rFonts w:ascii="Aptos" w:hAnsi="Aptos"/>
          <w:color w:val="000000"/>
          <w:sz w:val="28"/>
        </w:rPr>
        <w:t>Summary</w:t>
      </w:r>
    </w:p>
    <w:p w:rsidR="008160DF" w:rsidRDefault="006F713E">
      <w:r>
        <w:rPr>
          <w:rFonts w:ascii="Aptos" w:hAnsi="Aptos"/>
          <w:color w:val="000000"/>
        </w:rPr>
        <w:t>Digital transformation has emerged as a defining force in the modern business landscape</w:t>
      </w:r>
      <w:r w:rsidR="00C029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Organizations that successfully embrace this transformation can unlock a wealth of benefits, including increased efficiency, enhanced customer experiences, and a competitive edge</w:t>
      </w:r>
      <w:r w:rsidR="00C029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adopting a digital-first mindset, leveraging technology strategically, and fostering a culture of innovation, businesses can position themselves for long-term success in the digital era</w:t>
      </w:r>
      <w:r w:rsidR="00C02913">
        <w:rPr>
          <w:rFonts w:ascii="Aptos" w:hAnsi="Aptos"/>
          <w:color w:val="000000"/>
        </w:rPr>
        <w:t>.</w:t>
      </w:r>
    </w:p>
    <w:sectPr w:rsidR="008160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0919">
    <w:abstractNumId w:val="8"/>
  </w:num>
  <w:num w:numId="2" w16cid:durableId="1494106679">
    <w:abstractNumId w:val="6"/>
  </w:num>
  <w:num w:numId="3" w16cid:durableId="2122449643">
    <w:abstractNumId w:val="5"/>
  </w:num>
  <w:num w:numId="4" w16cid:durableId="568540260">
    <w:abstractNumId w:val="4"/>
  </w:num>
  <w:num w:numId="5" w16cid:durableId="1932425673">
    <w:abstractNumId w:val="7"/>
  </w:num>
  <w:num w:numId="6" w16cid:durableId="1607274005">
    <w:abstractNumId w:val="3"/>
  </w:num>
  <w:num w:numId="7" w16cid:durableId="497112765">
    <w:abstractNumId w:val="2"/>
  </w:num>
  <w:num w:numId="8" w16cid:durableId="1548294666">
    <w:abstractNumId w:val="1"/>
  </w:num>
  <w:num w:numId="9" w16cid:durableId="24703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713E"/>
    <w:rsid w:val="008160DF"/>
    <w:rsid w:val="00AA1D8D"/>
    <w:rsid w:val="00B47730"/>
    <w:rsid w:val="00C029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
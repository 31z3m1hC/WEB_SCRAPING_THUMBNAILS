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2C21" w:rsidRDefault="00DF15D5">
      <w:pPr>
        <w:jc w:val="center"/>
      </w:pPr>
      <w:r>
        <w:rPr>
          <w:rFonts w:ascii="Aptos" w:hAnsi="Aptos"/>
          <w:color w:val="000000"/>
          <w:sz w:val="44"/>
        </w:rPr>
        <w:t>Unveiling Quantum Entanglement's Enigma</w:t>
      </w:r>
    </w:p>
    <w:p w:rsidR="00362C21" w:rsidRDefault="00DF15D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B7FA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Emma Watson</w:t>
      </w:r>
    </w:p>
    <w:p w:rsidR="00362C21" w:rsidRDefault="00DF15D5">
      <w:pPr>
        <w:jc w:val="center"/>
      </w:pPr>
      <w:r>
        <w:rPr>
          <w:rFonts w:ascii="Aptos" w:hAnsi="Aptos"/>
          <w:color w:val="000000"/>
          <w:sz w:val="32"/>
        </w:rPr>
        <w:t>emma</w:t>
      </w:r>
      <w:r w:rsidR="001B7FA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watson@quantumresearch</w:t>
      </w:r>
      <w:r w:rsidR="001B7FA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62C21" w:rsidRDefault="00362C21"/>
    <w:p w:rsidR="00362C21" w:rsidRDefault="00DF15D5">
      <w:r>
        <w:rPr>
          <w:rFonts w:ascii="Aptos" w:hAnsi="Aptos"/>
          <w:color w:val="000000"/>
          <w:sz w:val="24"/>
        </w:rPr>
        <w:t>In the realm of quantum physics, lies an intriguing phenomenon that transcends classical understanding - quantum entanglement</w:t>
      </w:r>
      <w:r w:rsidR="001B7F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concept challenges our conventional notions of separability, locality, and reality, leaving scientists and philosophers alike in a perpetual state of wonder</w:t>
      </w:r>
      <w:r w:rsidR="001B7F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entanglement is a phenomenon where two or more particles, such as photons, electrons, or atoms, become correlated in such a way that the state of one particle instantaneously affects the state of the other, regardless of the distance between them</w:t>
      </w:r>
      <w:r w:rsidR="001B7F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nonlocal connection, often referred to as "spooky action at a distance" by Albert Einstein, has sparked intense debate and controversy within the scientific community</w:t>
      </w:r>
      <w:r w:rsidR="001B7F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Delving deeper into the enigmatic world of quantum entanglement reveals its profound implications for our understanding of the universe</w:t>
      </w:r>
      <w:r w:rsidR="001B7F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Physicists have devoted countless hours to studying this paradoxical phenomenon, attempting to unravel its mysteries and harness itspotential</w:t>
      </w:r>
      <w:r w:rsidR="001B7F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From fundamental particle physics to the unexplored frontiers of quantum computing and communication, quantum entanglement holds the key to unlocking a wealth of groundbreaking discoveries</w:t>
      </w:r>
      <w:r w:rsidR="001B7F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continue to unravel the intricacies of quantum entanglement, its far-reaching implicationsextend beyond the realm of theoretical physics</w:t>
      </w:r>
      <w:r w:rsidR="001B7F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could pave the way for secure communication networks impervious to eavesdropping,transforming the landscape of cryptography and information security</w:t>
      </w:r>
      <w:r w:rsidR="001B7F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exploration of quantum entanglement alsoopens up possibilities for quantum computing,promising exponential speed-upsin computation and the ability to solve previously intractable problems</w:t>
      </w:r>
      <w:r w:rsidR="001B7FAC">
        <w:rPr>
          <w:rFonts w:ascii="Aptos" w:hAnsi="Aptos"/>
          <w:color w:val="000000"/>
          <w:sz w:val="24"/>
        </w:rPr>
        <w:t>.</w:t>
      </w:r>
    </w:p>
    <w:p w:rsidR="00362C21" w:rsidRDefault="00DF15D5">
      <w:r>
        <w:rPr>
          <w:rFonts w:ascii="Aptos" w:hAnsi="Aptos"/>
          <w:color w:val="000000"/>
          <w:sz w:val="28"/>
        </w:rPr>
        <w:t>Summary</w:t>
      </w:r>
    </w:p>
    <w:p w:rsidR="00362C21" w:rsidRDefault="00DF15D5">
      <w:r>
        <w:rPr>
          <w:rFonts w:ascii="Aptos" w:hAnsi="Aptos"/>
          <w:color w:val="000000"/>
        </w:rPr>
        <w:t>Quantum entanglement remains an enigma that continues to challenge our understanding of the universe</w:t>
      </w:r>
      <w:r w:rsidR="001B7FA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non-local and instantaneous connections between particles, seemingly defying the laws of classical physics, have ignited intense scientific debate and opened up new avenues of research</w:t>
      </w:r>
      <w:r w:rsidR="001B7FA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its profound implications for quantum computing and </w:t>
      </w:r>
      <w:r>
        <w:rPr>
          <w:rFonts w:ascii="Aptos" w:hAnsi="Aptos"/>
          <w:color w:val="000000"/>
        </w:rPr>
        <w:lastRenderedPageBreak/>
        <w:t>communication to its potential for revolutionizing fields ranging from biology to materials science, quantum entanglement promises to reshape our understanding of the universe and usher in a new age of technological advancements</w:t>
      </w:r>
      <w:r w:rsidR="001B7FAC">
        <w:rPr>
          <w:rFonts w:ascii="Aptos" w:hAnsi="Aptos"/>
          <w:color w:val="000000"/>
        </w:rPr>
        <w:t>.</w:t>
      </w:r>
    </w:p>
    <w:sectPr w:rsidR="00362C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7532512">
    <w:abstractNumId w:val="8"/>
  </w:num>
  <w:num w:numId="2" w16cid:durableId="273824418">
    <w:abstractNumId w:val="6"/>
  </w:num>
  <w:num w:numId="3" w16cid:durableId="667557794">
    <w:abstractNumId w:val="5"/>
  </w:num>
  <w:num w:numId="4" w16cid:durableId="1226724386">
    <w:abstractNumId w:val="4"/>
  </w:num>
  <w:num w:numId="5" w16cid:durableId="88816798">
    <w:abstractNumId w:val="7"/>
  </w:num>
  <w:num w:numId="6" w16cid:durableId="1089153441">
    <w:abstractNumId w:val="3"/>
  </w:num>
  <w:num w:numId="7" w16cid:durableId="1695307184">
    <w:abstractNumId w:val="2"/>
  </w:num>
  <w:num w:numId="8" w16cid:durableId="1488203702">
    <w:abstractNumId w:val="1"/>
  </w:num>
  <w:num w:numId="9" w16cid:durableId="90788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FAC"/>
    <w:rsid w:val="0029639D"/>
    <w:rsid w:val="00326F90"/>
    <w:rsid w:val="00362C21"/>
    <w:rsid w:val="00AA1D8D"/>
    <w:rsid w:val="00B47730"/>
    <w:rsid w:val="00CB0664"/>
    <w:rsid w:val="00DF15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
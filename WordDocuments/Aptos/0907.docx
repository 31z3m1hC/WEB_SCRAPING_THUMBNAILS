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9C3" w:rsidRDefault="00F82EE9">
      <w:pPr>
        <w:jc w:val="center"/>
      </w:pPr>
      <w:r>
        <w:rPr>
          <w:rFonts w:ascii="Aptos" w:hAnsi="Aptos"/>
          <w:color w:val="000000"/>
          <w:sz w:val="44"/>
        </w:rPr>
        <w:t>Astronomy's Unseen Universe</w:t>
      </w:r>
    </w:p>
    <w:p w:rsidR="009469C3" w:rsidRDefault="00F82E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B565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Neil deGrasse Tyson</w:t>
      </w:r>
    </w:p>
    <w:p w:rsidR="009469C3" w:rsidRDefault="00F82EE9">
      <w:pPr>
        <w:jc w:val="center"/>
      </w:pPr>
      <w:r>
        <w:rPr>
          <w:rFonts w:ascii="Aptos" w:hAnsi="Aptos"/>
          <w:color w:val="000000"/>
          <w:sz w:val="32"/>
        </w:rPr>
        <w:t>neil@astro</w:t>
      </w:r>
      <w:r w:rsidR="00AB56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nyc</w:t>
      </w:r>
    </w:p>
    <w:p w:rsidR="009469C3" w:rsidRDefault="009469C3"/>
    <w:p w:rsidR="009469C3" w:rsidRDefault="00F82EE9">
      <w:r>
        <w:rPr>
          <w:rFonts w:ascii="Aptos" w:hAnsi="Aptos"/>
          <w:color w:val="000000"/>
          <w:sz w:val="24"/>
        </w:rPr>
        <w:t>In the cosmic tapestry of our existence, humanity has been captivated by the allure of celestial bodies since ancient times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stargazers marveling at the night sky to modern-day cosmologists unraveling the mysteries of the cosmos, astronomy remains a discipline that ignites our imagination and deepens our understanding of the universe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tantalizingly, beyond the reach of our telescopes, lies an unseen universe, an enigmatic realm that beckon to be explored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hidden universe, vast and mysterious, holds secrets of unimaginable proportions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cosmic puzzle waiting to be unraveled, beckoning scientists and enthusiasts alike to delve into its enigmatic depths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unlock the mysteries of the known universe, the unseen realm holds the promise of new discoveries, transformative theories, and fundamental shifts in our current understanding of reality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unseen universe may reveal the nature of dark matter and dark energy, entities that govern the expansion of the cosmos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might harbor undiscovered exoplanets, possibly teeming with life, hidden within the vast expanse of habitable zones</w:t>
      </w:r>
      <w:r w:rsidR="00AB56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gravitational waves and cosmic radiation could provide a window into the cataclysmic events that shaped the universe's creation and evolution</w:t>
      </w:r>
      <w:r w:rsidR="00AB5652">
        <w:rPr>
          <w:rFonts w:ascii="Aptos" w:hAnsi="Aptos"/>
          <w:color w:val="000000"/>
          <w:sz w:val="24"/>
        </w:rPr>
        <w:t>.</w:t>
      </w:r>
    </w:p>
    <w:p w:rsidR="009469C3" w:rsidRDefault="00F82EE9">
      <w:r>
        <w:rPr>
          <w:rFonts w:ascii="Aptos" w:hAnsi="Aptos"/>
          <w:color w:val="000000"/>
          <w:sz w:val="28"/>
        </w:rPr>
        <w:t>Summary</w:t>
      </w:r>
    </w:p>
    <w:p w:rsidR="009469C3" w:rsidRDefault="00F82EE9">
      <w:r>
        <w:rPr>
          <w:rFonts w:ascii="Aptos" w:hAnsi="Aptos"/>
          <w:color w:val="000000"/>
        </w:rPr>
        <w:t>In the celestial tapestry of our cosmos, there exists an unseen universe, a realm shrouded in mystery and wonder</w:t>
      </w:r>
      <w:r w:rsidR="00AB56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Concealed from our view, this enigmatic domain holds promises of untapped knowledge, transformative theories, and fundamental shifts in understanding</w:t>
      </w:r>
      <w:r w:rsidR="00AB56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the unseen universe through meticulous study and unwavering curiosity propels us towards a deeper comprehension of our cosmic heritage and place within the vast expanse of existence</w:t>
      </w:r>
      <w:r w:rsidR="00AB5652">
        <w:rPr>
          <w:rFonts w:ascii="Aptos" w:hAnsi="Aptos"/>
          <w:color w:val="000000"/>
        </w:rPr>
        <w:t>.</w:t>
      </w:r>
    </w:p>
    <w:sectPr w:rsidR="00946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460297">
    <w:abstractNumId w:val="8"/>
  </w:num>
  <w:num w:numId="2" w16cid:durableId="2049985101">
    <w:abstractNumId w:val="6"/>
  </w:num>
  <w:num w:numId="3" w16cid:durableId="1370689519">
    <w:abstractNumId w:val="5"/>
  </w:num>
  <w:num w:numId="4" w16cid:durableId="1189220315">
    <w:abstractNumId w:val="4"/>
  </w:num>
  <w:num w:numId="5" w16cid:durableId="1953634777">
    <w:abstractNumId w:val="7"/>
  </w:num>
  <w:num w:numId="6" w16cid:durableId="1096710635">
    <w:abstractNumId w:val="3"/>
  </w:num>
  <w:num w:numId="7" w16cid:durableId="393092178">
    <w:abstractNumId w:val="2"/>
  </w:num>
  <w:num w:numId="8" w16cid:durableId="1966110769">
    <w:abstractNumId w:val="1"/>
  </w:num>
  <w:num w:numId="9" w16cid:durableId="75648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9C3"/>
    <w:rsid w:val="00AA1D8D"/>
    <w:rsid w:val="00AB5652"/>
    <w:rsid w:val="00B47730"/>
    <w:rsid w:val="00CB0664"/>
    <w:rsid w:val="00F82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
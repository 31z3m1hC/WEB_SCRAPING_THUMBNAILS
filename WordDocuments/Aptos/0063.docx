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3BF" w:rsidRDefault="00E1424D">
      <w:pPr>
        <w:jc w:val="center"/>
      </w:pPr>
      <w:r>
        <w:rPr>
          <w:rFonts w:ascii="Aptos" w:hAnsi="Aptos"/>
          <w:color w:val="000000"/>
          <w:sz w:val="44"/>
        </w:rPr>
        <w:t>The Elusive Beauty of Black Holes</w:t>
      </w:r>
    </w:p>
    <w:p w:rsidR="00CE03BF" w:rsidRDefault="00E1424D">
      <w:pPr>
        <w:pStyle w:val="NoSpacing"/>
        <w:jc w:val="center"/>
      </w:pPr>
      <w:r>
        <w:rPr>
          <w:rFonts w:ascii="Aptos" w:hAnsi="Aptos"/>
          <w:color w:val="000000"/>
          <w:sz w:val="36"/>
        </w:rPr>
        <w:t>Lilith Sinclair</w:t>
      </w:r>
    </w:p>
    <w:p w:rsidR="00CE03BF" w:rsidRDefault="00E1424D">
      <w:pPr>
        <w:jc w:val="center"/>
      </w:pPr>
      <w:r>
        <w:rPr>
          <w:rFonts w:ascii="Aptos" w:hAnsi="Aptos"/>
          <w:color w:val="000000"/>
          <w:sz w:val="32"/>
        </w:rPr>
        <w:t>lilith</w:t>
      </w:r>
      <w:r w:rsidR="00F912A2">
        <w:rPr>
          <w:rFonts w:ascii="Aptos" w:hAnsi="Aptos"/>
          <w:color w:val="000000"/>
          <w:sz w:val="32"/>
        </w:rPr>
        <w:t>.</w:t>
      </w:r>
      <w:r>
        <w:rPr>
          <w:rFonts w:ascii="Aptos" w:hAnsi="Aptos"/>
          <w:color w:val="000000"/>
          <w:sz w:val="32"/>
        </w:rPr>
        <w:t>sinclair@celestialscience</w:t>
      </w:r>
      <w:r w:rsidR="00F912A2">
        <w:rPr>
          <w:rFonts w:ascii="Aptos" w:hAnsi="Aptos"/>
          <w:color w:val="000000"/>
          <w:sz w:val="32"/>
        </w:rPr>
        <w:t>.</w:t>
      </w:r>
      <w:r>
        <w:rPr>
          <w:rFonts w:ascii="Aptos" w:hAnsi="Aptos"/>
          <w:color w:val="000000"/>
          <w:sz w:val="32"/>
        </w:rPr>
        <w:t>org</w:t>
      </w:r>
    </w:p>
    <w:p w:rsidR="00CE03BF" w:rsidRDefault="00CE03BF"/>
    <w:p w:rsidR="00CE03BF" w:rsidRDefault="00E1424D">
      <w:r>
        <w:rPr>
          <w:rFonts w:ascii="Aptos" w:hAnsi="Aptos"/>
          <w:color w:val="000000"/>
          <w:sz w:val="24"/>
        </w:rPr>
        <w:t>In the enigmatic depths of the cosmos, where light surrenders to gravitational allure, lies an enigmatic entity - the black hole</w:t>
      </w:r>
      <w:r w:rsidR="00F912A2">
        <w:rPr>
          <w:rFonts w:ascii="Aptos" w:hAnsi="Aptos"/>
          <w:color w:val="000000"/>
          <w:sz w:val="24"/>
        </w:rPr>
        <w:t>.</w:t>
      </w:r>
      <w:r>
        <w:rPr>
          <w:rFonts w:ascii="Aptos" w:hAnsi="Aptos"/>
          <w:color w:val="000000"/>
          <w:sz w:val="24"/>
        </w:rPr>
        <w:t xml:space="preserve"> These celestial maelstroms, born from the cataclysmic demise of massive stars, hold the power to warp the fabric of space-time, twisting and distorting the surrounding universe</w:t>
      </w:r>
      <w:r w:rsidR="00F912A2">
        <w:rPr>
          <w:rFonts w:ascii="Aptos" w:hAnsi="Aptos"/>
          <w:color w:val="000000"/>
          <w:sz w:val="24"/>
        </w:rPr>
        <w:t>.</w:t>
      </w:r>
      <w:r>
        <w:rPr>
          <w:rFonts w:ascii="Aptos" w:hAnsi="Aptos"/>
          <w:color w:val="000000"/>
          <w:sz w:val="24"/>
        </w:rPr>
        <w:t xml:space="preserve"> With their event horizons serving as cosmic borders, they become realms of mystery, gateways to a world of phenomena that challenge our current scientific understanding</w:t>
      </w:r>
      <w:r w:rsidR="00F912A2">
        <w:rPr>
          <w:rFonts w:ascii="Aptos" w:hAnsi="Aptos"/>
          <w:color w:val="000000"/>
          <w:sz w:val="24"/>
        </w:rPr>
        <w:t>.</w:t>
      </w:r>
      <w:r>
        <w:rPr>
          <w:rFonts w:ascii="Aptos" w:hAnsi="Aptos"/>
          <w:color w:val="000000"/>
          <w:sz w:val="24"/>
        </w:rPr>
        <w:t xml:space="preserve"> Black holes allure and mystify, beckoning us to unravel their profound secrets and explore their tantalizing enigmas</w:t>
      </w:r>
      <w:r w:rsidR="00F912A2">
        <w:rPr>
          <w:rFonts w:ascii="Aptos" w:hAnsi="Aptos"/>
          <w:color w:val="000000"/>
          <w:sz w:val="24"/>
        </w:rPr>
        <w:t>.</w:t>
      </w:r>
      <w:r>
        <w:rPr>
          <w:rFonts w:ascii="Aptos" w:hAnsi="Aptos"/>
          <w:color w:val="000000"/>
          <w:sz w:val="24"/>
        </w:rPr>
        <w:br/>
      </w:r>
      <w:r>
        <w:rPr>
          <w:rFonts w:ascii="Aptos" w:hAnsi="Aptos"/>
          <w:color w:val="000000"/>
          <w:sz w:val="24"/>
        </w:rPr>
        <w:br/>
        <w:t>As we delve into the captivating realm of black hole physics, we confront an array of perplexing questions that ignite our curiosity</w:t>
      </w:r>
      <w:r w:rsidR="00F912A2">
        <w:rPr>
          <w:rFonts w:ascii="Aptos" w:hAnsi="Aptos"/>
          <w:color w:val="000000"/>
          <w:sz w:val="24"/>
        </w:rPr>
        <w:t>.</w:t>
      </w:r>
      <w:r>
        <w:rPr>
          <w:rFonts w:ascii="Aptos" w:hAnsi="Aptos"/>
          <w:color w:val="000000"/>
          <w:sz w:val="24"/>
        </w:rPr>
        <w:t xml:space="preserve"> What lies within these cosmic abysses? How can we penetrate their event horizons and gain insights into the enigmatic physics that govern their behavior? Do black holes serve as cosmic gateways to other dimensions, unlocking avenues of travel across vast interstellar distances? These inquiries push the boundaries of human knowledge, propelling us to explore the cosmos in unprecedented ways</w:t>
      </w:r>
      <w:r w:rsidR="00F912A2">
        <w:rPr>
          <w:rFonts w:ascii="Aptos" w:hAnsi="Aptos"/>
          <w:color w:val="000000"/>
          <w:sz w:val="24"/>
        </w:rPr>
        <w:t>.</w:t>
      </w:r>
      <w:r>
        <w:rPr>
          <w:rFonts w:ascii="Aptos" w:hAnsi="Aptos"/>
          <w:color w:val="000000"/>
          <w:sz w:val="24"/>
        </w:rPr>
        <w:br/>
      </w:r>
      <w:r>
        <w:rPr>
          <w:rFonts w:ascii="Aptos" w:hAnsi="Aptos"/>
          <w:color w:val="000000"/>
          <w:sz w:val="24"/>
        </w:rPr>
        <w:br/>
        <w:t>Black holes hold a mirror to the very foundation of physics, unveiling the interplay between gravity, quantum mechanics, and thermodynamics</w:t>
      </w:r>
      <w:r w:rsidR="00F912A2">
        <w:rPr>
          <w:rFonts w:ascii="Aptos" w:hAnsi="Aptos"/>
          <w:color w:val="000000"/>
          <w:sz w:val="24"/>
        </w:rPr>
        <w:t>.</w:t>
      </w:r>
      <w:r>
        <w:rPr>
          <w:rFonts w:ascii="Aptos" w:hAnsi="Aptos"/>
          <w:color w:val="000000"/>
          <w:sz w:val="24"/>
        </w:rPr>
        <w:t xml:space="preserve"> Their enigmatic nature confronts our current scientific paradigms, compelling us to re-examine deeply held beliefs and embark on an audacious voyage of discovery</w:t>
      </w:r>
      <w:r w:rsidR="00F912A2">
        <w:rPr>
          <w:rFonts w:ascii="Aptos" w:hAnsi="Aptos"/>
          <w:color w:val="000000"/>
          <w:sz w:val="24"/>
        </w:rPr>
        <w:t>.</w:t>
      </w:r>
      <w:r>
        <w:rPr>
          <w:rFonts w:ascii="Aptos" w:hAnsi="Aptos"/>
          <w:color w:val="000000"/>
          <w:sz w:val="24"/>
        </w:rPr>
        <w:t xml:space="preserve"> By unveiling the secrets of black holes, we illuminate the path towards a deeper understanding of the universe and secure our place in the cosmos as sentient beings, striving to unravel the vast tapestry of reality</w:t>
      </w:r>
      <w:r w:rsidR="00F912A2">
        <w:rPr>
          <w:rFonts w:ascii="Aptos" w:hAnsi="Aptos"/>
          <w:color w:val="000000"/>
          <w:sz w:val="24"/>
        </w:rPr>
        <w:t>.</w:t>
      </w:r>
    </w:p>
    <w:p w:rsidR="00CE03BF" w:rsidRDefault="00E1424D">
      <w:r>
        <w:rPr>
          <w:rFonts w:ascii="Aptos" w:hAnsi="Aptos"/>
          <w:color w:val="000000"/>
          <w:sz w:val="28"/>
        </w:rPr>
        <w:t>Summary</w:t>
      </w:r>
    </w:p>
    <w:p w:rsidR="00CE03BF" w:rsidRDefault="00E1424D">
      <w:r>
        <w:rPr>
          <w:rFonts w:ascii="Aptos" w:hAnsi="Aptos"/>
          <w:color w:val="000000"/>
        </w:rPr>
        <w:t>The profound allure of black holes stems from their ability to challenge our current scientific knowledge and ignite our insatiable curiosity</w:t>
      </w:r>
      <w:r w:rsidR="00F912A2">
        <w:rPr>
          <w:rFonts w:ascii="Aptos" w:hAnsi="Aptos"/>
          <w:color w:val="000000"/>
        </w:rPr>
        <w:t>.</w:t>
      </w:r>
      <w:r>
        <w:rPr>
          <w:rFonts w:ascii="Aptos" w:hAnsi="Aptos"/>
          <w:color w:val="000000"/>
        </w:rPr>
        <w:t xml:space="preserve"> These mysterious entities serve as cosmic laboratories where fundamental physics is put to the test, compelling us to delve deeper into the intricate tapestry of the universe</w:t>
      </w:r>
      <w:r w:rsidR="00F912A2">
        <w:rPr>
          <w:rFonts w:ascii="Aptos" w:hAnsi="Aptos"/>
          <w:color w:val="000000"/>
        </w:rPr>
        <w:t>.</w:t>
      </w:r>
      <w:r>
        <w:rPr>
          <w:rFonts w:ascii="Aptos" w:hAnsi="Aptos"/>
          <w:color w:val="000000"/>
        </w:rPr>
        <w:t xml:space="preserve"> Through the study of black holes, we glimpse the profound interplay between gravity, quantum mechanics, and </w:t>
      </w:r>
      <w:r>
        <w:rPr>
          <w:rFonts w:ascii="Aptos" w:hAnsi="Aptos"/>
          <w:color w:val="000000"/>
        </w:rPr>
        <w:lastRenderedPageBreak/>
        <w:t>thermodynamics, pushing the boundaries of our scientific understanding and expanding our perception of the cosmos</w:t>
      </w:r>
      <w:r w:rsidR="00F912A2">
        <w:rPr>
          <w:rFonts w:ascii="Aptos" w:hAnsi="Aptos"/>
          <w:color w:val="000000"/>
        </w:rPr>
        <w:t>.</w:t>
      </w:r>
    </w:p>
    <w:sectPr w:rsidR="00CE03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4054116">
    <w:abstractNumId w:val="8"/>
  </w:num>
  <w:num w:numId="2" w16cid:durableId="1604072641">
    <w:abstractNumId w:val="6"/>
  </w:num>
  <w:num w:numId="3" w16cid:durableId="28336874">
    <w:abstractNumId w:val="5"/>
  </w:num>
  <w:num w:numId="4" w16cid:durableId="1529903904">
    <w:abstractNumId w:val="4"/>
  </w:num>
  <w:num w:numId="5" w16cid:durableId="1342243761">
    <w:abstractNumId w:val="7"/>
  </w:num>
  <w:num w:numId="6" w16cid:durableId="1987709159">
    <w:abstractNumId w:val="3"/>
  </w:num>
  <w:num w:numId="7" w16cid:durableId="1625887024">
    <w:abstractNumId w:val="2"/>
  </w:num>
  <w:num w:numId="8" w16cid:durableId="1455515923">
    <w:abstractNumId w:val="1"/>
  </w:num>
  <w:num w:numId="9" w16cid:durableId="197455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03BF"/>
    <w:rsid w:val="00E1424D"/>
    <w:rsid w:val="00F912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
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2FF3" w:rsidRDefault="00310BC8">
      <w:pPr>
        <w:jc w:val="center"/>
      </w:pPr>
      <w:r>
        <w:rPr>
          <w:rFonts w:ascii="Aptos" w:hAnsi="Aptos"/>
          <w:color w:val="000000"/>
          <w:sz w:val="44"/>
        </w:rPr>
        <w:t>Exploring the Enigma of Dark Matter</w:t>
      </w:r>
    </w:p>
    <w:p w:rsidR="00912FF3" w:rsidRDefault="00310BC8">
      <w:pPr>
        <w:pStyle w:val="NoSpacing"/>
        <w:jc w:val="center"/>
      </w:pPr>
      <w:r>
        <w:rPr>
          <w:rFonts w:ascii="Aptos" w:hAnsi="Aptos"/>
          <w:color w:val="000000"/>
          <w:sz w:val="36"/>
        </w:rPr>
        <w:t>Laura Myers</w:t>
      </w:r>
    </w:p>
    <w:p w:rsidR="00912FF3" w:rsidRDefault="00310BC8">
      <w:pPr>
        <w:jc w:val="center"/>
      </w:pPr>
      <w:r>
        <w:rPr>
          <w:rFonts w:ascii="Aptos" w:hAnsi="Aptos"/>
          <w:color w:val="000000"/>
          <w:sz w:val="32"/>
        </w:rPr>
        <w:t>LauraM@Astrophysics</w:t>
      </w:r>
      <w:r w:rsidR="0013112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912FF3" w:rsidRDefault="00912FF3"/>
    <w:p w:rsidR="00912FF3" w:rsidRDefault="00310BC8">
      <w:r>
        <w:rPr>
          <w:rFonts w:ascii="Aptos" w:hAnsi="Aptos"/>
          <w:color w:val="000000"/>
          <w:sz w:val="24"/>
        </w:rPr>
        <w:t>Amidst the celestial tapestry, there lies an elusive entity known as dark matter, its presence inferred through its gravitational influence, yet its composition remains shrouded in mystery</w:t>
      </w:r>
      <w:r w:rsidR="0013112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enigmatic substance is believed to account for approximately 27% of the universe's mass-energy budget, dwarfing the proportion of ordinary matter that forms stars, planets, and all visible structures</w:t>
      </w:r>
      <w:r w:rsidR="0013112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nature of dark matter has captivated the scientific community for decades, inspiring a multitude of theories and experiments aimed at unraveling its secrets</w:t>
      </w:r>
      <w:r w:rsidR="0013112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This invisible force manifests itself through its gravitational pull, shaping the dynamics of galaxies and galaxy clusters, and influencing the motion of stars within galaxies</w:t>
      </w:r>
      <w:r w:rsidR="0013112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Dark matter's presence is most evident in the outer regions of galaxies, where the orbital velocities of stars exceed those predicted by the visible mass alone</w:t>
      </w:r>
      <w:r w:rsidR="0013112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gravitational lensing observations provide compelling evidence for the existence of dark matter, as the bending of light around galaxies and galaxy clusters suggests the presence of unseen mass</w:t>
      </w:r>
      <w:r w:rsidR="0013112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search for dark matter particles has intensified in recent years, with experiments employing a variety of techniques to detect these elusive entities</w:t>
      </w:r>
      <w:r w:rsidR="0013112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Underground laboratories shield detectors from cosmic radiation, aiming to capture the faint signals of dark matter interactions</w:t>
      </w:r>
      <w:r w:rsidR="0013112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addition, astronomers probe the depths of space with telescopes, searching for indirect signatures of dark matter, such as the annihilation of dark matter particles into high-energy radiation</w:t>
      </w:r>
      <w:r w:rsidR="00131124">
        <w:rPr>
          <w:rFonts w:ascii="Aptos" w:hAnsi="Aptos"/>
          <w:color w:val="000000"/>
          <w:sz w:val="24"/>
        </w:rPr>
        <w:t>.</w:t>
      </w:r>
    </w:p>
    <w:p w:rsidR="00912FF3" w:rsidRDefault="00310BC8">
      <w:r>
        <w:rPr>
          <w:rFonts w:ascii="Aptos" w:hAnsi="Aptos"/>
          <w:color w:val="000000"/>
          <w:sz w:val="28"/>
        </w:rPr>
        <w:t>Summary</w:t>
      </w:r>
    </w:p>
    <w:p w:rsidR="00912FF3" w:rsidRDefault="00310BC8">
      <w:r>
        <w:rPr>
          <w:rFonts w:ascii="Aptos" w:hAnsi="Aptos"/>
          <w:color w:val="000000"/>
        </w:rPr>
        <w:t>Dark matter, an enigmatic substance constituting a significant portion of the universe's mass-energy budget, remains a profound mystery</w:t>
      </w:r>
      <w:r w:rsidR="0013112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gravitational influence shapes galaxies and galaxy clusters, and scientists are relentlessly pursuing its detection through underground experiments and astronomical observations</w:t>
      </w:r>
      <w:r w:rsidR="0013112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quest to understand dark matter's nature and composition is a fascinating endeavor, promising to reshape our understanding of the universe's fundamental constituents and forces</w:t>
      </w:r>
      <w:r w:rsidR="00131124">
        <w:rPr>
          <w:rFonts w:ascii="Aptos" w:hAnsi="Aptos"/>
          <w:color w:val="000000"/>
        </w:rPr>
        <w:t>.</w:t>
      </w:r>
    </w:p>
    <w:sectPr w:rsidR="00912F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7560108">
    <w:abstractNumId w:val="8"/>
  </w:num>
  <w:num w:numId="2" w16cid:durableId="64689291">
    <w:abstractNumId w:val="6"/>
  </w:num>
  <w:num w:numId="3" w16cid:durableId="1443459659">
    <w:abstractNumId w:val="5"/>
  </w:num>
  <w:num w:numId="4" w16cid:durableId="359168757">
    <w:abstractNumId w:val="4"/>
  </w:num>
  <w:num w:numId="5" w16cid:durableId="329794903">
    <w:abstractNumId w:val="7"/>
  </w:num>
  <w:num w:numId="6" w16cid:durableId="2032679353">
    <w:abstractNumId w:val="3"/>
  </w:num>
  <w:num w:numId="7" w16cid:durableId="884370404">
    <w:abstractNumId w:val="2"/>
  </w:num>
  <w:num w:numId="8" w16cid:durableId="436022334">
    <w:abstractNumId w:val="1"/>
  </w:num>
  <w:num w:numId="9" w16cid:durableId="676620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1124"/>
    <w:rsid w:val="0015074B"/>
    <w:rsid w:val="0029639D"/>
    <w:rsid w:val="00310BC8"/>
    <w:rsid w:val="00326F90"/>
    <w:rsid w:val="00912FF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2024-01-14T13:34:00Z</dcterms:modified>
  <cp:category/>
</cp:coreProperties>
</file>
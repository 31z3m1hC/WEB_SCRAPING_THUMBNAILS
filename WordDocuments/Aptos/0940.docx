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77F1" w:rsidRDefault="00E4736F">
      <w:pPr>
        <w:jc w:val="center"/>
      </w:pPr>
      <w:r>
        <w:rPr>
          <w:rFonts w:ascii="Aptos" w:hAnsi="Aptos"/>
          <w:color w:val="000000"/>
          <w:sz w:val="44"/>
        </w:rPr>
        <w:t>Embracing Curiosity: Unlocking Hidden Truths in Science</w:t>
      </w:r>
    </w:p>
    <w:p w:rsidR="007A77F1" w:rsidRDefault="00E4736F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J</w:t>
      </w:r>
      <w:r w:rsidR="00AB063C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Kendall</w:t>
      </w:r>
    </w:p>
    <w:p w:rsidR="007A77F1" w:rsidRDefault="00E4736F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AB063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kendall@smithsonian</w:t>
      </w:r>
      <w:r w:rsidR="00AB063C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A77F1" w:rsidRDefault="007A77F1"/>
    <w:p w:rsidR="007A77F1" w:rsidRDefault="00E4736F">
      <w:r>
        <w:rPr>
          <w:rFonts w:ascii="Aptos" w:hAnsi="Aptos"/>
          <w:color w:val="000000"/>
          <w:sz w:val="24"/>
        </w:rPr>
        <w:t>From the depths of the cosmos to the intricate workings of life on Earth, science holds the key to unlocking the mysteries of the universe</w:t>
      </w:r>
      <w:r w:rsidR="00AB0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relentless quest to explore the unknown, guided by an unyielding curiosity that propels us forward</w:t>
      </w:r>
      <w:r w:rsidR="00AB0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discovery, we expand our knowledge, pushing the boundaries of understanding and gaining profound insights into the tapestry of existence</w:t>
      </w:r>
      <w:r w:rsidR="00AB0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laboratories and observatories, scientists unravel the secrets of matter, delve into the mysteries of life, and peer into the vastness of space</w:t>
      </w:r>
      <w:r w:rsidR="00AB0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Experiments, observations, and rigorous analysis illuminate the hidden truths that shape our world</w:t>
      </w:r>
      <w:r w:rsidR="00AB0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this exploration, we unravel the mysteries of the universe, gaining a deeper appreciation for the intricate interconnectedness of all things</w:t>
      </w:r>
      <w:r w:rsidR="00AB0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Science empowers us to address global challenges, such as climate change, energy sustainability, and disease eradication</w:t>
      </w:r>
      <w:r w:rsidR="00AB0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harnessing the power of scientific knowledge, we have the ability to create innovative solutions that improve the human condition</w:t>
      </w:r>
      <w:r w:rsidR="00AB063C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it is developing vaccines that save lives or harnessing alternative energy sources to protect our planet, science is a transformative force that shapes our future</w:t>
      </w:r>
      <w:r w:rsidR="00AB063C">
        <w:rPr>
          <w:rFonts w:ascii="Aptos" w:hAnsi="Aptos"/>
          <w:color w:val="000000"/>
          <w:sz w:val="24"/>
        </w:rPr>
        <w:t>.</w:t>
      </w:r>
    </w:p>
    <w:p w:rsidR="007A77F1" w:rsidRDefault="00E4736F">
      <w:r>
        <w:rPr>
          <w:rFonts w:ascii="Aptos" w:hAnsi="Aptos"/>
          <w:color w:val="000000"/>
          <w:sz w:val="28"/>
        </w:rPr>
        <w:t>Summary</w:t>
      </w:r>
    </w:p>
    <w:p w:rsidR="007A77F1" w:rsidRDefault="00E4736F">
      <w:r>
        <w:rPr>
          <w:rFonts w:ascii="Aptos" w:hAnsi="Aptos"/>
          <w:color w:val="000000"/>
        </w:rPr>
        <w:t>Embracing curiosity is the cornerstone of scientific progress, driving us to explore the unknown and uncover hidden truths</w:t>
      </w:r>
      <w:r w:rsidR="00AB06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relentless experimentation and analysis, scientists illuminate the inner workings of the universe, life on Earth, and the vastness of space</w:t>
      </w:r>
      <w:r w:rsidR="00AB06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Science unveils profound insights, expands our knowledge, and empowers us to address global challenges</w:t>
      </w:r>
      <w:r w:rsidR="00AB063C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that surround us, we unlock the potential for innovative solutions that improve the human condition and shape a better future for generations to come</w:t>
      </w:r>
      <w:r w:rsidR="00AB063C">
        <w:rPr>
          <w:rFonts w:ascii="Aptos" w:hAnsi="Aptos"/>
          <w:color w:val="000000"/>
        </w:rPr>
        <w:t>.</w:t>
      </w:r>
    </w:p>
    <w:sectPr w:rsidR="007A77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667535">
    <w:abstractNumId w:val="8"/>
  </w:num>
  <w:num w:numId="2" w16cid:durableId="71898592">
    <w:abstractNumId w:val="6"/>
  </w:num>
  <w:num w:numId="3" w16cid:durableId="498350994">
    <w:abstractNumId w:val="5"/>
  </w:num>
  <w:num w:numId="4" w16cid:durableId="755714830">
    <w:abstractNumId w:val="4"/>
  </w:num>
  <w:num w:numId="5" w16cid:durableId="1471821370">
    <w:abstractNumId w:val="7"/>
  </w:num>
  <w:num w:numId="6" w16cid:durableId="1758867194">
    <w:abstractNumId w:val="3"/>
  </w:num>
  <w:num w:numId="7" w16cid:durableId="1367096040">
    <w:abstractNumId w:val="2"/>
  </w:num>
  <w:num w:numId="8" w16cid:durableId="1946378379">
    <w:abstractNumId w:val="1"/>
  </w:num>
  <w:num w:numId="9" w16cid:durableId="202867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77F1"/>
    <w:rsid w:val="00AA1D8D"/>
    <w:rsid w:val="00AB063C"/>
    <w:rsid w:val="00B47730"/>
    <w:rsid w:val="00CB0664"/>
    <w:rsid w:val="00E473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2024-01-14T13:36:00Z</dcterms:modified>
  <cp:category/>
</cp:coreProperties>
</file>
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0EE" w:rsidRDefault="00CA12A5">
      <w:pPr>
        <w:jc w:val="center"/>
      </w:pPr>
      <w:r>
        <w:rPr>
          <w:rFonts w:ascii="Aptos" w:hAnsi="Aptos"/>
          <w:color w:val="000000"/>
          <w:sz w:val="44"/>
        </w:rPr>
        <w:t>Quantum Realm: Mysterious Yet Enthralling</w:t>
      </w:r>
    </w:p>
    <w:p w:rsidR="007B10EE" w:rsidRDefault="00CA12A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928C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Melissa Fernandez</w:t>
      </w:r>
    </w:p>
    <w:p w:rsidR="007B10EE" w:rsidRDefault="00CA12A5">
      <w:pPr>
        <w:jc w:val="center"/>
      </w:pPr>
      <w:r>
        <w:rPr>
          <w:rFonts w:ascii="Aptos" w:hAnsi="Aptos"/>
          <w:color w:val="000000"/>
          <w:sz w:val="32"/>
        </w:rPr>
        <w:t>mfernandez@quantumstudies</w:t>
      </w:r>
      <w:r w:rsidR="003928C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7B10EE" w:rsidRDefault="007B10EE"/>
    <w:p w:rsidR="007B10EE" w:rsidRDefault="00CA12A5">
      <w:r>
        <w:rPr>
          <w:rFonts w:ascii="Aptos" w:hAnsi="Aptos"/>
          <w:color w:val="000000"/>
          <w:sz w:val="24"/>
        </w:rPr>
        <w:t>Embark on an enthralling journey into the enigmatic realm of quantum mechanics, where the traditional notions of physics are defied, and the very fabric of reality is called into question</w:t>
      </w:r>
      <w:r w:rsidR="003928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mechanics, a branch of physics that unveils the behavior of matter and energy at atomic and subatomic scales, has revolutionized our understanding of the universe</w:t>
      </w:r>
      <w:r w:rsidR="003928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Join us as we delve into the captivating world of quantum phenomena, exploring the intriguing properties of superposition, entanglement, and the mesmerizing implications of quantum uncertainty</w:t>
      </w:r>
      <w:r w:rsidR="003928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profound exploration will captivate the minds of the curious, challenging our preconceived notions and revealing a cosmos far more intricate and enchanting than we could have ever imagined</w:t>
      </w:r>
      <w:r w:rsidR="003928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uncharted territory of the quantum realm, particles, such as electrons and photons, possess the uncanny ability to exist in multiple states simultaneously, a phenomenon known as superposition</w:t>
      </w:r>
      <w:r w:rsidR="003928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mind-bending concept is encapsulated by Schrodinger's cat paradox, where a feline's fate remains uncertain until the moment of observation, blurring the boundaries between life and death</w:t>
      </w:r>
      <w:r w:rsidR="003928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Entanglement, another perplexing quantum enigma, allows particles to exhibit a mysterious interconnectedness, regardless of the distance separating them</w:t>
      </w:r>
      <w:r w:rsidR="003928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fates become inextricably linked, defying the notion of locality</w:t>
      </w:r>
      <w:r w:rsidR="003928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quantum wonders have bewildered scientists for decades, captivating imaginations and inspiring a quest for deeper comprehension</w:t>
      </w:r>
      <w:r w:rsidR="003928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continue to delve into the quantum realm, we encounter the profound implications of Heisenberg's uncertainty principle</w:t>
      </w:r>
      <w:r w:rsidR="003928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fundamental principle asserts that the more precisely we measure a particle's position, the less precisely we can know its momentum, and vice versa</w:t>
      </w:r>
      <w:r w:rsidR="003928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inherent uncertainty introduces an element of unpredictability, challenging the deterministic worldview that dominated classical physics</w:t>
      </w:r>
      <w:r w:rsidR="003928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quantum realm is a realm of probabilities, a realm where the future remains veiled in uncertainty</w:t>
      </w:r>
      <w:r w:rsidR="003928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mysterious phenomena have ignited fierce debates and spurred ongoing investigations, driving the frontiers of scientific knowledge</w:t>
      </w:r>
      <w:r w:rsidR="003928C3">
        <w:rPr>
          <w:rFonts w:ascii="Aptos" w:hAnsi="Aptos"/>
          <w:color w:val="000000"/>
          <w:sz w:val="24"/>
        </w:rPr>
        <w:t>.</w:t>
      </w:r>
    </w:p>
    <w:p w:rsidR="007B10EE" w:rsidRDefault="00CA12A5">
      <w:r>
        <w:rPr>
          <w:rFonts w:ascii="Aptos" w:hAnsi="Aptos"/>
          <w:color w:val="000000"/>
          <w:sz w:val="28"/>
        </w:rPr>
        <w:lastRenderedPageBreak/>
        <w:t>Summary</w:t>
      </w:r>
    </w:p>
    <w:p w:rsidR="007B10EE" w:rsidRDefault="00CA12A5">
      <w:r>
        <w:rPr>
          <w:rFonts w:ascii="Aptos" w:hAnsi="Aptos"/>
          <w:color w:val="000000"/>
        </w:rPr>
        <w:t>In conclusion, the quantum realm, with its captivating enigmas like superposition, entanglement, and the uncertainty principle, has revolutionized our understanding of the universe</w:t>
      </w:r>
      <w:r w:rsidR="003928C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invites us to embrace a world where the lines between the possible and the impossible blur, where particles can exist in multiple states simultaneously, and where the act of observation can shape reality</w:t>
      </w:r>
      <w:r w:rsidR="003928C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Despite the perplexities it presents, the quantum realm holds the key to unravelling the fundamental nature of reality and holds the promise of groundbreaking technologies, leading us down a path of wonder and discovery, forever changing our perception of the cosmos</w:t>
      </w:r>
      <w:r w:rsidR="003928C3">
        <w:rPr>
          <w:rFonts w:ascii="Aptos" w:hAnsi="Aptos"/>
          <w:color w:val="000000"/>
        </w:rPr>
        <w:t>.</w:t>
      </w:r>
    </w:p>
    <w:sectPr w:rsidR="007B10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3237380">
    <w:abstractNumId w:val="8"/>
  </w:num>
  <w:num w:numId="2" w16cid:durableId="379015439">
    <w:abstractNumId w:val="6"/>
  </w:num>
  <w:num w:numId="3" w16cid:durableId="1393500779">
    <w:abstractNumId w:val="5"/>
  </w:num>
  <w:num w:numId="4" w16cid:durableId="1660501878">
    <w:abstractNumId w:val="4"/>
  </w:num>
  <w:num w:numId="5" w16cid:durableId="180436973">
    <w:abstractNumId w:val="7"/>
  </w:num>
  <w:num w:numId="6" w16cid:durableId="1484590725">
    <w:abstractNumId w:val="3"/>
  </w:num>
  <w:num w:numId="7" w16cid:durableId="967467465">
    <w:abstractNumId w:val="2"/>
  </w:num>
  <w:num w:numId="8" w16cid:durableId="2130391820">
    <w:abstractNumId w:val="1"/>
  </w:num>
  <w:num w:numId="9" w16cid:durableId="98516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28C3"/>
    <w:rsid w:val="007B10EE"/>
    <w:rsid w:val="00AA1D8D"/>
    <w:rsid w:val="00B47730"/>
    <w:rsid w:val="00CA12A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
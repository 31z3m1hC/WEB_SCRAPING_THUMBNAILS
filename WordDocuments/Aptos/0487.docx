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04F7" w:rsidRDefault="002F6EE8">
      <w:pPr>
        <w:jc w:val="center"/>
      </w:pPr>
      <w:r>
        <w:rPr>
          <w:rFonts w:ascii="Aptos" w:hAnsi="Aptos"/>
          <w:color w:val="000000"/>
          <w:sz w:val="44"/>
        </w:rPr>
        <w:t>Unveiling the Cosmic Tapestry: A Journey Through Space and Time</w:t>
      </w:r>
    </w:p>
    <w:p w:rsidR="004D04F7" w:rsidRDefault="002F6EE8">
      <w:pPr>
        <w:pStyle w:val="NoSpacing"/>
        <w:jc w:val="center"/>
      </w:pPr>
      <w:r>
        <w:rPr>
          <w:rFonts w:ascii="Aptos" w:hAnsi="Aptos"/>
          <w:color w:val="000000"/>
          <w:sz w:val="36"/>
        </w:rPr>
        <w:t>Neil deGrasse Tyson</w:t>
      </w:r>
    </w:p>
    <w:p w:rsidR="004D04F7" w:rsidRDefault="002F6EE8">
      <w:pPr>
        <w:jc w:val="center"/>
      </w:pPr>
      <w:r>
        <w:rPr>
          <w:rFonts w:ascii="Aptos" w:hAnsi="Aptos"/>
          <w:color w:val="000000"/>
          <w:sz w:val="32"/>
        </w:rPr>
        <w:t>ndt@astro</w:t>
      </w:r>
      <w:r w:rsidR="00871626">
        <w:rPr>
          <w:rFonts w:ascii="Aptos" w:hAnsi="Aptos"/>
          <w:color w:val="000000"/>
          <w:sz w:val="32"/>
        </w:rPr>
        <w:t>.</w:t>
      </w:r>
      <w:r>
        <w:rPr>
          <w:rFonts w:ascii="Aptos" w:hAnsi="Aptos"/>
          <w:color w:val="000000"/>
          <w:sz w:val="32"/>
        </w:rPr>
        <w:t>org</w:t>
      </w:r>
    </w:p>
    <w:p w:rsidR="004D04F7" w:rsidRDefault="004D04F7"/>
    <w:p w:rsidR="004D04F7" w:rsidRDefault="002F6EE8">
      <w:r>
        <w:rPr>
          <w:rFonts w:ascii="Aptos" w:hAnsi="Aptos"/>
          <w:color w:val="000000"/>
          <w:sz w:val="24"/>
        </w:rPr>
        <w:t>In the vast expanse of the cosmos, we find ourselves immersed in a universe teeming with celestial wonders and mysteries</w:t>
      </w:r>
      <w:r w:rsidR="00871626">
        <w:rPr>
          <w:rFonts w:ascii="Aptos" w:hAnsi="Aptos"/>
          <w:color w:val="000000"/>
          <w:sz w:val="24"/>
        </w:rPr>
        <w:t>.</w:t>
      </w:r>
      <w:r>
        <w:rPr>
          <w:rFonts w:ascii="Aptos" w:hAnsi="Aptos"/>
          <w:color w:val="000000"/>
          <w:sz w:val="24"/>
        </w:rPr>
        <w:t xml:space="preserve"> From the shimmering stars that light up our night sky to the distant galaxies swirling in the depths of space, the universe holds a captivating allure for humankind</w:t>
      </w:r>
      <w:r w:rsidR="00871626">
        <w:rPr>
          <w:rFonts w:ascii="Aptos" w:hAnsi="Aptos"/>
          <w:color w:val="000000"/>
          <w:sz w:val="24"/>
        </w:rPr>
        <w:t>.</w:t>
      </w:r>
      <w:r>
        <w:rPr>
          <w:rFonts w:ascii="Aptos" w:hAnsi="Aptos"/>
          <w:color w:val="000000"/>
          <w:sz w:val="24"/>
        </w:rPr>
        <w:t xml:space="preserve"> The study of astronomy, a realm of science that delves into the mysteries of the cosmos, unravels the captivating narratives etched within the fabric of spacetime, leading us to question our place in the universe and our connection to the vast cosmic tapestry</w:t>
      </w:r>
      <w:r w:rsidR="00871626">
        <w:rPr>
          <w:rFonts w:ascii="Aptos" w:hAnsi="Aptos"/>
          <w:color w:val="000000"/>
          <w:sz w:val="24"/>
        </w:rPr>
        <w:t>.</w:t>
      </w:r>
      <w:r>
        <w:rPr>
          <w:rFonts w:ascii="Aptos" w:hAnsi="Aptos"/>
          <w:color w:val="000000"/>
          <w:sz w:val="24"/>
        </w:rPr>
        <w:br/>
      </w:r>
      <w:r>
        <w:rPr>
          <w:rFonts w:ascii="Aptos" w:hAnsi="Aptos"/>
          <w:color w:val="000000"/>
          <w:sz w:val="24"/>
        </w:rPr>
        <w:br/>
        <w:t>Venturing beyond the confines of our planet, astronomers embark on a quest to decipher the secrets of the universe</w:t>
      </w:r>
      <w:r w:rsidR="00871626">
        <w:rPr>
          <w:rFonts w:ascii="Aptos" w:hAnsi="Aptos"/>
          <w:color w:val="000000"/>
          <w:sz w:val="24"/>
        </w:rPr>
        <w:t>.</w:t>
      </w:r>
      <w:r>
        <w:rPr>
          <w:rFonts w:ascii="Aptos" w:hAnsi="Aptos"/>
          <w:color w:val="000000"/>
          <w:sz w:val="24"/>
        </w:rPr>
        <w:t xml:space="preserve"> Through the lenses of telescopes, they peer into the depths of space, unraveling the stories of celestial objects</w:t>
      </w:r>
      <w:r w:rsidR="00871626">
        <w:rPr>
          <w:rFonts w:ascii="Aptos" w:hAnsi="Aptos"/>
          <w:color w:val="000000"/>
          <w:sz w:val="24"/>
        </w:rPr>
        <w:t>.</w:t>
      </w:r>
      <w:r>
        <w:rPr>
          <w:rFonts w:ascii="Aptos" w:hAnsi="Aptos"/>
          <w:color w:val="000000"/>
          <w:sz w:val="24"/>
        </w:rPr>
        <w:t xml:space="preserve"> From the life cycles of stars to the formation of galaxies, each cosmic revelation adds to our understanding of the universe's intricate mechanisms</w:t>
      </w:r>
      <w:r w:rsidR="00871626">
        <w:rPr>
          <w:rFonts w:ascii="Aptos" w:hAnsi="Aptos"/>
          <w:color w:val="000000"/>
          <w:sz w:val="24"/>
        </w:rPr>
        <w:t>.</w:t>
      </w:r>
      <w:r>
        <w:rPr>
          <w:rFonts w:ascii="Aptos" w:hAnsi="Aptos"/>
          <w:color w:val="000000"/>
          <w:sz w:val="24"/>
        </w:rPr>
        <w:t xml:space="preserve"> The interplay of celestial bodies, governed by the fundamental laws of nature, orchestrates a symphony of cosmic events, leaving us in awe of the universe's grandeur</w:t>
      </w:r>
      <w:r w:rsidR="00871626">
        <w:rPr>
          <w:rFonts w:ascii="Aptos" w:hAnsi="Aptos"/>
          <w:color w:val="000000"/>
          <w:sz w:val="24"/>
        </w:rPr>
        <w:t>.</w:t>
      </w:r>
      <w:r>
        <w:rPr>
          <w:rFonts w:ascii="Aptos" w:hAnsi="Aptos"/>
          <w:color w:val="000000"/>
          <w:sz w:val="24"/>
        </w:rPr>
        <w:br/>
      </w:r>
      <w:r>
        <w:rPr>
          <w:rFonts w:ascii="Aptos" w:hAnsi="Aptos"/>
          <w:color w:val="000000"/>
          <w:sz w:val="24"/>
        </w:rPr>
        <w:br/>
        <w:t>As we delve deeper into the vastness of space, we encounter phenomena that defy our understanding</w:t>
      </w:r>
      <w:r w:rsidR="00871626">
        <w:rPr>
          <w:rFonts w:ascii="Aptos" w:hAnsi="Aptos"/>
          <w:color w:val="000000"/>
          <w:sz w:val="24"/>
        </w:rPr>
        <w:t>.</w:t>
      </w:r>
      <w:r>
        <w:rPr>
          <w:rFonts w:ascii="Aptos" w:hAnsi="Aptos"/>
          <w:color w:val="000000"/>
          <w:sz w:val="24"/>
        </w:rPr>
        <w:t xml:space="preserve"> Galaxies collide in violent cosmic encounters, releasing colossal amounts of energy</w:t>
      </w:r>
      <w:r w:rsidR="00871626">
        <w:rPr>
          <w:rFonts w:ascii="Aptos" w:hAnsi="Aptos"/>
          <w:color w:val="000000"/>
          <w:sz w:val="24"/>
        </w:rPr>
        <w:t>.</w:t>
      </w:r>
      <w:r>
        <w:rPr>
          <w:rFonts w:ascii="Aptos" w:hAnsi="Aptos"/>
          <w:color w:val="000000"/>
          <w:sz w:val="24"/>
        </w:rPr>
        <w:t xml:space="preserve"> Supermassive black holes, lurking at the centers of galaxies, exert their gravitational pull, shaping the destinies of stars and planets</w:t>
      </w:r>
      <w:r w:rsidR="00871626">
        <w:rPr>
          <w:rFonts w:ascii="Aptos" w:hAnsi="Aptos"/>
          <w:color w:val="000000"/>
          <w:sz w:val="24"/>
        </w:rPr>
        <w:t>.</w:t>
      </w:r>
      <w:r>
        <w:rPr>
          <w:rFonts w:ascii="Aptos" w:hAnsi="Aptos"/>
          <w:color w:val="000000"/>
          <w:sz w:val="24"/>
        </w:rPr>
        <w:t xml:space="preserve"> These cosmic behemoths hold the power to warp spacetime, bending light and distorting our view of the universe</w:t>
      </w:r>
      <w:r w:rsidR="00871626">
        <w:rPr>
          <w:rFonts w:ascii="Aptos" w:hAnsi="Aptos"/>
          <w:color w:val="000000"/>
          <w:sz w:val="24"/>
        </w:rPr>
        <w:t>.</w:t>
      </w:r>
      <w:r>
        <w:rPr>
          <w:rFonts w:ascii="Aptos" w:hAnsi="Aptos"/>
          <w:color w:val="000000"/>
          <w:sz w:val="24"/>
        </w:rPr>
        <w:t xml:space="preserve"> The journey into the mysteries of astronomy unveils the awe-inspiring beauty and complexity of the cosmos, captivating our imaginations and inspiring us to push the boundaries of human knowledge</w:t>
      </w:r>
      <w:r w:rsidR="00871626">
        <w:rPr>
          <w:rFonts w:ascii="Aptos" w:hAnsi="Aptos"/>
          <w:color w:val="000000"/>
          <w:sz w:val="24"/>
        </w:rPr>
        <w:t>.</w:t>
      </w:r>
    </w:p>
    <w:p w:rsidR="004D04F7" w:rsidRDefault="002F6EE8">
      <w:r>
        <w:rPr>
          <w:rFonts w:ascii="Aptos" w:hAnsi="Aptos"/>
          <w:color w:val="000000"/>
          <w:sz w:val="28"/>
        </w:rPr>
        <w:t>Summary</w:t>
      </w:r>
    </w:p>
    <w:p w:rsidR="004D04F7" w:rsidRDefault="002F6EE8">
      <w:r>
        <w:rPr>
          <w:rFonts w:ascii="Aptos" w:hAnsi="Aptos"/>
          <w:color w:val="000000"/>
        </w:rPr>
        <w:t>Our exploration into the realm of astronomy has unveiled the intricate tapestries of the cosmos, revealing celestial wonders and mysteries</w:t>
      </w:r>
      <w:r w:rsidR="00871626">
        <w:rPr>
          <w:rFonts w:ascii="Aptos" w:hAnsi="Aptos"/>
          <w:color w:val="000000"/>
        </w:rPr>
        <w:t>.</w:t>
      </w:r>
      <w:r>
        <w:rPr>
          <w:rFonts w:ascii="Aptos" w:hAnsi="Aptos"/>
          <w:color w:val="000000"/>
        </w:rPr>
        <w:t xml:space="preserve"> From the life cycles of stars to the formation of galaxies, the universe presents us with an awe-inspiring spectacle of cosmic </w:t>
      </w:r>
      <w:r>
        <w:rPr>
          <w:rFonts w:ascii="Aptos" w:hAnsi="Aptos"/>
          <w:color w:val="000000"/>
        </w:rPr>
        <w:lastRenderedPageBreak/>
        <w:t>events</w:t>
      </w:r>
      <w:r w:rsidR="00871626">
        <w:rPr>
          <w:rFonts w:ascii="Aptos" w:hAnsi="Aptos"/>
          <w:color w:val="000000"/>
        </w:rPr>
        <w:t>.</w:t>
      </w:r>
      <w:r>
        <w:rPr>
          <w:rFonts w:ascii="Aptos" w:hAnsi="Aptos"/>
          <w:color w:val="000000"/>
        </w:rPr>
        <w:t xml:space="preserve"> As we venture deeper into the vastness of space, we encounter phenomena like colliding galaxies and supermassive black holes, challenging our understanding of the universe</w:t>
      </w:r>
      <w:r w:rsidR="00871626">
        <w:rPr>
          <w:rFonts w:ascii="Aptos" w:hAnsi="Aptos"/>
          <w:color w:val="000000"/>
        </w:rPr>
        <w:t>.</w:t>
      </w:r>
      <w:r>
        <w:rPr>
          <w:rFonts w:ascii="Aptos" w:hAnsi="Aptos"/>
          <w:color w:val="000000"/>
        </w:rPr>
        <w:t xml:space="preserve"> Astronomy continues to captivate our imaginations, propelling us forward in our quest to unravel the mysteries of the cosmos and our place within its infinite expanse</w:t>
      </w:r>
      <w:r w:rsidR="00871626">
        <w:rPr>
          <w:rFonts w:ascii="Aptos" w:hAnsi="Aptos"/>
          <w:color w:val="000000"/>
        </w:rPr>
        <w:t>.</w:t>
      </w:r>
    </w:p>
    <w:sectPr w:rsidR="004D04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1108873">
    <w:abstractNumId w:val="8"/>
  </w:num>
  <w:num w:numId="2" w16cid:durableId="1906918072">
    <w:abstractNumId w:val="6"/>
  </w:num>
  <w:num w:numId="3" w16cid:durableId="1081029743">
    <w:abstractNumId w:val="5"/>
  </w:num>
  <w:num w:numId="4" w16cid:durableId="1767340235">
    <w:abstractNumId w:val="4"/>
  </w:num>
  <w:num w:numId="5" w16cid:durableId="1550648784">
    <w:abstractNumId w:val="7"/>
  </w:num>
  <w:num w:numId="6" w16cid:durableId="936331886">
    <w:abstractNumId w:val="3"/>
  </w:num>
  <w:num w:numId="7" w16cid:durableId="56058452">
    <w:abstractNumId w:val="2"/>
  </w:num>
  <w:num w:numId="8" w16cid:durableId="772827733">
    <w:abstractNumId w:val="1"/>
  </w:num>
  <w:num w:numId="9" w16cid:durableId="1090005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6EE8"/>
    <w:rsid w:val="00326F90"/>
    <w:rsid w:val="004D04F7"/>
    <w:rsid w:val="0087162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2024-01-14T13:29:00Z</dcterms:modified>
  <cp:category/>
</cp:coreProperties>
</file>
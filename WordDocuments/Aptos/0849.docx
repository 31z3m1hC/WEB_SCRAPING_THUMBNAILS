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0F0" w:rsidRDefault="00B30125">
      <w:pPr>
        <w:jc w:val="center"/>
      </w:pPr>
      <w:r>
        <w:rPr>
          <w:rFonts w:ascii="Aptos" w:hAnsi="Aptos"/>
          <w:color w:val="000000"/>
          <w:sz w:val="44"/>
        </w:rPr>
        <w:t>Unveiling the Cosmos: Unraveling the Mysteries of Space</w:t>
      </w:r>
    </w:p>
    <w:p w:rsidR="005720F0" w:rsidRDefault="00B3012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68219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Stella J</w:t>
      </w:r>
      <w:r w:rsidR="0068219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Walker</w:t>
      </w:r>
    </w:p>
    <w:p w:rsidR="005720F0" w:rsidRDefault="00B30125">
      <w:pPr>
        <w:jc w:val="center"/>
      </w:pPr>
      <w:r>
        <w:rPr>
          <w:rFonts w:ascii="Aptos" w:hAnsi="Aptos"/>
          <w:color w:val="000000"/>
          <w:sz w:val="32"/>
        </w:rPr>
        <w:t>stella</w:t>
      </w:r>
      <w:r w:rsidR="0068219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walker@realscience</w:t>
      </w:r>
      <w:r w:rsidR="0068219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5720F0" w:rsidRDefault="005720F0"/>
    <w:p w:rsidR="005720F0" w:rsidRDefault="00B30125">
      <w:r>
        <w:rPr>
          <w:rFonts w:ascii="Aptos" w:hAnsi="Aptos"/>
          <w:color w:val="000000"/>
          <w:sz w:val="24"/>
        </w:rPr>
        <w:t>As we gaze upon the vast expanse of the universe, a profound sense of awe and wonder washes over us</w:t>
      </w:r>
      <w:r w:rsidR="006821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cosmos, with its boundless mysteries and enigmatic realms, beckons us to embark on an exhilarating voyage of exploration and discovery</w:t>
      </w:r>
      <w:r w:rsidR="006821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tapestry of the universe, galaxies dance in cosmic harmony, each holding within it a multitude of secrets waiting to be unraveled</w:t>
      </w:r>
      <w:r w:rsidR="006821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unravel the mysteries of space, we not only satiate our innate curiosity but also forge connections with the fundamental forces that govern existence</w:t>
      </w:r>
      <w:r w:rsidR="006821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particles to the grandest cosmic structures, the universe is a symphony of intricate wonders, an inexhaustible source of knowledge and inspiration</w:t>
      </w:r>
      <w:r w:rsidR="006821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unwavering determination, scientists and astronomers delve into the depths of space, armed with powerful telescopes and ingenious probes</w:t>
      </w:r>
      <w:r w:rsidR="006821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seek to understand the origins of the universe, unraveling the tapestry of time and space</w:t>
      </w:r>
      <w:r w:rsidR="006821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search for cosmic enigmas, such as black holes, dark matter, and the nature of gravitational waves, continues to captivate our imagination and push the boundaries of our understanding</w:t>
      </w:r>
      <w:r w:rsidR="006821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these mysteries, we gain a profound appreciation for the interconnectedness of all things, the fragility of our planet, and the immense possibilities that lie beyond our earthly realm</w:t>
      </w:r>
      <w:r w:rsidR="006821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quest for knowledge of the cosmos not only broadens our understanding of the universe but also has practical implications for life on Earth</w:t>
      </w:r>
      <w:r w:rsidR="006821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cosmic events, we can predict solar storms that could disrupt our communication systems and electrical grids</w:t>
      </w:r>
      <w:r w:rsidR="006821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Observations of distant galaxies shed light on the formation of stars and planets, providing invaluable insights into the history and evolution of our own solar system</w:t>
      </w:r>
      <w:r w:rsidR="006821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exploration of Mars and the search for life beyond Earth raise profound questions about the origin of life and the potential for extraterrestrial life forms</w:t>
      </w:r>
      <w:r w:rsidR="006821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grand cosmic journey, the mysteries of space continue to unravel, revealing the infinite wonders and boundless potential of the universe</w:t>
      </w:r>
      <w:r w:rsidR="0068219B">
        <w:rPr>
          <w:rFonts w:ascii="Aptos" w:hAnsi="Aptos"/>
          <w:color w:val="000000"/>
          <w:sz w:val="24"/>
        </w:rPr>
        <w:t>.</w:t>
      </w:r>
    </w:p>
    <w:p w:rsidR="005720F0" w:rsidRDefault="00B30125">
      <w:r>
        <w:rPr>
          <w:rFonts w:ascii="Aptos" w:hAnsi="Aptos"/>
          <w:color w:val="000000"/>
          <w:sz w:val="28"/>
        </w:rPr>
        <w:lastRenderedPageBreak/>
        <w:t>Summary</w:t>
      </w:r>
    </w:p>
    <w:p w:rsidR="005720F0" w:rsidRDefault="00B30125">
      <w:r>
        <w:rPr>
          <w:rFonts w:ascii="Aptos" w:hAnsi="Aptos"/>
          <w:color w:val="000000"/>
        </w:rPr>
        <w:t>The exploration of space is a testament to humankind's unyielding pursuit of knowledge and understanding</w:t>
      </w:r>
      <w:r w:rsidR="0068219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meticulous observation, ingenious experimentation, and unwavering dedication, scientists and astronomers unravel the mysteries of the cosmos, revealing the intricate workings of the universe</w:t>
      </w:r>
      <w:r w:rsidR="0068219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Our quest for knowledge of space not only satisfies our innate curiosity but also brings forth invaluable insights and practical applications that benefit life on Earth</w:t>
      </w:r>
      <w:r w:rsidR="0068219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mysteries of the universe continue to inspire awe, wonder, and a profound appreciation for the interconnectedness of all things, propelling us forward on an exhilarating voyage of discovery</w:t>
      </w:r>
      <w:r w:rsidR="0068219B">
        <w:rPr>
          <w:rFonts w:ascii="Aptos" w:hAnsi="Aptos"/>
          <w:color w:val="000000"/>
        </w:rPr>
        <w:t>.</w:t>
      </w:r>
    </w:p>
    <w:sectPr w:rsidR="005720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1516747">
    <w:abstractNumId w:val="8"/>
  </w:num>
  <w:num w:numId="2" w16cid:durableId="571432901">
    <w:abstractNumId w:val="6"/>
  </w:num>
  <w:num w:numId="3" w16cid:durableId="276525071">
    <w:abstractNumId w:val="5"/>
  </w:num>
  <w:num w:numId="4" w16cid:durableId="230578336">
    <w:abstractNumId w:val="4"/>
  </w:num>
  <w:num w:numId="5" w16cid:durableId="412629691">
    <w:abstractNumId w:val="7"/>
  </w:num>
  <w:num w:numId="6" w16cid:durableId="1248029924">
    <w:abstractNumId w:val="3"/>
  </w:num>
  <w:num w:numId="7" w16cid:durableId="1689915708">
    <w:abstractNumId w:val="2"/>
  </w:num>
  <w:num w:numId="8" w16cid:durableId="396171956">
    <w:abstractNumId w:val="1"/>
  </w:num>
  <w:num w:numId="9" w16cid:durableId="130111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20F0"/>
    <w:rsid w:val="0068219B"/>
    <w:rsid w:val="00AA1D8D"/>
    <w:rsid w:val="00B3012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
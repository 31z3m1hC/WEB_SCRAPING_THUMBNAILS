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BF9D" w14:textId="77777777" w:rsidR="009E543C" w:rsidRDefault="00833CC7">
      <w:pPr>
        <w:jc w:val="center"/>
      </w:pPr>
      <w:r>
        <w:rPr>
          <w:rFonts w:ascii="Aptos" w:hAnsi="Aptos"/>
          <w:color w:val="000000"/>
          <w:sz w:val="44"/>
        </w:rPr>
        <w:t>Unveiling the Enigma of Dark Matter</w:t>
      </w:r>
    </w:p>
    <w:p w14:paraId="40C09AF7" w14:textId="31F4AB09" w:rsidR="009E543C" w:rsidRDefault="00833CC7">
      <w:pPr>
        <w:pStyle w:val="NoSpacing"/>
        <w:jc w:val="center"/>
      </w:pPr>
      <w:r>
        <w:rPr>
          <w:rFonts w:ascii="Aptos" w:hAnsi="Aptos"/>
          <w:color w:val="000000"/>
          <w:sz w:val="36"/>
        </w:rPr>
        <w:t>Dr</w:t>
      </w:r>
      <w:r w:rsidR="0022059F">
        <w:rPr>
          <w:rFonts w:ascii="Aptos" w:hAnsi="Aptos"/>
          <w:color w:val="000000"/>
          <w:sz w:val="36"/>
        </w:rPr>
        <w:t>.</w:t>
      </w:r>
      <w:r>
        <w:rPr>
          <w:rFonts w:ascii="Aptos" w:hAnsi="Aptos"/>
          <w:color w:val="000000"/>
          <w:sz w:val="36"/>
        </w:rPr>
        <w:t xml:space="preserve"> Evelyn Harrison</w:t>
      </w:r>
    </w:p>
    <w:p w14:paraId="3805C0A9" w14:textId="36CA4317" w:rsidR="009E543C" w:rsidRDefault="00833CC7">
      <w:pPr>
        <w:jc w:val="center"/>
      </w:pPr>
      <w:r>
        <w:rPr>
          <w:rFonts w:ascii="Aptos" w:hAnsi="Aptos"/>
          <w:color w:val="000000"/>
          <w:sz w:val="32"/>
        </w:rPr>
        <w:t>evelyn</w:t>
      </w:r>
      <w:r w:rsidR="0022059F">
        <w:rPr>
          <w:rFonts w:ascii="Aptos" w:hAnsi="Aptos"/>
          <w:color w:val="000000"/>
          <w:sz w:val="32"/>
        </w:rPr>
        <w:t>.</w:t>
      </w:r>
      <w:r>
        <w:rPr>
          <w:rFonts w:ascii="Aptos" w:hAnsi="Aptos"/>
          <w:color w:val="000000"/>
          <w:sz w:val="32"/>
        </w:rPr>
        <w:t>harrison@cosmology</w:t>
      </w:r>
      <w:r w:rsidR="0022059F">
        <w:rPr>
          <w:rFonts w:ascii="Aptos" w:hAnsi="Aptos"/>
          <w:color w:val="000000"/>
          <w:sz w:val="32"/>
        </w:rPr>
        <w:t>.</w:t>
      </w:r>
      <w:r>
        <w:rPr>
          <w:rFonts w:ascii="Aptos" w:hAnsi="Aptos"/>
          <w:color w:val="000000"/>
          <w:sz w:val="32"/>
        </w:rPr>
        <w:t>edu</w:t>
      </w:r>
    </w:p>
    <w:p w14:paraId="4FBCF673" w14:textId="77777777" w:rsidR="009E543C" w:rsidRDefault="009E543C"/>
    <w:p w14:paraId="1F477890" w14:textId="75A61313" w:rsidR="009E543C" w:rsidRDefault="00833CC7">
      <w:r>
        <w:rPr>
          <w:rFonts w:ascii="Aptos" w:hAnsi="Aptos"/>
          <w:color w:val="000000"/>
          <w:sz w:val="24"/>
        </w:rPr>
        <w:t>For decades, scientists have endeavored to unravel the mysteries surrounding dark matter, an enigmatic substance believed to constitute a substantial portion of the universe</w:t>
      </w:r>
      <w:r w:rsidR="0022059F">
        <w:rPr>
          <w:rFonts w:ascii="Aptos" w:hAnsi="Aptos"/>
          <w:color w:val="000000"/>
          <w:sz w:val="24"/>
        </w:rPr>
        <w:t>.</w:t>
      </w:r>
      <w:r>
        <w:rPr>
          <w:rFonts w:ascii="Aptos" w:hAnsi="Aptos"/>
          <w:color w:val="000000"/>
          <w:sz w:val="24"/>
        </w:rPr>
        <w:t xml:space="preserve"> Its theoretical existence is inferred from gravitational effects on visible matter, yet its true nature remains elusive</w:t>
      </w:r>
      <w:r w:rsidR="0022059F">
        <w:rPr>
          <w:rFonts w:ascii="Aptos" w:hAnsi="Aptos"/>
          <w:color w:val="000000"/>
          <w:sz w:val="24"/>
        </w:rPr>
        <w:t>.</w:t>
      </w:r>
      <w:r>
        <w:rPr>
          <w:rFonts w:ascii="Aptos" w:hAnsi="Aptos"/>
          <w:color w:val="000000"/>
          <w:sz w:val="24"/>
        </w:rPr>
        <w:t xml:space="preserve"> In this essay, we delve into the captivating quest to understand dark matter, exploring its potential manifestations, the challenges in its detection, and the implications of its existence for our comprehension of the cosmos</w:t>
      </w:r>
      <w:r w:rsidR="0022059F">
        <w:rPr>
          <w:rFonts w:ascii="Aptos" w:hAnsi="Aptos"/>
          <w:color w:val="000000"/>
          <w:sz w:val="24"/>
        </w:rPr>
        <w:t>.</w:t>
      </w:r>
      <w:r>
        <w:rPr>
          <w:rFonts w:ascii="Aptos" w:hAnsi="Aptos"/>
          <w:color w:val="000000"/>
          <w:sz w:val="24"/>
        </w:rPr>
        <w:br/>
      </w:r>
      <w:r>
        <w:rPr>
          <w:rFonts w:ascii="Aptos" w:hAnsi="Aptos"/>
          <w:color w:val="000000"/>
          <w:sz w:val="24"/>
        </w:rPr>
        <w:br/>
        <w:t>In the realm of astrophysics, dark matter is posited to account for the discrepancies between the observed gravitational forces within galaxies and star clusters and the amount of visible matter present</w:t>
      </w:r>
      <w:r w:rsidR="0022059F">
        <w:rPr>
          <w:rFonts w:ascii="Aptos" w:hAnsi="Aptos"/>
          <w:color w:val="000000"/>
          <w:sz w:val="24"/>
        </w:rPr>
        <w:t>.</w:t>
      </w:r>
      <w:r>
        <w:rPr>
          <w:rFonts w:ascii="Aptos" w:hAnsi="Aptos"/>
          <w:color w:val="000000"/>
          <w:sz w:val="24"/>
        </w:rPr>
        <w:t xml:space="preserve"> This discrepancy suggests the presence of an unseen mass influencing the behavior of celestial bodies</w:t>
      </w:r>
      <w:r w:rsidR="0022059F">
        <w:rPr>
          <w:rFonts w:ascii="Aptos" w:hAnsi="Aptos"/>
          <w:color w:val="000000"/>
          <w:sz w:val="24"/>
        </w:rPr>
        <w:t>.</w:t>
      </w:r>
      <w:r>
        <w:rPr>
          <w:rFonts w:ascii="Aptos" w:hAnsi="Aptos"/>
          <w:color w:val="000000"/>
          <w:sz w:val="24"/>
        </w:rPr>
        <w:t xml:space="preserve"> Various theories have emerged to explain dark matter, ranging from weakly interacting massive particles (WIMPs) to primordial black holes, each attempting to reconcile the observed phenomena</w:t>
      </w:r>
      <w:r w:rsidR="0022059F">
        <w:rPr>
          <w:rFonts w:ascii="Aptos" w:hAnsi="Aptos"/>
          <w:color w:val="000000"/>
          <w:sz w:val="24"/>
        </w:rPr>
        <w:t>.</w:t>
      </w:r>
      <w:r>
        <w:rPr>
          <w:rFonts w:ascii="Aptos" w:hAnsi="Aptos"/>
          <w:color w:val="000000"/>
          <w:sz w:val="24"/>
        </w:rPr>
        <w:br/>
      </w:r>
      <w:r>
        <w:rPr>
          <w:rFonts w:ascii="Aptos" w:hAnsi="Aptos"/>
          <w:color w:val="000000"/>
          <w:sz w:val="24"/>
        </w:rPr>
        <w:br/>
        <w:t>The search for dark matter has become an active frontier in experimental physics</w:t>
      </w:r>
      <w:r w:rsidR="0022059F">
        <w:rPr>
          <w:rFonts w:ascii="Aptos" w:hAnsi="Aptos"/>
          <w:color w:val="000000"/>
          <w:sz w:val="24"/>
        </w:rPr>
        <w:t>.</w:t>
      </w:r>
      <w:r>
        <w:rPr>
          <w:rFonts w:ascii="Aptos" w:hAnsi="Aptos"/>
          <w:color w:val="000000"/>
          <w:sz w:val="24"/>
        </w:rPr>
        <w:t xml:space="preserve"> Scientists employ a multitude of techniques to detect its elusive presence</w:t>
      </w:r>
      <w:r w:rsidR="0022059F">
        <w:rPr>
          <w:rFonts w:ascii="Aptos" w:hAnsi="Aptos"/>
          <w:color w:val="000000"/>
          <w:sz w:val="24"/>
        </w:rPr>
        <w:t>.</w:t>
      </w:r>
      <w:r>
        <w:rPr>
          <w:rFonts w:ascii="Aptos" w:hAnsi="Aptos"/>
          <w:color w:val="000000"/>
          <w:sz w:val="24"/>
        </w:rPr>
        <w:t xml:space="preserve"> Underground laboratories shield sensitive detectors from cosmic radiation to isolate potential dark matter interactions</w:t>
      </w:r>
      <w:r w:rsidR="0022059F">
        <w:rPr>
          <w:rFonts w:ascii="Aptos" w:hAnsi="Aptos"/>
          <w:color w:val="000000"/>
          <w:sz w:val="24"/>
        </w:rPr>
        <w:t>.</w:t>
      </w:r>
      <w:r>
        <w:rPr>
          <w:rFonts w:ascii="Aptos" w:hAnsi="Aptos"/>
          <w:color w:val="000000"/>
          <w:sz w:val="24"/>
        </w:rPr>
        <w:t xml:space="preserve"> Particle accelerators, such as the Large Hadron Collider, probe the high-energy realm where new particles, including dark matter candidates, could be produced</w:t>
      </w:r>
      <w:r w:rsidR="0022059F">
        <w:rPr>
          <w:rFonts w:ascii="Aptos" w:hAnsi="Aptos"/>
          <w:color w:val="000000"/>
          <w:sz w:val="24"/>
        </w:rPr>
        <w:t>.</w:t>
      </w:r>
      <w:r>
        <w:rPr>
          <w:rFonts w:ascii="Aptos" w:hAnsi="Aptos"/>
          <w:color w:val="000000"/>
          <w:sz w:val="24"/>
        </w:rPr>
        <w:t xml:space="preserve"> Despite these efforts, dark matter continues to evade direct detection, posing a persistent challenge to our understanding of the universe's composition</w:t>
      </w:r>
      <w:r w:rsidR="0022059F">
        <w:rPr>
          <w:rFonts w:ascii="Aptos" w:hAnsi="Aptos"/>
          <w:color w:val="000000"/>
          <w:sz w:val="24"/>
        </w:rPr>
        <w:t>.</w:t>
      </w:r>
    </w:p>
    <w:p w14:paraId="13E8FD8A" w14:textId="77777777" w:rsidR="009E543C" w:rsidRDefault="00833CC7">
      <w:r>
        <w:rPr>
          <w:rFonts w:ascii="Aptos" w:hAnsi="Aptos"/>
          <w:color w:val="000000"/>
          <w:sz w:val="28"/>
        </w:rPr>
        <w:t>Summary</w:t>
      </w:r>
    </w:p>
    <w:p w14:paraId="6C5346B6" w14:textId="5B6E7438" w:rsidR="009E543C" w:rsidRDefault="00833CC7">
      <w:r>
        <w:rPr>
          <w:rFonts w:ascii="Aptos" w:hAnsi="Aptos"/>
          <w:color w:val="000000"/>
        </w:rPr>
        <w:t>Through the exploration of dark matter, we are confronted with the limitations of our current knowledge and the vastness of the unknown</w:t>
      </w:r>
      <w:r w:rsidR="0022059F">
        <w:rPr>
          <w:rFonts w:ascii="Aptos" w:hAnsi="Aptos"/>
          <w:color w:val="000000"/>
        </w:rPr>
        <w:t>.</w:t>
      </w:r>
      <w:r>
        <w:rPr>
          <w:rFonts w:ascii="Aptos" w:hAnsi="Aptos"/>
          <w:color w:val="000000"/>
        </w:rPr>
        <w:t xml:space="preserve"> With each experiment and observation, we inch closer to unraveling the mysteries that surround us</w:t>
      </w:r>
      <w:r w:rsidR="0022059F">
        <w:rPr>
          <w:rFonts w:ascii="Aptos" w:hAnsi="Aptos"/>
          <w:color w:val="000000"/>
        </w:rPr>
        <w:t>.</w:t>
      </w:r>
      <w:r>
        <w:rPr>
          <w:rFonts w:ascii="Aptos" w:hAnsi="Aptos"/>
          <w:color w:val="000000"/>
        </w:rPr>
        <w:t xml:space="preserve"> The quest to understand dark matter is not merely an academic pursuit; it is a testament to humanity's </w:t>
      </w:r>
      <w:r>
        <w:rPr>
          <w:rFonts w:ascii="Aptos" w:hAnsi="Aptos"/>
          <w:color w:val="000000"/>
        </w:rPr>
        <w:lastRenderedPageBreak/>
        <w:t xml:space="preserve">insatiable curiosity and unwavering </w:t>
      </w:r>
      <w:r w:rsidR="004916F1">
        <w:rPr>
          <w:rFonts w:ascii="Aptos" w:hAnsi="Aptos"/>
          <w:color w:val="000000"/>
        </w:rPr>
        <w:t>streamline</w:t>
      </w:r>
      <w:r>
        <w:rPr>
          <w:rFonts w:ascii="Aptos" w:hAnsi="Aptos"/>
          <w:color w:val="000000"/>
        </w:rPr>
        <w:t xml:space="preserve"> to comprehend the intricate workings of the universe</w:t>
      </w:r>
      <w:r w:rsidR="0022059F">
        <w:rPr>
          <w:rFonts w:ascii="Aptos" w:hAnsi="Aptos"/>
          <w:color w:val="000000"/>
        </w:rPr>
        <w:t>.</w:t>
      </w:r>
    </w:p>
    <w:sectPr w:rsidR="009E543C" w:rsidSect="001F6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4160599">
    <w:abstractNumId w:val="8"/>
  </w:num>
  <w:num w:numId="2" w16cid:durableId="61679073">
    <w:abstractNumId w:val="6"/>
  </w:num>
  <w:num w:numId="3" w16cid:durableId="1519538275">
    <w:abstractNumId w:val="5"/>
  </w:num>
  <w:num w:numId="4" w16cid:durableId="1428505368">
    <w:abstractNumId w:val="4"/>
  </w:num>
  <w:num w:numId="5" w16cid:durableId="236482871">
    <w:abstractNumId w:val="7"/>
  </w:num>
  <w:num w:numId="6" w16cid:durableId="1953321563">
    <w:abstractNumId w:val="3"/>
  </w:num>
  <w:num w:numId="7" w16cid:durableId="1845784785">
    <w:abstractNumId w:val="2"/>
  </w:num>
  <w:num w:numId="8" w16cid:durableId="1980724733">
    <w:abstractNumId w:val="1"/>
  </w:num>
  <w:num w:numId="9" w16cid:durableId="5697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9F9"/>
    <w:rsid w:val="0022059F"/>
    <w:rsid w:val="0029639D"/>
    <w:rsid w:val="00326F90"/>
    <w:rsid w:val="004916F1"/>
    <w:rsid w:val="00833CC7"/>
    <w:rsid w:val="009E54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105D9"/>
  <w14:defaultImageDpi w14:val="32767"/>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4</cp:revision>
  <dcterms:created xsi:type="dcterms:W3CDTF">2013-12-23T23:15:00Z</dcterms:created>
  <dcterms:modified xsi:type="dcterms:W3CDTF">2024-01-14T13:21:00Z</dcterms:modified>
  <cp:category/>
</cp:coreProperties>
</file>
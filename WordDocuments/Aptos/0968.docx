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480" w:rsidRDefault="009A306C">
      <w:pPr>
        <w:jc w:val="center"/>
      </w:pPr>
      <w:r>
        <w:rPr>
          <w:rFonts w:ascii="Aptos" w:hAnsi="Aptos"/>
          <w:color w:val="000000"/>
          <w:sz w:val="44"/>
        </w:rPr>
        <w:t>Cosmos to Culture: Cosmic Cycles in Human Phenomena</w:t>
      </w:r>
    </w:p>
    <w:p w:rsidR="004C3480" w:rsidRDefault="009A306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50B0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Alan Fields</w:t>
      </w:r>
    </w:p>
    <w:p w:rsidR="004C3480" w:rsidRDefault="009A306C">
      <w:pPr>
        <w:jc w:val="center"/>
      </w:pPr>
      <w:r>
        <w:rPr>
          <w:rFonts w:ascii="Aptos" w:hAnsi="Aptos"/>
          <w:color w:val="000000"/>
          <w:sz w:val="32"/>
        </w:rPr>
        <w:t>af8866@emailworld</w:t>
      </w:r>
      <w:r w:rsidR="00F50B0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4C3480" w:rsidRDefault="004C3480"/>
    <w:p w:rsidR="004C3480" w:rsidRDefault="009A306C">
      <w:r>
        <w:rPr>
          <w:rFonts w:ascii="Aptos" w:hAnsi="Aptos"/>
          <w:color w:val="000000"/>
          <w:sz w:val="24"/>
        </w:rPr>
        <w:t>In the kaleidoscopic tapestry of existence, the universe and human culture exhibit a captivating interplay of cycles--an intricate dance between cosmic patterns and terrestrial expressions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eternal rhythm of celestial bodies to the ebb and flow of human emotions, civilizations, and art, the ceaseless recurrence of cycles weaves a rich tapestry of interconnectedness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this cosmic synchronicity, exploring the profound influence of celestial cycles on human phenomena, including art, literature, music, and societal structures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cosmos, an enigmatic expanse of mysteries, unveils the majesty of repeating celestial patterns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Day and night, month by month, season to season, the movement of planets, the alignment of constellations, and the dance of galaxies paint a cosmic symphony, influencing the rhythms of life on Earth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civilizations looked to the skies for guidance, their rituals and mythologies imbued with celestial symbolism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 today, astrology and other forms of celestial divination bear witness to the enduring allure of the cosmos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cycles of human life mirror the rhythms of the universe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Birth, growth, decay, and renewal--the stages of life--resemble the cosmic cycle of expansion and contraction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natural world, with its seasonal cycles of growth and dormancy, mirrors the human experience of joy and sorrow, triumph and adversity, love and loss</w:t>
      </w:r>
      <w:r w:rsidR="00F50B0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parallels invite introspection, urging us to seek harmony with the cycles of nature and the universe</w:t>
      </w:r>
      <w:r w:rsidR="00F50B0A">
        <w:rPr>
          <w:rFonts w:ascii="Aptos" w:hAnsi="Aptos"/>
          <w:color w:val="000000"/>
          <w:sz w:val="24"/>
        </w:rPr>
        <w:t>.</w:t>
      </w:r>
    </w:p>
    <w:p w:rsidR="004C3480" w:rsidRDefault="009A306C">
      <w:r>
        <w:rPr>
          <w:rFonts w:ascii="Aptos" w:hAnsi="Aptos"/>
          <w:color w:val="000000"/>
          <w:sz w:val="28"/>
        </w:rPr>
        <w:t>Summary</w:t>
      </w:r>
    </w:p>
    <w:p w:rsidR="004C3480" w:rsidRDefault="009A306C">
      <w:r>
        <w:rPr>
          <w:rFonts w:ascii="Aptos" w:hAnsi="Aptos"/>
          <w:color w:val="000000"/>
        </w:rPr>
        <w:t>In essence, the cosmic cycles that govern the universe resonate deeply with human existence, inspiring art, shaping cultural narratives, and mirroring the rhythms of life</w:t>
      </w:r>
      <w:r w:rsidR="00F50B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recurrence of celestial patterns, such as the lunar cycle and the solstices, finds expression in human rituals, traditions, and mythology</w:t>
      </w:r>
      <w:r w:rsidR="00F50B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cyclical nature of life--birth, growth, decay, and renewal--mirrors the cosmic dance of expansion and contraction</w:t>
      </w:r>
      <w:r w:rsidR="00F50B0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highlights </w:t>
      </w:r>
      <w:r>
        <w:rPr>
          <w:rFonts w:ascii="Aptos" w:hAnsi="Aptos"/>
          <w:color w:val="000000"/>
        </w:rPr>
        <w:lastRenderedPageBreak/>
        <w:t>the profound interconnectedness between the cosmos and human culture, inviting contemplation of our place within the grand tapestry of the universe</w:t>
      </w:r>
      <w:r w:rsidR="00F50B0A">
        <w:rPr>
          <w:rFonts w:ascii="Aptos" w:hAnsi="Aptos"/>
          <w:color w:val="000000"/>
        </w:rPr>
        <w:t>.</w:t>
      </w:r>
    </w:p>
    <w:sectPr w:rsidR="004C3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273552">
    <w:abstractNumId w:val="8"/>
  </w:num>
  <w:num w:numId="2" w16cid:durableId="496386949">
    <w:abstractNumId w:val="6"/>
  </w:num>
  <w:num w:numId="3" w16cid:durableId="497234558">
    <w:abstractNumId w:val="5"/>
  </w:num>
  <w:num w:numId="4" w16cid:durableId="305203893">
    <w:abstractNumId w:val="4"/>
  </w:num>
  <w:num w:numId="5" w16cid:durableId="914319350">
    <w:abstractNumId w:val="7"/>
  </w:num>
  <w:num w:numId="6" w16cid:durableId="297926914">
    <w:abstractNumId w:val="3"/>
  </w:num>
  <w:num w:numId="7" w16cid:durableId="492725488">
    <w:abstractNumId w:val="2"/>
  </w:num>
  <w:num w:numId="8" w16cid:durableId="1715808996">
    <w:abstractNumId w:val="1"/>
  </w:num>
  <w:num w:numId="9" w16cid:durableId="21963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480"/>
    <w:rsid w:val="009A306C"/>
    <w:rsid w:val="00AA1D8D"/>
    <w:rsid w:val="00B47730"/>
    <w:rsid w:val="00CB0664"/>
    <w:rsid w:val="00F50B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
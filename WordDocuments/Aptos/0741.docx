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CBB" w:rsidRDefault="002F0C24">
      <w:pPr>
        <w:jc w:val="center"/>
      </w:pPr>
      <w:r>
        <w:rPr>
          <w:rFonts w:ascii="Aptos" w:hAnsi="Aptos"/>
          <w:color w:val="000000"/>
          <w:sz w:val="44"/>
        </w:rPr>
        <w:t>Exploring the Cosmos: The Dawn of Modern Cosmology</w:t>
      </w:r>
    </w:p>
    <w:p w:rsidR="00686CBB" w:rsidRDefault="002F0C2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Einstein</w:t>
      </w:r>
    </w:p>
    <w:p w:rsidR="00686CBB" w:rsidRDefault="002F0C24">
      <w:pPr>
        <w:jc w:val="center"/>
      </w:pPr>
      <w:r>
        <w:rPr>
          <w:rFonts w:ascii="Aptos" w:hAnsi="Aptos"/>
          <w:color w:val="000000"/>
          <w:sz w:val="32"/>
        </w:rPr>
        <w:t>einstein@physics</w:t>
      </w:r>
      <w:r w:rsidR="00BA57C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86CBB" w:rsidRDefault="00686CBB"/>
    <w:p w:rsidR="00686CBB" w:rsidRDefault="002F0C24">
      <w:r>
        <w:rPr>
          <w:rFonts w:ascii="Aptos" w:hAnsi="Aptos"/>
          <w:color w:val="000000"/>
          <w:sz w:val="24"/>
        </w:rPr>
        <w:t>From the earliest civilizations, humanity has pondered the vast expanse of the night sky, each celestial being a canvas of profound wonder and speculation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astronomers mapped the patterns of stars and planets, defining constellations and mapping the trajectories of celestial wanderers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telescopes, technology, and scientific understanding advanced, the cosmos unveiled its concealed mysteries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momentous discoveries of Galileo, Copernicus, and Kepler illuminated the heliocentric worldview, challenging traditional beliefs and ushering in a paradigm shift in our comprehension of the universe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pioneers laid the foundations for modern cosmology, embarking on a quest to decipher the origin, structure, and destiny of our cosmos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twentieth century marked a golden epoch for cosmogony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Albert Einstein's groundbreaking theory of general relativity revolutionized our understanding of space, time, and gravitation, while Hubble's observations of redshifted galaxies provided compelling evidence for the expanding universe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discoveries, coupled with Edwin Hubble's measurements of the recessional velocity of galaxies, opened the door to studying the dynamics and composition of the cosmos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identification of the cosmic microwave background, a faint radiation permeating the universe, cemented the theory of the Big Bang as the predominant cosmological paradigm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Contemporary cosmology continues to expand our knowledge of the universe's grandeur and complexity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cutting-edge technologies such as large-scale telescopes, space probes, and sophisticated simulations has empowered astrophysicists to delve deeper into the mysteries of distant galaxies, black holes, and cosmic evolution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unraveling of dark matter and dark energy enigmas promises to illuminate the universe's composition and the driving forces shaping its expansion</w:t>
      </w:r>
      <w:r w:rsidR="00BA57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Cosmology, as an ever-evolving field, invites us into an intellectual </w:t>
      </w:r>
      <w:r>
        <w:rPr>
          <w:rFonts w:ascii="Aptos" w:hAnsi="Aptos"/>
          <w:color w:val="000000"/>
          <w:sz w:val="24"/>
        </w:rPr>
        <w:lastRenderedPageBreak/>
        <w:t>odyssey, compelling us to question the nature of existence and our place within the boundless majesty of the cosmos</w:t>
      </w:r>
      <w:r w:rsidR="00BA57C4">
        <w:rPr>
          <w:rFonts w:ascii="Aptos" w:hAnsi="Aptos"/>
          <w:color w:val="000000"/>
          <w:sz w:val="24"/>
        </w:rPr>
        <w:t>.</w:t>
      </w:r>
    </w:p>
    <w:p w:rsidR="00686CBB" w:rsidRDefault="002F0C24">
      <w:r>
        <w:rPr>
          <w:rFonts w:ascii="Aptos" w:hAnsi="Aptos"/>
          <w:color w:val="000000"/>
          <w:sz w:val="28"/>
        </w:rPr>
        <w:t>Summary</w:t>
      </w:r>
    </w:p>
    <w:p w:rsidR="00686CBB" w:rsidRDefault="002F0C24">
      <w:r>
        <w:rPr>
          <w:rFonts w:ascii="Aptos" w:hAnsi="Aptos"/>
          <w:color w:val="000000"/>
        </w:rPr>
        <w:t>The study of cosmology has evolved from ancient stargazing to cutting-edge astrophysics, exploring the origin, structure, and destiny of the universe</w:t>
      </w:r>
      <w:r w:rsidR="00BA57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Pioneering thinkers like Galileo, Copernicus, and Kepler spearheaded the transition from Earth-centric to heliocentric models, paving the way for understanding the universe's vastness</w:t>
      </w:r>
      <w:r w:rsidR="00BA57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groundbreaking work of Einstein and Hubble provided empirical evidence for the expanding universe, supported by the detection of the cosmic microwave background</w:t>
      </w:r>
      <w:r w:rsidR="00BA57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Modern cosmology continues to unlock the secrets of galaxies, black holes, and cosmic evolution, tantalizingly hinting at the unresolved mysteries of dark matter and dark energy</w:t>
      </w:r>
      <w:r w:rsidR="00BA57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Cosmology remains an ever-enchanting domain of scientific pursuit, tempting us to ponder the grand questions about our place amid the vastness of the universe</w:t>
      </w:r>
      <w:r w:rsidR="00BA57C4">
        <w:rPr>
          <w:rFonts w:ascii="Aptos" w:hAnsi="Aptos"/>
          <w:color w:val="000000"/>
        </w:rPr>
        <w:t>.</w:t>
      </w:r>
    </w:p>
    <w:sectPr w:rsidR="00686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50509">
    <w:abstractNumId w:val="8"/>
  </w:num>
  <w:num w:numId="2" w16cid:durableId="1023752983">
    <w:abstractNumId w:val="6"/>
  </w:num>
  <w:num w:numId="3" w16cid:durableId="239414876">
    <w:abstractNumId w:val="5"/>
  </w:num>
  <w:num w:numId="4" w16cid:durableId="1272084121">
    <w:abstractNumId w:val="4"/>
  </w:num>
  <w:num w:numId="5" w16cid:durableId="1839029306">
    <w:abstractNumId w:val="7"/>
  </w:num>
  <w:num w:numId="6" w16cid:durableId="1613056202">
    <w:abstractNumId w:val="3"/>
  </w:num>
  <w:num w:numId="7" w16cid:durableId="199167148">
    <w:abstractNumId w:val="2"/>
  </w:num>
  <w:num w:numId="8" w16cid:durableId="926890074">
    <w:abstractNumId w:val="1"/>
  </w:num>
  <w:num w:numId="9" w16cid:durableId="21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C24"/>
    <w:rsid w:val="00326F90"/>
    <w:rsid w:val="00686CBB"/>
    <w:rsid w:val="00AA1D8D"/>
    <w:rsid w:val="00B47730"/>
    <w:rsid w:val="00BA57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
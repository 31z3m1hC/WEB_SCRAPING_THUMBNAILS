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AAC" w:rsidRDefault="00F26B93">
      <w:pPr>
        <w:jc w:val="center"/>
      </w:pPr>
      <w:r>
        <w:rPr>
          <w:rFonts w:ascii="Aptos" w:hAnsi="Aptos"/>
          <w:color w:val="000000"/>
          <w:sz w:val="44"/>
        </w:rPr>
        <w:t>Unveiling the Mysteries of the Universe: A Journey of Discovery</w:t>
      </w:r>
    </w:p>
    <w:p w:rsidR="00D36AAC" w:rsidRDefault="00F26B9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Evan Hughes</w:t>
      </w:r>
    </w:p>
    <w:p w:rsidR="00D36AAC" w:rsidRDefault="00F26B93">
      <w:pPr>
        <w:jc w:val="center"/>
      </w:pPr>
      <w:r>
        <w:rPr>
          <w:rFonts w:ascii="Aptos" w:hAnsi="Aptos"/>
          <w:color w:val="000000"/>
          <w:sz w:val="32"/>
        </w:rPr>
        <w:t>EvanHughes@sciencerepository</w:t>
      </w:r>
      <w:r w:rsidR="002F6F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36AAC" w:rsidRDefault="00D36AAC"/>
    <w:p w:rsidR="00D36AAC" w:rsidRDefault="00F26B93">
      <w:r>
        <w:rPr>
          <w:rFonts w:ascii="Aptos" w:hAnsi="Aptos"/>
          <w:color w:val="000000"/>
          <w:sz w:val="24"/>
        </w:rPr>
        <w:t>Every day, new discoveries unfold before our eyes, revealing the vastness and complexity of the universe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particles to the grandest galaxies, the pursuit of knowledge has propelled us into an era of profound scientific understanding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different disciplines has illuminated our path forward, as we unravel the threads that bind the cosmic tapestry together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explorers voyaging into uncharted territories, scientists, engineers, and researchers embark on a collective quest, seeking answers to questions that have captivated humanity for centuries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venture into the realm of the unknown, propelled by an insatiable curiosity to understand our place in this boundless realm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deeper into the vast cosmic theater, telescopes and satellites transport us to distant corners of space, unveiling celestial mysteries hidden from our naked eyes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Mars, rovers traverse the barren landscape, searching for signs of ancient life and clues to the planet's geological evolution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quantum physics, particle accelerators smash atoms and subatomic particles, unveiling the fundamental building blocks of matter and energy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breakthrough, we transcend the boundaries of human understanding, pushing the frontiers of scientific knowledge ever outward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quest for knowledge extends beyond the reaches of our own planet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Humanity's unwavering dedication to discovery and exploration continues as we gaze skyward toward the stars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dream of colonizing Mars and reaching distant worlds, unlocking the secrets of the cosmos and expanding our cosmic footprint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 agencies collaborate on ambitious missions, sending probes and spacecraft to distant planets and celestial bodies, unlocking clues about the origins and destiny of the universe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mysteries of life itself are also under our scientific scrutiny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biology and genetics unlock the secrets of DNA, shedding light on the intricacies of heredity and the blueprints of living organisms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Medical research delves into the complexities of human health and disease, seeking cures </w:t>
      </w:r>
      <w:r>
        <w:rPr>
          <w:rFonts w:ascii="Aptos" w:hAnsi="Aptos"/>
          <w:color w:val="000000"/>
          <w:sz w:val="24"/>
        </w:rPr>
        <w:lastRenderedPageBreak/>
        <w:t>for debilitating illnesses and enhancing human well-being</w:t>
      </w:r>
      <w:r w:rsidR="002F6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stand on the brink of a new age of scientific enlightenment, poised to unravel the mysteries of the universe and our own existence</w:t>
      </w:r>
      <w:r w:rsidR="002F6F32">
        <w:rPr>
          <w:rFonts w:ascii="Aptos" w:hAnsi="Aptos"/>
          <w:color w:val="000000"/>
          <w:sz w:val="24"/>
        </w:rPr>
        <w:t>.</w:t>
      </w:r>
    </w:p>
    <w:p w:rsidR="00D36AAC" w:rsidRDefault="00F26B93">
      <w:r>
        <w:rPr>
          <w:rFonts w:ascii="Aptos" w:hAnsi="Aptos"/>
          <w:color w:val="000000"/>
          <w:sz w:val="28"/>
        </w:rPr>
        <w:t>Summary</w:t>
      </w:r>
    </w:p>
    <w:p w:rsidR="00D36AAC" w:rsidRDefault="00F26B93">
      <w:r>
        <w:rPr>
          <w:rFonts w:ascii="Aptos" w:hAnsi="Aptos"/>
          <w:color w:val="000000"/>
        </w:rPr>
        <w:t>"Unveiling the Mysteries of the Universe: A Journey of Discovery" delves into the remarkable journey of scientific exploration that propels us toward a deeper understanding of our universe</w:t>
      </w:r>
      <w:r w:rsidR="002F6F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depths of particle physics to the farthest reaches of space and the inner workings of life itself, scientists tirelessly pursue knowledge, unraveling the fabric of reality</w:t>
      </w:r>
      <w:r w:rsidR="002F6F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observation, experimentation, and collaboration, we continue to expand the boundaries of human understanding, driven by an insatiable curiosity to unravel the riddles that surround us</w:t>
      </w:r>
      <w:r w:rsidR="002F6F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future of scientific exploration holds limitless possibilities, promising to reshape our understanding of the world and our place in it</w:t>
      </w:r>
      <w:r w:rsidR="002F6F32">
        <w:rPr>
          <w:rFonts w:ascii="Aptos" w:hAnsi="Aptos"/>
          <w:color w:val="000000"/>
        </w:rPr>
        <w:t>.</w:t>
      </w:r>
    </w:p>
    <w:sectPr w:rsidR="00D36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098182">
    <w:abstractNumId w:val="8"/>
  </w:num>
  <w:num w:numId="2" w16cid:durableId="763453670">
    <w:abstractNumId w:val="6"/>
  </w:num>
  <w:num w:numId="3" w16cid:durableId="1564871999">
    <w:abstractNumId w:val="5"/>
  </w:num>
  <w:num w:numId="4" w16cid:durableId="150828793">
    <w:abstractNumId w:val="4"/>
  </w:num>
  <w:num w:numId="5" w16cid:durableId="1403988289">
    <w:abstractNumId w:val="7"/>
  </w:num>
  <w:num w:numId="6" w16cid:durableId="1762482456">
    <w:abstractNumId w:val="3"/>
  </w:num>
  <w:num w:numId="7" w16cid:durableId="984236288">
    <w:abstractNumId w:val="2"/>
  </w:num>
  <w:num w:numId="8" w16cid:durableId="1926917634">
    <w:abstractNumId w:val="1"/>
  </w:num>
  <w:num w:numId="9" w16cid:durableId="191581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F32"/>
    <w:rsid w:val="00326F90"/>
    <w:rsid w:val="00AA1D8D"/>
    <w:rsid w:val="00B47730"/>
    <w:rsid w:val="00CB0664"/>
    <w:rsid w:val="00D36AAC"/>
    <w:rsid w:val="00F26B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
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404B" w:rsidRDefault="000D2BCE">
      <w:pPr>
        <w:jc w:val="center"/>
      </w:pPr>
      <w:r>
        <w:rPr>
          <w:rFonts w:ascii="Aptos" w:hAnsi="Aptos"/>
          <w:color w:val="000000"/>
          <w:sz w:val="44"/>
        </w:rPr>
        <w:t>Quantum's Enigma: Unraveling Nature's Mysterious Fabric</w:t>
      </w:r>
    </w:p>
    <w:p w:rsidR="0070404B" w:rsidRDefault="000D2BCE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Alice Crawford</w:t>
      </w:r>
    </w:p>
    <w:p w:rsidR="0070404B" w:rsidRDefault="000D2BCE">
      <w:pPr>
        <w:jc w:val="center"/>
      </w:pPr>
      <w:r>
        <w:rPr>
          <w:rFonts w:ascii="Aptos" w:hAnsi="Aptos"/>
          <w:color w:val="000000"/>
          <w:sz w:val="32"/>
        </w:rPr>
        <w:t>alice</w:t>
      </w:r>
      <w:r w:rsidR="002B51A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crawford@xyzuniversity</w:t>
      </w:r>
      <w:r w:rsidR="002B51A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70404B" w:rsidRDefault="0070404B"/>
    <w:p w:rsidR="0070404B" w:rsidRDefault="000D2BCE">
      <w:r>
        <w:rPr>
          <w:rFonts w:ascii="Aptos" w:hAnsi="Aptos"/>
          <w:color w:val="000000"/>
          <w:sz w:val="24"/>
        </w:rPr>
        <w:t>In the realm of scientific inquiry, quantum mechanics stands as an enigmatic enigma, defying intuitive understanding yet revealing the profound interconnectedness of the universe</w:t>
      </w:r>
      <w:r w:rsidR="002B51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peculiar realm of physics governs the behavior of matter at the atomic and subatomic level, where particles display bewildering properties that challenge our classical notions of reality</w:t>
      </w:r>
      <w:r w:rsidR="002B51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Enter the quantum realm, where particles exhibit both wave-like and particle-like behavior, defying conventional distinctions</w:t>
      </w:r>
      <w:r w:rsidR="002B51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Enigmatic phenomena such as superposition and entanglement unveil a universe governed by rules markedly different from our everyday experience</w:t>
      </w:r>
      <w:r w:rsidR="002B51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quantum theory unveils a universe brimming with uncertainty, challenging the notion of determinism</w:t>
      </w:r>
      <w:r w:rsidR="002B51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Heisenberg uncertainty principle asserts the impossibility of simultaneously knowing both the position and momentum of a particle with absolute precision, introducing an inherent unpredictability into the quantum realm</w:t>
      </w:r>
      <w:r w:rsidR="002B51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indeterminacy underpins the probabilistic nature of quantum mechanics, where the outcome of an experiment can only be predicted in terms of probabilities, as opposed to certainties</w:t>
      </w:r>
      <w:r w:rsidR="002B51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implications of quantum mechanics extend beyond the realm of theoretical physics, captivating fields such as quantum computing and quantum cryptography, promising transformative technologies capable of revolutionizing computation and communication</w:t>
      </w:r>
      <w:r w:rsidR="002B51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Finally, quantum mechanics opens up new avenues for understanding the very foundations of reality</w:t>
      </w:r>
      <w:r w:rsidR="002B51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profound implications have sparked contemplation on the nature of consciousness, the existence of multiple universes, and the fundamental structure of spacetime itself</w:t>
      </w:r>
      <w:r w:rsidR="002B51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quantum realm, we find ourselves at the precipice of mind-boggling discoveries that challenge our most fundamental beliefs about the universe, inviting us on an enthralling journey where the boundaries of knowledge are constantly expanding</w:t>
      </w:r>
      <w:r w:rsidR="002B51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unity, uncertainty, and </w:t>
      </w:r>
      <w:r>
        <w:rPr>
          <w:rFonts w:ascii="Aptos" w:hAnsi="Aptos"/>
          <w:color w:val="000000"/>
          <w:sz w:val="24"/>
        </w:rPr>
        <w:lastRenderedPageBreak/>
        <w:t>implications of quantum mechanics present a captivating tapestry of nature's mysterious fabric, beckoning us to unveil its deepest secrets</w:t>
      </w:r>
      <w:r w:rsidR="002B51A0">
        <w:rPr>
          <w:rFonts w:ascii="Aptos" w:hAnsi="Aptos"/>
          <w:color w:val="000000"/>
          <w:sz w:val="24"/>
        </w:rPr>
        <w:t>.</w:t>
      </w:r>
    </w:p>
    <w:p w:rsidR="0070404B" w:rsidRDefault="000D2BCE">
      <w:r>
        <w:rPr>
          <w:rFonts w:ascii="Aptos" w:hAnsi="Aptos"/>
          <w:color w:val="000000"/>
          <w:sz w:val="28"/>
        </w:rPr>
        <w:t>Summary</w:t>
      </w:r>
    </w:p>
    <w:p w:rsidR="0070404B" w:rsidRDefault="000D2BCE">
      <w:r>
        <w:rPr>
          <w:rFonts w:ascii="Aptos" w:hAnsi="Aptos"/>
          <w:color w:val="000000"/>
        </w:rPr>
        <w:t>Quantum mechanics unveils the enigmatic behavior of matter at the atomic and subatomic level, challenging our classical notions of reality</w:t>
      </w:r>
      <w:r w:rsidR="002B51A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defining characteristics include the wave-particle duality of particles, the inherent uncertainty introduced by the Heisenberg uncertainty principle, and the probabilistic nature of the theory</w:t>
      </w:r>
      <w:r w:rsidR="002B51A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Quantum mechanics transcends theoretical physics, impacting fields like quantum computing and cryptography</w:t>
      </w:r>
      <w:r w:rsidR="002B51A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prompts contemplation on the nature of reality and poses fundamental questions about consciousness, multiple universes, and the structure of spacetime</w:t>
      </w:r>
      <w:r w:rsidR="002B51A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enigmatic realm invites us on an exciting odyssey to unravel nature's most profound secrets, expanding the boundaries of human knowledge</w:t>
      </w:r>
      <w:r w:rsidR="002B51A0">
        <w:rPr>
          <w:rFonts w:ascii="Aptos" w:hAnsi="Aptos"/>
          <w:color w:val="000000"/>
        </w:rPr>
        <w:t>.</w:t>
      </w:r>
    </w:p>
    <w:sectPr w:rsidR="007040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5982304">
    <w:abstractNumId w:val="8"/>
  </w:num>
  <w:num w:numId="2" w16cid:durableId="2109079711">
    <w:abstractNumId w:val="6"/>
  </w:num>
  <w:num w:numId="3" w16cid:durableId="1890261197">
    <w:abstractNumId w:val="5"/>
  </w:num>
  <w:num w:numId="4" w16cid:durableId="488987601">
    <w:abstractNumId w:val="4"/>
  </w:num>
  <w:num w:numId="5" w16cid:durableId="1567564405">
    <w:abstractNumId w:val="7"/>
  </w:num>
  <w:num w:numId="6" w16cid:durableId="1258947259">
    <w:abstractNumId w:val="3"/>
  </w:num>
  <w:num w:numId="7" w16cid:durableId="1352953041">
    <w:abstractNumId w:val="2"/>
  </w:num>
  <w:num w:numId="8" w16cid:durableId="801994727">
    <w:abstractNumId w:val="1"/>
  </w:num>
  <w:num w:numId="9" w16cid:durableId="176627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BCE"/>
    <w:rsid w:val="0015074B"/>
    <w:rsid w:val="0029639D"/>
    <w:rsid w:val="002B51A0"/>
    <w:rsid w:val="00326F90"/>
    <w:rsid w:val="007040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2024-01-14T13:27:00Z</dcterms:modified>
  <cp:category/>
</cp:coreProperties>
</file>
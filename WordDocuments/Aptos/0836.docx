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B58" w:rsidRDefault="007D6185">
      <w:pPr>
        <w:jc w:val="center"/>
      </w:pPr>
      <w:r>
        <w:rPr>
          <w:rFonts w:ascii="Aptos" w:hAnsi="Aptos"/>
          <w:color w:val="000000"/>
          <w:sz w:val="44"/>
        </w:rPr>
        <w:t>LIMITS UNBOUND: Expanding the Horizon's of Innovation</w:t>
      </w:r>
    </w:p>
    <w:p w:rsidR="000E0B58" w:rsidRDefault="007D61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Kennedy</w:t>
      </w:r>
    </w:p>
    <w:p w:rsidR="000E0B58" w:rsidRDefault="007D6185">
      <w:pPr>
        <w:jc w:val="center"/>
      </w:pPr>
      <w:r>
        <w:rPr>
          <w:rFonts w:ascii="Aptos" w:hAnsi="Aptos"/>
          <w:color w:val="000000"/>
          <w:sz w:val="32"/>
        </w:rPr>
        <w:t>ik66@pm</w:t>
      </w:r>
      <w:r w:rsidR="00ED5F8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me</w:t>
      </w:r>
    </w:p>
    <w:p w:rsidR="000E0B58" w:rsidRDefault="000E0B58"/>
    <w:p w:rsidR="000E0B58" w:rsidRDefault="007D6185">
      <w:r>
        <w:rPr>
          <w:rFonts w:ascii="Aptos" w:hAnsi="Aptos"/>
          <w:color w:val="000000"/>
          <w:sz w:val="24"/>
        </w:rPr>
        <w:t>In an ever-evolving world, creative advancements and ingenious solutions hold the key to pushing boundaries and scaling new heights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Innovation, with its transformative power, empowers us to confront formidable challenges, rethink existing norms, and pave uncharted territories of excellence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journey intertwined with the eternal search for progress, resilience, and infinite opportunities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frontiers of innovation stretch across disciplines like science, where pioneering minds unlock nature's secrets and unveil the enigmatic tapestry of the universe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technology, tireless endeavors give birth to marvels that transcend boundaries and reshape the very fabric of human existence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Computer Science and Cyber Security champions spearhead the digital revolution, mastering the art of harnessing data and safeguarding our interconnected world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Innovation doesn't rest in isolation but draws inspiration from various fields like medicine and forensics, where scientific breakthroughs alleviate suffering and bring justice to the fore</w:t>
      </w:r>
      <w:r w:rsidR="00ED5F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Artists weave intricate tapestries of creativity, transporting us to realms of emotions and wonder</w:t>
      </w:r>
      <w:r w:rsidR="00ED5F8B">
        <w:rPr>
          <w:rFonts w:ascii="Aptos" w:hAnsi="Aptos"/>
          <w:color w:val="000000"/>
          <w:sz w:val="24"/>
        </w:rPr>
        <w:t>.</w:t>
      </w:r>
    </w:p>
    <w:p w:rsidR="000E0B58" w:rsidRDefault="007D6185">
      <w:r>
        <w:rPr>
          <w:rFonts w:ascii="Aptos" w:hAnsi="Aptos"/>
          <w:color w:val="000000"/>
          <w:sz w:val="28"/>
        </w:rPr>
        <w:t>Summary</w:t>
      </w:r>
    </w:p>
    <w:p w:rsidR="000E0B58" w:rsidRDefault="007D6185">
      <w:r>
        <w:rPr>
          <w:rFonts w:ascii="Aptos" w:hAnsi="Aptos"/>
          <w:color w:val="000000"/>
        </w:rPr>
        <w:t>Innovation serves as the driving force behind advancements across diverse fields, heralding new frontiers and reshaping the world around us</w:t>
      </w:r>
      <w:r w:rsidR="00ED5F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scientific breakthroughs and technological marvels to artistic prowess and culinary ingenuity, innovation empowers humanity to flourish and conquer new domains</w:t>
      </w:r>
      <w:r w:rsidR="00ED5F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continuous journey, an everlasting pursuit that unbinds the limits of our imagination and propels us towards a future of endless possibilities</w:t>
      </w:r>
      <w:r w:rsidR="00ED5F8B">
        <w:rPr>
          <w:rFonts w:ascii="Aptos" w:hAnsi="Aptos"/>
          <w:color w:val="000000"/>
        </w:rPr>
        <w:t>.</w:t>
      </w:r>
    </w:p>
    <w:sectPr w:rsidR="000E0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650079">
    <w:abstractNumId w:val="8"/>
  </w:num>
  <w:num w:numId="2" w16cid:durableId="838228083">
    <w:abstractNumId w:val="6"/>
  </w:num>
  <w:num w:numId="3" w16cid:durableId="1646003535">
    <w:abstractNumId w:val="5"/>
  </w:num>
  <w:num w:numId="4" w16cid:durableId="65148747">
    <w:abstractNumId w:val="4"/>
  </w:num>
  <w:num w:numId="5" w16cid:durableId="288778315">
    <w:abstractNumId w:val="7"/>
  </w:num>
  <w:num w:numId="6" w16cid:durableId="781807167">
    <w:abstractNumId w:val="3"/>
  </w:num>
  <w:num w:numId="7" w16cid:durableId="1660961653">
    <w:abstractNumId w:val="2"/>
  </w:num>
  <w:num w:numId="8" w16cid:durableId="879898115">
    <w:abstractNumId w:val="1"/>
  </w:num>
  <w:num w:numId="9" w16cid:durableId="122856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B58"/>
    <w:rsid w:val="0015074B"/>
    <w:rsid w:val="0029639D"/>
    <w:rsid w:val="00326F90"/>
    <w:rsid w:val="007D6185"/>
    <w:rsid w:val="00AA1D8D"/>
    <w:rsid w:val="00B47730"/>
    <w:rsid w:val="00CB0664"/>
    <w:rsid w:val="00ED5F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
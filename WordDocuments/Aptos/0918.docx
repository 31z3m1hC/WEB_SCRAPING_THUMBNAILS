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E30A4" w:rsidRDefault="00454E0F">
      <w:pPr>
        <w:jc w:val="center"/>
      </w:pPr>
      <w:r>
        <w:rPr>
          <w:rFonts w:ascii="Aptos" w:hAnsi="Aptos"/>
          <w:color w:val="000000"/>
          <w:sz w:val="44"/>
        </w:rPr>
        <w:t>Unraveling the Enigma of Dreams</w:t>
      </w:r>
    </w:p>
    <w:p w:rsidR="002E30A4" w:rsidRDefault="00454E0F">
      <w:pPr>
        <w:pStyle w:val="NoSpacing"/>
        <w:jc w:val="center"/>
      </w:pPr>
      <w:r>
        <w:rPr>
          <w:rFonts w:ascii="Aptos" w:hAnsi="Aptos"/>
          <w:color w:val="000000"/>
          <w:sz w:val="36"/>
        </w:rPr>
        <w:t>Dr</w:t>
      </w:r>
      <w:r w:rsidR="008634A1">
        <w:rPr>
          <w:rFonts w:ascii="Aptos" w:hAnsi="Aptos"/>
          <w:color w:val="000000"/>
          <w:sz w:val="36"/>
        </w:rPr>
        <w:t>.</w:t>
      </w:r>
      <w:r>
        <w:rPr>
          <w:rFonts w:ascii="Aptos" w:hAnsi="Aptos"/>
          <w:color w:val="000000"/>
          <w:sz w:val="36"/>
        </w:rPr>
        <w:t xml:space="preserve"> Lora Haddock</w:t>
      </w:r>
    </w:p>
    <w:p w:rsidR="002E30A4" w:rsidRDefault="00454E0F">
      <w:pPr>
        <w:jc w:val="center"/>
      </w:pPr>
      <w:r>
        <w:rPr>
          <w:rFonts w:ascii="Aptos" w:hAnsi="Aptos"/>
          <w:color w:val="000000"/>
          <w:sz w:val="32"/>
        </w:rPr>
        <w:t>haddock</w:t>
      </w:r>
      <w:r w:rsidR="008634A1">
        <w:rPr>
          <w:rFonts w:ascii="Aptos" w:hAnsi="Aptos"/>
          <w:color w:val="000000"/>
          <w:sz w:val="32"/>
        </w:rPr>
        <w:t>.</w:t>
      </w:r>
      <w:r>
        <w:rPr>
          <w:rFonts w:ascii="Aptos" w:hAnsi="Aptos"/>
          <w:color w:val="000000"/>
          <w:sz w:val="32"/>
        </w:rPr>
        <w:t>lora@dreampsychologyinstitute</w:t>
      </w:r>
      <w:r w:rsidR="008634A1">
        <w:rPr>
          <w:rFonts w:ascii="Aptos" w:hAnsi="Aptos"/>
          <w:color w:val="000000"/>
          <w:sz w:val="32"/>
        </w:rPr>
        <w:t>.</w:t>
      </w:r>
      <w:r>
        <w:rPr>
          <w:rFonts w:ascii="Aptos" w:hAnsi="Aptos"/>
          <w:color w:val="000000"/>
          <w:sz w:val="32"/>
        </w:rPr>
        <w:t>com</w:t>
      </w:r>
    </w:p>
    <w:p w:rsidR="002E30A4" w:rsidRDefault="002E30A4"/>
    <w:p w:rsidR="002E30A4" w:rsidRDefault="00454E0F">
      <w:r>
        <w:rPr>
          <w:rFonts w:ascii="Aptos" w:hAnsi="Aptos"/>
          <w:color w:val="000000"/>
          <w:sz w:val="24"/>
        </w:rPr>
        <w:t>With the enigmatic tapestry of unconscious activity, dreams have captivated philosophers, psychologists, and artists alike for centuries</w:t>
      </w:r>
      <w:r w:rsidR="008634A1">
        <w:rPr>
          <w:rFonts w:ascii="Aptos" w:hAnsi="Aptos"/>
          <w:color w:val="000000"/>
          <w:sz w:val="24"/>
        </w:rPr>
        <w:t>.</w:t>
      </w:r>
      <w:r>
        <w:rPr>
          <w:rFonts w:ascii="Aptos" w:hAnsi="Aptos"/>
          <w:color w:val="000000"/>
          <w:sz w:val="24"/>
        </w:rPr>
        <w:t xml:space="preserve"> This realm of slumber offers a fascinating glimpse into the hidden recesses of our minds, where the profound and absurd intertwine in unpredictable ways</w:t>
      </w:r>
      <w:r w:rsidR="008634A1">
        <w:rPr>
          <w:rFonts w:ascii="Aptos" w:hAnsi="Aptos"/>
          <w:color w:val="000000"/>
          <w:sz w:val="24"/>
        </w:rPr>
        <w:t>.</w:t>
      </w:r>
      <w:r>
        <w:rPr>
          <w:rFonts w:ascii="Aptos" w:hAnsi="Aptos"/>
          <w:color w:val="000000"/>
          <w:sz w:val="24"/>
        </w:rPr>
        <w:t xml:space="preserve"> Dreams have long been a subject of intense scrutiny, leading to countless theories and interpretations aimed at unlocking their elusive secrets</w:t>
      </w:r>
      <w:r w:rsidR="008634A1">
        <w:rPr>
          <w:rFonts w:ascii="Aptos" w:hAnsi="Aptos"/>
          <w:color w:val="000000"/>
          <w:sz w:val="24"/>
        </w:rPr>
        <w:t>.</w:t>
      </w:r>
      <w:r>
        <w:rPr>
          <w:rFonts w:ascii="Aptos" w:hAnsi="Aptos"/>
          <w:color w:val="000000"/>
          <w:sz w:val="24"/>
        </w:rPr>
        <w:t xml:space="preserve"> This essay delves into the cognitive and psychological aspects of dreams, exploring their intriguing nature and delving into their potential significance</w:t>
      </w:r>
      <w:r w:rsidR="008634A1">
        <w:rPr>
          <w:rFonts w:ascii="Aptos" w:hAnsi="Aptos"/>
          <w:color w:val="000000"/>
          <w:sz w:val="24"/>
        </w:rPr>
        <w:t>.</w:t>
      </w:r>
      <w:r>
        <w:rPr>
          <w:rFonts w:ascii="Aptos" w:hAnsi="Aptos"/>
          <w:color w:val="000000"/>
          <w:sz w:val="24"/>
        </w:rPr>
        <w:br/>
      </w:r>
      <w:r>
        <w:rPr>
          <w:rFonts w:ascii="Aptos" w:hAnsi="Aptos"/>
          <w:color w:val="000000"/>
          <w:sz w:val="24"/>
        </w:rPr>
        <w:br/>
        <w:t>Dreams: A Window to Our Unconscious</w:t>
      </w:r>
      <w:r>
        <w:rPr>
          <w:rFonts w:ascii="Aptos" w:hAnsi="Aptos"/>
          <w:color w:val="000000"/>
          <w:sz w:val="24"/>
        </w:rPr>
        <w:br/>
      </w:r>
      <w:r>
        <w:rPr>
          <w:rFonts w:ascii="Aptos" w:hAnsi="Aptos"/>
          <w:color w:val="000000"/>
          <w:sz w:val="24"/>
        </w:rPr>
        <w:br/>
        <w:t>From the ethereal world of myths and legends to the clinical setting of modern psychology, dreams have consistently held a place of intrigue and mystery</w:t>
      </w:r>
      <w:r w:rsidR="008634A1">
        <w:rPr>
          <w:rFonts w:ascii="Aptos" w:hAnsi="Aptos"/>
          <w:color w:val="000000"/>
          <w:sz w:val="24"/>
        </w:rPr>
        <w:t>.</w:t>
      </w:r>
      <w:r>
        <w:rPr>
          <w:rFonts w:ascii="Aptos" w:hAnsi="Aptos"/>
          <w:color w:val="000000"/>
          <w:sz w:val="24"/>
        </w:rPr>
        <w:t xml:space="preserve"> They manifest as vivid, often surreal narratives, weaving together elements of our waking lives, memories, and imaginative landscapes</w:t>
      </w:r>
      <w:r w:rsidR="008634A1">
        <w:rPr>
          <w:rFonts w:ascii="Aptos" w:hAnsi="Aptos"/>
          <w:color w:val="000000"/>
          <w:sz w:val="24"/>
        </w:rPr>
        <w:t>.</w:t>
      </w:r>
      <w:r>
        <w:rPr>
          <w:rFonts w:ascii="Aptos" w:hAnsi="Aptos"/>
          <w:color w:val="000000"/>
          <w:sz w:val="24"/>
        </w:rPr>
        <w:t xml:space="preserve"> These enigmatic episodes are believed to be a manifestation of unconscious mental processes, providing a window into the thoughts, emotions, and fears that reside beneath the surface of our conscious awareness</w:t>
      </w:r>
      <w:r w:rsidR="008634A1">
        <w:rPr>
          <w:rFonts w:ascii="Aptos" w:hAnsi="Aptos"/>
          <w:color w:val="000000"/>
          <w:sz w:val="24"/>
        </w:rPr>
        <w:t>.</w:t>
      </w:r>
      <w:r>
        <w:rPr>
          <w:rFonts w:ascii="Aptos" w:hAnsi="Aptos"/>
          <w:color w:val="000000"/>
          <w:sz w:val="24"/>
        </w:rPr>
        <w:t xml:space="preserve"> Psychoanalysts have proposed that dreams serve as a means of wish fulfillment, offering a symbolic expression of desires and fears that are too threatening or unacceptable to be acknowledged during waking hours</w:t>
      </w:r>
      <w:r w:rsidR="008634A1">
        <w:rPr>
          <w:rFonts w:ascii="Aptos" w:hAnsi="Aptos"/>
          <w:color w:val="000000"/>
          <w:sz w:val="24"/>
        </w:rPr>
        <w:t>.</w:t>
      </w:r>
      <w:r>
        <w:rPr>
          <w:rFonts w:ascii="Aptos" w:hAnsi="Aptos"/>
          <w:color w:val="000000"/>
          <w:sz w:val="24"/>
        </w:rPr>
        <w:br/>
      </w:r>
      <w:r>
        <w:rPr>
          <w:rFonts w:ascii="Aptos" w:hAnsi="Aptos"/>
          <w:color w:val="000000"/>
          <w:sz w:val="24"/>
        </w:rPr>
        <w:br/>
        <w:t>Investigating the Purpose of Dreams:</w:t>
      </w:r>
      <w:r>
        <w:rPr>
          <w:rFonts w:ascii="Aptos" w:hAnsi="Aptos"/>
          <w:color w:val="000000"/>
          <w:sz w:val="24"/>
        </w:rPr>
        <w:br/>
      </w:r>
      <w:r>
        <w:rPr>
          <w:rFonts w:ascii="Aptos" w:hAnsi="Aptos"/>
          <w:color w:val="000000"/>
          <w:sz w:val="24"/>
        </w:rPr>
        <w:br/>
        <w:t>The quest to unravel the purpose of dreams continues to inspire scientific curiosity and fuels extensive research in the realm of psychology</w:t>
      </w:r>
      <w:r w:rsidR="008634A1">
        <w:rPr>
          <w:rFonts w:ascii="Aptos" w:hAnsi="Aptos"/>
          <w:color w:val="000000"/>
          <w:sz w:val="24"/>
        </w:rPr>
        <w:t>.</w:t>
      </w:r>
      <w:r>
        <w:rPr>
          <w:rFonts w:ascii="Aptos" w:hAnsi="Aptos"/>
          <w:color w:val="000000"/>
          <w:sz w:val="24"/>
        </w:rPr>
        <w:t xml:space="preserve"> While the exact function of dreams remains a subject of debate, several theories attempt to provide plausible explanations</w:t>
      </w:r>
      <w:r w:rsidR="008634A1">
        <w:rPr>
          <w:rFonts w:ascii="Aptos" w:hAnsi="Aptos"/>
          <w:color w:val="000000"/>
          <w:sz w:val="24"/>
        </w:rPr>
        <w:t>.</w:t>
      </w:r>
      <w:r>
        <w:rPr>
          <w:rFonts w:ascii="Aptos" w:hAnsi="Aptos"/>
          <w:color w:val="000000"/>
          <w:sz w:val="24"/>
        </w:rPr>
        <w:t xml:space="preserve"> One prominent perspective suggests that dreams serve as a form of emotional regulation, helping us process and integrate challenging emotions experienced during our waking hours</w:t>
      </w:r>
      <w:r w:rsidR="008634A1">
        <w:rPr>
          <w:rFonts w:ascii="Aptos" w:hAnsi="Aptos"/>
          <w:color w:val="000000"/>
          <w:sz w:val="24"/>
        </w:rPr>
        <w:t>.</w:t>
      </w:r>
      <w:r>
        <w:rPr>
          <w:rFonts w:ascii="Aptos" w:hAnsi="Aptos"/>
          <w:color w:val="000000"/>
          <w:sz w:val="24"/>
        </w:rPr>
        <w:t xml:space="preserve"> Others propose that dreams function as a cognitive tool for problem-solving and creative thinking, allowing our subconscious minds to explore novel ideas and solutions free from conscious constraints</w:t>
      </w:r>
      <w:r w:rsidR="008634A1">
        <w:rPr>
          <w:rFonts w:ascii="Aptos" w:hAnsi="Aptos"/>
          <w:color w:val="000000"/>
          <w:sz w:val="24"/>
        </w:rPr>
        <w:t>.</w:t>
      </w:r>
      <w:r>
        <w:rPr>
          <w:rFonts w:ascii="Aptos" w:hAnsi="Aptos"/>
          <w:color w:val="000000"/>
          <w:sz w:val="24"/>
        </w:rPr>
        <w:t xml:space="preserve"> </w:t>
      </w:r>
      <w:r>
        <w:rPr>
          <w:rFonts w:ascii="Aptos" w:hAnsi="Aptos"/>
          <w:color w:val="000000"/>
          <w:sz w:val="24"/>
        </w:rPr>
        <w:lastRenderedPageBreak/>
        <w:t>Furthermore, some researchers believe that dreams play a role in memory consolidation, facilitating the encoding and integration of new information acquired throughout the day</w:t>
      </w:r>
      <w:r w:rsidR="008634A1">
        <w:rPr>
          <w:rFonts w:ascii="Aptos" w:hAnsi="Aptos"/>
          <w:color w:val="000000"/>
          <w:sz w:val="24"/>
        </w:rPr>
        <w:t>.</w:t>
      </w:r>
    </w:p>
    <w:p w:rsidR="002E30A4" w:rsidRDefault="00454E0F">
      <w:r>
        <w:rPr>
          <w:rFonts w:ascii="Aptos" w:hAnsi="Aptos"/>
          <w:color w:val="000000"/>
          <w:sz w:val="28"/>
        </w:rPr>
        <w:t>Summary</w:t>
      </w:r>
    </w:p>
    <w:p w:rsidR="002E30A4" w:rsidRDefault="00454E0F">
      <w:r>
        <w:rPr>
          <w:rFonts w:ascii="Aptos" w:hAnsi="Aptos"/>
          <w:color w:val="000000"/>
        </w:rPr>
        <w:t>Dreams, the enigmatic phenomena that unfold during slumber, have been a timeless source of fascination for humanity</w:t>
      </w:r>
      <w:r w:rsidR="008634A1">
        <w:rPr>
          <w:rFonts w:ascii="Aptos" w:hAnsi="Aptos"/>
          <w:color w:val="000000"/>
        </w:rPr>
        <w:t>.</w:t>
      </w:r>
      <w:r>
        <w:rPr>
          <w:rFonts w:ascii="Aptos" w:hAnsi="Aptos"/>
          <w:color w:val="000000"/>
        </w:rPr>
        <w:t xml:space="preserve"> As we delve deeper into the realm of dreams, we discover their profound impact on our cognitive and psychological states</w:t>
      </w:r>
      <w:r w:rsidR="008634A1">
        <w:rPr>
          <w:rFonts w:ascii="Aptos" w:hAnsi="Aptos"/>
          <w:color w:val="000000"/>
        </w:rPr>
        <w:t>.</w:t>
      </w:r>
      <w:r>
        <w:rPr>
          <w:rFonts w:ascii="Aptos" w:hAnsi="Aptos"/>
          <w:color w:val="000000"/>
        </w:rPr>
        <w:t xml:space="preserve"> Dreams serve as a portal into the unconscious mind, revealing hidden thoughts, emotions, and fears that shape our waking experiences</w:t>
      </w:r>
      <w:r w:rsidR="008634A1">
        <w:rPr>
          <w:rFonts w:ascii="Aptos" w:hAnsi="Aptos"/>
          <w:color w:val="000000"/>
        </w:rPr>
        <w:t>.</w:t>
      </w:r>
      <w:r>
        <w:rPr>
          <w:rFonts w:ascii="Aptos" w:hAnsi="Aptos"/>
          <w:color w:val="000000"/>
        </w:rPr>
        <w:t xml:space="preserve"> The exploration of dreams continues to be an enthralling and dynamic field of study, with ongoing research striving to unveil the enigmatic secrets they hold, promising new insights into the complex world of the human psyche</w:t>
      </w:r>
      <w:r w:rsidR="008634A1">
        <w:rPr>
          <w:rFonts w:ascii="Aptos" w:hAnsi="Aptos"/>
          <w:color w:val="000000"/>
        </w:rPr>
        <w:t>.</w:t>
      </w:r>
    </w:p>
    <w:sectPr w:rsidR="002E30A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66928990">
    <w:abstractNumId w:val="8"/>
  </w:num>
  <w:num w:numId="2" w16cid:durableId="622924696">
    <w:abstractNumId w:val="6"/>
  </w:num>
  <w:num w:numId="3" w16cid:durableId="134419159">
    <w:abstractNumId w:val="5"/>
  </w:num>
  <w:num w:numId="4" w16cid:durableId="974916323">
    <w:abstractNumId w:val="4"/>
  </w:num>
  <w:num w:numId="5" w16cid:durableId="715273050">
    <w:abstractNumId w:val="7"/>
  </w:num>
  <w:num w:numId="6" w16cid:durableId="1149519138">
    <w:abstractNumId w:val="3"/>
  </w:num>
  <w:num w:numId="7" w16cid:durableId="129439222">
    <w:abstractNumId w:val="2"/>
  </w:num>
  <w:num w:numId="8" w16cid:durableId="1675063312">
    <w:abstractNumId w:val="1"/>
  </w:num>
  <w:num w:numId="9" w16cid:durableId="17873871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E30A4"/>
    <w:rsid w:val="00326F90"/>
    <w:rsid w:val="00454E0F"/>
    <w:rsid w:val="008634A1"/>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714F9AF-965F-4814-AFD5-A349C8855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433</Words>
  <Characters>2470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2898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2024-01-14T13:36:00Z</dcterms:modified>
  <cp:category/>
</cp:coreProperties>
</file>
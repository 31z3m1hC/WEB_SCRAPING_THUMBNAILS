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B4A" w:rsidRDefault="008029F4">
      <w:pPr>
        <w:jc w:val="center"/>
      </w:pPr>
      <w:r>
        <w:rPr>
          <w:rFonts w:ascii="Aptos" w:hAnsi="Aptos"/>
          <w:color w:val="000000"/>
          <w:sz w:val="44"/>
        </w:rPr>
        <w:t>The Allure of the Cosmos: Unveiling Cosmic Wonders</w:t>
      </w:r>
    </w:p>
    <w:p w:rsidR="001B7B4A" w:rsidRDefault="008029F4">
      <w:pPr>
        <w:pStyle w:val="NoSpacing"/>
        <w:jc w:val="center"/>
      </w:pPr>
      <w:r>
        <w:rPr>
          <w:rFonts w:ascii="Aptos" w:hAnsi="Aptos"/>
          <w:color w:val="000000"/>
          <w:sz w:val="36"/>
        </w:rPr>
        <w:t>Dr</w:t>
      </w:r>
      <w:r w:rsidR="00AC33FE">
        <w:rPr>
          <w:rFonts w:ascii="Aptos" w:hAnsi="Aptos"/>
          <w:color w:val="000000"/>
          <w:sz w:val="36"/>
        </w:rPr>
        <w:t>.</w:t>
      </w:r>
      <w:r>
        <w:rPr>
          <w:rFonts w:ascii="Aptos" w:hAnsi="Aptos"/>
          <w:color w:val="000000"/>
          <w:sz w:val="36"/>
        </w:rPr>
        <w:t xml:space="preserve"> Gemma Corrigan</w:t>
      </w:r>
    </w:p>
    <w:p w:rsidR="001B7B4A" w:rsidRDefault="008029F4">
      <w:pPr>
        <w:jc w:val="center"/>
      </w:pPr>
      <w:r>
        <w:rPr>
          <w:rFonts w:ascii="Aptos" w:hAnsi="Aptos"/>
          <w:color w:val="000000"/>
          <w:sz w:val="32"/>
        </w:rPr>
        <w:t>gemma</w:t>
      </w:r>
      <w:r w:rsidR="00AC33FE">
        <w:rPr>
          <w:rFonts w:ascii="Aptos" w:hAnsi="Aptos"/>
          <w:color w:val="000000"/>
          <w:sz w:val="32"/>
        </w:rPr>
        <w:t>.</w:t>
      </w:r>
      <w:r>
        <w:rPr>
          <w:rFonts w:ascii="Aptos" w:hAnsi="Aptos"/>
          <w:color w:val="000000"/>
          <w:sz w:val="32"/>
        </w:rPr>
        <w:t>corrigan@spatiumobservatory</w:t>
      </w:r>
      <w:r w:rsidR="00AC33FE">
        <w:rPr>
          <w:rFonts w:ascii="Aptos" w:hAnsi="Aptos"/>
          <w:color w:val="000000"/>
          <w:sz w:val="32"/>
        </w:rPr>
        <w:t>.</w:t>
      </w:r>
      <w:r>
        <w:rPr>
          <w:rFonts w:ascii="Aptos" w:hAnsi="Aptos"/>
          <w:color w:val="000000"/>
          <w:sz w:val="32"/>
        </w:rPr>
        <w:t>org</w:t>
      </w:r>
    </w:p>
    <w:p w:rsidR="001B7B4A" w:rsidRDefault="001B7B4A"/>
    <w:p w:rsidR="001B7B4A" w:rsidRDefault="008029F4">
      <w:r>
        <w:rPr>
          <w:rFonts w:ascii="Aptos" w:hAnsi="Aptos"/>
          <w:color w:val="000000"/>
          <w:sz w:val="24"/>
        </w:rPr>
        <w:t>Within the vast expanse of the universe, humanity's quest to unravel the mysteries of the cosmos has captivated hearts and minds across civilizations</w:t>
      </w:r>
      <w:r w:rsidR="00AC33FE">
        <w:rPr>
          <w:rFonts w:ascii="Aptos" w:hAnsi="Aptos"/>
          <w:color w:val="000000"/>
          <w:sz w:val="24"/>
        </w:rPr>
        <w:t>.</w:t>
      </w:r>
      <w:r>
        <w:rPr>
          <w:rFonts w:ascii="Aptos" w:hAnsi="Aptos"/>
          <w:color w:val="000000"/>
          <w:sz w:val="24"/>
        </w:rPr>
        <w:t xml:space="preserve"> From ancient astronomers charting the movements of celestial bodies to modern-day astrophysicists delving into the origins of the universe, our unwavering fascination with the stars above has propelled scientific advancements and ignited imaginations</w:t>
      </w:r>
      <w:r w:rsidR="00AC33FE">
        <w:rPr>
          <w:rFonts w:ascii="Aptos" w:hAnsi="Aptos"/>
          <w:color w:val="000000"/>
          <w:sz w:val="24"/>
        </w:rPr>
        <w:t>.</w:t>
      </w:r>
      <w:r>
        <w:rPr>
          <w:rFonts w:ascii="Aptos" w:hAnsi="Aptos"/>
          <w:color w:val="000000"/>
          <w:sz w:val="24"/>
        </w:rPr>
        <w:t xml:space="preserve"> This essay embarks on a journey to explore the allure of the cosmos, unraveling the cosmic wonders that have inspired awe and driven our relentless pursuit of knowledge</w:t>
      </w:r>
      <w:r w:rsidR="00AC33FE">
        <w:rPr>
          <w:rFonts w:ascii="Aptos" w:hAnsi="Aptos"/>
          <w:color w:val="000000"/>
          <w:sz w:val="24"/>
        </w:rPr>
        <w:t>.</w:t>
      </w:r>
      <w:r>
        <w:rPr>
          <w:rFonts w:ascii="Aptos" w:hAnsi="Aptos"/>
          <w:color w:val="000000"/>
          <w:sz w:val="24"/>
        </w:rPr>
        <w:br/>
      </w:r>
      <w:r>
        <w:rPr>
          <w:rFonts w:ascii="Aptos" w:hAnsi="Aptos"/>
          <w:color w:val="000000"/>
          <w:sz w:val="24"/>
        </w:rPr>
        <w:br/>
        <w:t>The celestial tapestry above us is a symphony of cosmic marvels</w:t>
      </w:r>
      <w:r w:rsidR="00AC33FE">
        <w:rPr>
          <w:rFonts w:ascii="Aptos" w:hAnsi="Aptos"/>
          <w:color w:val="000000"/>
          <w:sz w:val="24"/>
        </w:rPr>
        <w:t>.</w:t>
      </w:r>
      <w:r>
        <w:rPr>
          <w:rFonts w:ascii="Aptos" w:hAnsi="Aptos"/>
          <w:color w:val="000000"/>
          <w:sz w:val="24"/>
        </w:rPr>
        <w:t xml:space="preserve"> The shimmering brilliance of distant stars, the enigmatic dance of planets, and the awe-inspiring spectacle of nebulae and galaxies ignite a profound sense of wonder within us</w:t>
      </w:r>
      <w:r w:rsidR="00AC33FE">
        <w:rPr>
          <w:rFonts w:ascii="Aptos" w:hAnsi="Aptos"/>
          <w:color w:val="000000"/>
          <w:sz w:val="24"/>
        </w:rPr>
        <w:t>.</w:t>
      </w:r>
      <w:r>
        <w:rPr>
          <w:rFonts w:ascii="Aptos" w:hAnsi="Aptos"/>
          <w:color w:val="000000"/>
          <w:sz w:val="24"/>
        </w:rPr>
        <w:t xml:space="preserve"> These celestial objects, each possessing unique characteristics and captivating histories, invite us to ponder the vastness of the universe and our place within it</w:t>
      </w:r>
      <w:r w:rsidR="00AC33FE">
        <w:rPr>
          <w:rFonts w:ascii="Aptos" w:hAnsi="Aptos"/>
          <w:color w:val="000000"/>
          <w:sz w:val="24"/>
        </w:rPr>
        <w:t>.</w:t>
      </w:r>
      <w:r>
        <w:rPr>
          <w:rFonts w:ascii="Aptos" w:hAnsi="Aptos"/>
          <w:color w:val="000000"/>
          <w:sz w:val="24"/>
        </w:rPr>
        <w:t xml:space="preserve"> The intricate patterns and rhythms of the cosmos hold clues to understanding the fundamental forces that shape our reality, beckoning us to explore the unknown and grasp the intricacies of the cosmos</w:t>
      </w:r>
      <w:r w:rsidR="00AC33FE">
        <w:rPr>
          <w:rFonts w:ascii="Aptos" w:hAnsi="Aptos"/>
          <w:color w:val="000000"/>
          <w:sz w:val="24"/>
        </w:rPr>
        <w:t>.</w:t>
      </w:r>
      <w:r>
        <w:rPr>
          <w:rFonts w:ascii="Aptos" w:hAnsi="Aptos"/>
          <w:color w:val="000000"/>
          <w:sz w:val="24"/>
        </w:rPr>
        <w:br/>
      </w:r>
      <w:r>
        <w:rPr>
          <w:rFonts w:ascii="Aptos" w:hAnsi="Aptos"/>
          <w:color w:val="000000"/>
          <w:sz w:val="24"/>
        </w:rPr>
        <w:br/>
        <w:t>Moreover, the study of astronomy has indelibly transformed our understanding of time, space, and the origins of life</w:t>
      </w:r>
      <w:r w:rsidR="00AC33FE">
        <w:rPr>
          <w:rFonts w:ascii="Aptos" w:hAnsi="Aptos"/>
          <w:color w:val="000000"/>
          <w:sz w:val="24"/>
        </w:rPr>
        <w:t>.</w:t>
      </w:r>
      <w:r>
        <w:rPr>
          <w:rFonts w:ascii="Aptos" w:hAnsi="Aptos"/>
          <w:color w:val="000000"/>
          <w:sz w:val="24"/>
        </w:rPr>
        <w:t xml:space="preserve"> Ancient civilizations observed the cyclical movement of celestial bodies, laying the foundation for calendars and navigation systems that guided civilizations across vast oceans and territories</w:t>
      </w:r>
      <w:r w:rsidR="00AC33FE">
        <w:rPr>
          <w:rFonts w:ascii="Aptos" w:hAnsi="Aptos"/>
          <w:color w:val="000000"/>
          <w:sz w:val="24"/>
        </w:rPr>
        <w:t>.</w:t>
      </w:r>
      <w:r>
        <w:rPr>
          <w:rFonts w:ascii="Aptos" w:hAnsi="Aptos"/>
          <w:color w:val="000000"/>
          <w:sz w:val="24"/>
        </w:rPr>
        <w:t xml:space="preserve"> Today, astrophysicists utilize cutting-edge telescopes and satellites to peer into the depths of space, unearthing insights into the formation and evolution of galaxies, stars, and planets</w:t>
      </w:r>
      <w:r w:rsidR="00AC33FE">
        <w:rPr>
          <w:rFonts w:ascii="Aptos" w:hAnsi="Aptos"/>
          <w:color w:val="000000"/>
          <w:sz w:val="24"/>
        </w:rPr>
        <w:t>.</w:t>
      </w:r>
      <w:r>
        <w:rPr>
          <w:rFonts w:ascii="Aptos" w:hAnsi="Aptos"/>
          <w:color w:val="000000"/>
          <w:sz w:val="24"/>
        </w:rPr>
        <w:t xml:space="preserve"> Each discovery further illuminates our understanding of the universe's intricate workings, revealing glimpses into the enigmatic tapestry of existence</w:t>
      </w:r>
      <w:r w:rsidR="00AC33FE">
        <w:rPr>
          <w:rFonts w:ascii="Aptos" w:hAnsi="Aptos"/>
          <w:color w:val="000000"/>
          <w:sz w:val="24"/>
        </w:rPr>
        <w:t>.</w:t>
      </w:r>
    </w:p>
    <w:p w:rsidR="001B7B4A" w:rsidRDefault="008029F4">
      <w:r>
        <w:rPr>
          <w:rFonts w:ascii="Aptos" w:hAnsi="Aptos"/>
          <w:color w:val="000000"/>
          <w:sz w:val="28"/>
        </w:rPr>
        <w:t>Summary</w:t>
      </w:r>
    </w:p>
    <w:p w:rsidR="001B7B4A" w:rsidRDefault="008029F4">
      <w:r>
        <w:rPr>
          <w:rFonts w:ascii="Aptos" w:hAnsi="Aptos"/>
          <w:color w:val="000000"/>
        </w:rPr>
        <w:lastRenderedPageBreak/>
        <w:t>The allure of the cosmos is a captivating force that has driven humanity's relentless pursuit of knowledge and ignited imaginations for centuries</w:t>
      </w:r>
      <w:r w:rsidR="00AC33FE">
        <w:rPr>
          <w:rFonts w:ascii="Aptos" w:hAnsi="Aptos"/>
          <w:color w:val="000000"/>
        </w:rPr>
        <w:t>.</w:t>
      </w:r>
      <w:r>
        <w:rPr>
          <w:rFonts w:ascii="Aptos" w:hAnsi="Aptos"/>
          <w:color w:val="000000"/>
        </w:rPr>
        <w:t xml:space="preserve"> From ancient astronomers charting celestial movements to modern astrophysicists delving into the origins of the universe, the study of the cosmos has transformed our understanding of time, space, and the origins of life</w:t>
      </w:r>
      <w:r w:rsidR="00AC33FE">
        <w:rPr>
          <w:rFonts w:ascii="Aptos" w:hAnsi="Aptos"/>
          <w:color w:val="000000"/>
        </w:rPr>
        <w:t>.</w:t>
      </w:r>
      <w:r>
        <w:rPr>
          <w:rFonts w:ascii="Aptos" w:hAnsi="Aptos"/>
          <w:color w:val="000000"/>
        </w:rPr>
        <w:t xml:space="preserve"> The celestial tapestry above us beckons us to explore the unknown, unraveling cosmic wonders that illuminate the vastness of the universe and our place within it</w:t>
      </w:r>
      <w:r w:rsidR="00AC33FE">
        <w:rPr>
          <w:rFonts w:ascii="Aptos" w:hAnsi="Aptos"/>
          <w:color w:val="000000"/>
        </w:rPr>
        <w:t>.</w:t>
      </w:r>
      <w:r>
        <w:rPr>
          <w:rFonts w:ascii="Aptos" w:hAnsi="Aptos"/>
          <w:color w:val="000000"/>
        </w:rPr>
        <w:t xml:space="preserve"> As we continue to venture into the depths of space, we voyage not only through the stars but also through the depths of our own curiosity, unraveling the mysteries of the cosmos and expanding the boundaries of human knowledge</w:t>
      </w:r>
      <w:r w:rsidR="00AC33FE">
        <w:rPr>
          <w:rFonts w:ascii="Aptos" w:hAnsi="Aptos"/>
          <w:color w:val="000000"/>
        </w:rPr>
        <w:t>.</w:t>
      </w:r>
    </w:p>
    <w:sectPr w:rsidR="001B7B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6867335">
    <w:abstractNumId w:val="8"/>
  </w:num>
  <w:num w:numId="2" w16cid:durableId="1461260247">
    <w:abstractNumId w:val="6"/>
  </w:num>
  <w:num w:numId="3" w16cid:durableId="513498812">
    <w:abstractNumId w:val="5"/>
  </w:num>
  <w:num w:numId="4" w16cid:durableId="1513372925">
    <w:abstractNumId w:val="4"/>
  </w:num>
  <w:num w:numId="5" w16cid:durableId="937644260">
    <w:abstractNumId w:val="7"/>
  </w:num>
  <w:num w:numId="6" w16cid:durableId="1067070563">
    <w:abstractNumId w:val="3"/>
  </w:num>
  <w:num w:numId="7" w16cid:durableId="391462461">
    <w:abstractNumId w:val="2"/>
  </w:num>
  <w:num w:numId="8" w16cid:durableId="2033913213">
    <w:abstractNumId w:val="1"/>
  </w:num>
  <w:num w:numId="9" w16cid:durableId="1094058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B4A"/>
    <w:rsid w:val="0029639D"/>
    <w:rsid w:val="00326F90"/>
    <w:rsid w:val="008029F4"/>
    <w:rsid w:val="00AA1D8D"/>
    <w:rsid w:val="00AC33F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
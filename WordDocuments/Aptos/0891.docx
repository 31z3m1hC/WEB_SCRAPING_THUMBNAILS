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7F80" w:rsidRDefault="00822DDD">
      <w:pPr>
        <w:jc w:val="center"/>
      </w:pPr>
      <w:r>
        <w:rPr>
          <w:rFonts w:ascii="Aptos" w:hAnsi="Aptos"/>
          <w:color w:val="000000"/>
          <w:sz w:val="44"/>
        </w:rPr>
        <w:t>Analogical Correlates</w:t>
      </w:r>
    </w:p>
    <w:p w:rsidR="00BD7F80" w:rsidRDefault="00822DDD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176F66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Adam Scott</w:t>
      </w:r>
    </w:p>
    <w:p w:rsidR="00BD7F80" w:rsidRDefault="00822DDD">
      <w:pPr>
        <w:jc w:val="center"/>
      </w:pPr>
      <w:r>
        <w:rPr>
          <w:rFonts w:ascii="Aptos" w:hAnsi="Aptos"/>
          <w:color w:val="000000"/>
          <w:sz w:val="32"/>
        </w:rPr>
        <w:t>adamscott@truthseeker</w:t>
      </w:r>
      <w:r w:rsidR="00176F6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BD7F80" w:rsidRDefault="00BD7F80"/>
    <w:p w:rsidR="00BD7F80" w:rsidRDefault="00822DDD">
      <w:r>
        <w:rPr>
          <w:rFonts w:ascii="Aptos" w:hAnsi="Aptos"/>
          <w:color w:val="000000"/>
          <w:sz w:val="24"/>
        </w:rPr>
        <w:t>In the intricate tapestry of human cognition, analogy reigns as a potent mechanism for comprehending the unfamiliar by weaving connections with the known</w:t>
      </w:r>
      <w:r w:rsidR="00176F6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Serving as a bridge between distinct domains of knowledge, analogy illuminates hidden patterns and facilitates the assimilation of novel concepts</w:t>
      </w:r>
      <w:r w:rsidR="00176F6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delves into the cognitive and neural mechanisms underlying analogical reasoning, untangling the enigmatic processes that allow us to construct, evaluate, and apply analogies</w:t>
      </w:r>
      <w:r w:rsidR="00176F6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cognitive aspect of analogical reasoning unfolds in a multi-stage odyssey</w:t>
      </w:r>
      <w:r w:rsidR="00176F6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First, the perceiver establishes a similarity between two distinct domains, perceiving a parallel structure or relationship</w:t>
      </w:r>
      <w:r w:rsidR="00176F6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Next, the perceiver maps elements from the familiar domain onto the unfamiliar domain, aligning corresponding features and concepts</w:t>
      </w:r>
      <w:r w:rsidR="00176F6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Finally, the perceiver infers new knowledge about the unfamiliar domain by transferring information from the familiar domain</w:t>
      </w:r>
      <w:r w:rsidR="00176F6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cognitive stages rely on mental representations, schemas, and abstract concepts stored in long-term memory</w:t>
      </w:r>
      <w:r w:rsidR="00176F6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neural substrate of analogical reasoning remains a dynamic and evolving field of inquiry</w:t>
      </w:r>
      <w:r w:rsidR="00176F6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Recent studies implicate a network of interconnected brain regions, including the hippocampus, prefrontal cortex, and temporal lobes, in the intricate choreography of analogical processing</w:t>
      </w:r>
      <w:r w:rsidR="00176F6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brain regions cooperate to retrieve relevant information from memory, establish correspondences between domains, and generate inferences</w:t>
      </w:r>
      <w:r w:rsidR="00176F6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the strength and accessibility of these neural connections influence the efficiency and accuracy of analogical reasoning</w:t>
      </w:r>
      <w:r w:rsidR="00176F66">
        <w:rPr>
          <w:rFonts w:ascii="Aptos" w:hAnsi="Aptos"/>
          <w:color w:val="000000"/>
          <w:sz w:val="24"/>
        </w:rPr>
        <w:t>.</w:t>
      </w:r>
    </w:p>
    <w:p w:rsidR="00BD7F80" w:rsidRDefault="00822DDD">
      <w:r>
        <w:rPr>
          <w:rFonts w:ascii="Aptos" w:hAnsi="Aptos"/>
          <w:color w:val="000000"/>
          <w:sz w:val="28"/>
        </w:rPr>
        <w:t>Summary</w:t>
      </w:r>
    </w:p>
    <w:p w:rsidR="00BD7F80" w:rsidRDefault="00822DDD">
      <w:r>
        <w:rPr>
          <w:rFonts w:ascii="Aptos" w:hAnsi="Aptos"/>
          <w:color w:val="000000"/>
        </w:rPr>
        <w:t>In this essay, we explored the captivating realm of analogical reasoning, shedding light on the cognitive and neural mechanisms that underpin our ability to draw parallels between distinct domains of knowledge</w:t>
      </w:r>
      <w:r w:rsidR="00176F6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cognitive perspective, analogical reasoning entails establishing similarities, mapping elements, and transferring knowledge</w:t>
      </w:r>
      <w:r w:rsidR="00176F6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neural underpinnings of this process involve a complex interplay between various brain regions, facilitating the retrieval of information, alignment of features, and generation of inferences</w:t>
      </w:r>
      <w:r w:rsidR="00176F6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</w:t>
      </w:r>
      <w:r>
        <w:rPr>
          <w:rFonts w:ascii="Aptos" w:hAnsi="Aptos"/>
          <w:color w:val="000000"/>
        </w:rPr>
        <w:lastRenderedPageBreak/>
        <w:t>Understanding the mechanisms of analogical reasoning deepens our appreciation for the intricate workings of the human mind and opens new avenues for research in cognitive science and artificial intelligence</w:t>
      </w:r>
      <w:r w:rsidR="00176F66">
        <w:rPr>
          <w:rFonts w:ascii="Aptos" w:hAnsi="Aptos"/>
          <w:color w:val="000000"/>
        </w:rPr>
        <w:t>.</w:t>
      </w:r>
    </w:p>
    <w:sectPr w:rsidR="00BD7F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7565755">
    <w:abstractNumId w:val="8"/>
  </w:num>
  <w:num w:numId="2" w16cid:durableId="1220937475">
    <w:abstractNumId w:val="6"/>
  </w:num>
  <w:num w:numId="3" w16cid:durableId="978992094">
    <w:abstractNumId w:val="5"/>
  </w:num>
  <w:num w:numId="4" w16cid:durableId="694120059">
    <w:abstractNumId w:val="4"/>
  </w:num>
  <w:num w:numId="5" w16cid:durableId="1068071600">
    <w:abstractNumId w:val="7"/>
  </w:num>
  <w:num w:numId="6" w16cid:durableId="737172614">
    <w:abstractNumId w:val="3"/>
  </w:num>
  <w:num w:numId="7" w16cid:durableId="1889678530">
    <w:abstractNumId w:val="2"/>
  </w:num>
  <w:num w:numId="8" w16cid:durableId="1738820536">
    <w:abstractNumId w:val="1"/>
  </w:num>
  <w:num w:numId="9" w16cid:durableId="180095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6F66"/>
    <w:rsid w:val="0029639D"/>
    <w:rsid w:val="00326F90"/>
    <w:rsid w:val="00822DDD"/>
    <w:rsid w:val="00AA1D8D"/>
    <w:rsid w:val="00B47730"/>
    <w:rsid w:val="00BD7F8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2024-01-14T13:35:00Z</dcterms:modified>
  <cp:category/>
</cp:coreProperties>
</file>
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D99" w:rsidRDefault="00FA1004">
      <w:pPr>
        <w:jc w:val="center"/>
      </w:pPr>
      <w:r>
        <w:rPr>
          <w:rFonts w:ascii="Aptos" w:hAnsi="Aptos"/>
          <w:color w:val="000000"/>
          <w:sz w:val="44"/>
        </w:rPr>
        <w:t>Realm of Medicine in Modern Society</w:t>
      </w:r>
    </w:p>
    <w:p w:rsidR="00833D99" w:rsidRDefault="00FA1004">
      <w:pPr>
        <w:pStyle w:val="NoSpacing"/>
        <w:jc w:val="center"/>
      </w:pPr>
      <w:r>
        <w:rPr>
          <w:rFonts w:ascii="Aptos" w:hAnsi="Aptos"/>
          <w:color w:val="000000"/>
          <w:sz w:val="36"/>
        </w:rPr>
        <w:t>Anthony Williams</w:t>
      </w:r>
    </w:p>
    <w:p w:rsidR="00833D99" w:rsidRDefault="00FA1004">
      <w:pPr>
        <w:jc w:val="center"/>
      </w:pPr>
      <w:r>
        <w:rPr>
          <w:rFonts w:ascii="Aptos" w:hAnsi="Aptos"/>
          <w:color w:val="000000"/>
          <w:sz w:val="32"/>
        </w:rPr>
        <w:t>anthony</w:t>
      </w:r>
      <w:r w:rsidR="00D02E36">
        <w:rPr>
          <w:rFonts w:ascii="Aptos" w:hAnsi="Aptos"/>
          <w:color w:val="000000"/>
          <w:sz w:val="32"/>
        </w:rPr>
        <w:t>.</w:t>
      </w:r>
      <w:r>
        <w:rPr>
          <w:rFonts w:ascii="Aptos" w:hAnsi="Aptos"/>
          <w:color w:val="000000"/>
          <w:sz w:val="32"/>
        </w:rPr>
        <w:t>williams92@gmail</w:t>
      </w:r>
      <w:r w:rsidR="00D02E36">
        <w:rPr>
          <w:rFonts w:ascii="Aptos" w:hAnsi="Aptos"/>
          <w:color w:val="000000"/>
          <w:sz w:val="32"/>
        </w:rPr>
        <w:t>.</w:t>
      </w:r>
      <w:r>
        <w:rPr>
          <w:rFonts w:ascii="Aptos" w:hAnsi="Aptos"/>
          <w:color w:val="000000"/>
          <w:sz w:val="32"/>
        </w:rPr>
        <w:t>com</w:t>
      </w:r>
    </w:p>
    <w:p w:rsidR="00833D99" w:rsidRDefault="00833D99"/>
    <w:p w:rsidR="00833D99" w:rsidRDefault="00FA1004">
      <w:r>
        <w:rPr>
          <w:rFonts w:ascii="Aptos" w:hAnsi="Aptos"/>
          <w:color w:val="000000"/>
          <w:sz w:val="24"/>
        </w:rPr>
        <w:t>In the vast tapestry of human civilization, medicine has emerged as an indispensable pillar, its profound influence extending far beyond the realm of physical well-being</w:t>
      </w:r>
      <w:r w:rsidR="00D02E36">
        <w:rPr>
          <w:rFonts w:ascii="Aptos" w:hAnsi="Aptos"/>
          <w:color w:val="000000"/>
          <w:sz w:val="24"/>
        </w:rPr>
        <w:t>.</w:t>
      </w:r>
      <w:r>
        <w:rPr>
          <w:rFonts w:ascii="Aptos" w:hAnsi="Aptos"/>
          <w:color w:val="000000"/>
          <w:sz w:val="24"/>
        </w:rPr>
        <w:t xml:space="preserve"> From our earliest ancestors, who relied on herbal remedies and ancient rituals to alleviate suffering, to the sophisticated medical advancements of today, the history of medicine is intertwined with our relentless pursuit of health and longevity</w:t>
      </w:r>
      <w:r w:rsidR="00D02E36">
        <w:rPr>
          <w:rFonts w:ascii="Aptos" w:hAnsi="Aptos"/>
          <w:color w:val="000000"/>
          <w:sz w:val="24"/>
        </w:rPr>
        <w:t>.</w:t>
      </w:r>
      <w:r>
        <w:rPr>
          <w:rFonts w:ascii="Aptos" w:hAnsi="Aptos"/>
          <w:color w:val="000000"/>
          <w:sz w:val="24"/>
        </w:rPr>
        <w:t xml:space="preserve"> In modern society, medicine's role has become increasingly multifaceted, reaching into the very fabric of our daily lives</w:t>
      </w:r>
      <w:r w:rsidR="00D02E36">
        <w:rPr>
          <w:rFonts w:ascii="Aptos" w:hAnsi="Aptos"/>
          <w:color w:val="000000"/>
          <w:sz w:val="24"/>
        </w:rPr>
        <w:t>.</w:t>
      </w:r>
      <w:r>
        <w:rPr>
          <w:rFonts w:ascii="Aptos" w:hAnsi="Aptos"/>
          <w:color w:val="000000"/>
          <w:sz w:val="24"/>
        </w:rPr>
        <w:br/>
      </w:r>
      <w:r>
        <w:rPr>
          <w:rFonts w:ascii="Aptos" w:hAnsi="Aptos"/>
          <w:color w:val="000000"/>
          <w:sz w:val="24"/>
        </w:rPr>
        <w:br/>
        <w:t>It is through the advancements in medicine that we have witnessed a dramatic rise in life expectancy and an overall improvement in quality of life</w:t>
      </w:r>
      <w:r w:rsidR="00D02E36">
        <w:rPr>
          <w:rFonts w:ascii="Aptos" w:hAnsi="Aptos"/>
          <w:color w:val="000000"/>
          <w:sz w:val="24"/>
        </w:rPr>
        <w:t>.</w:t>
      </w:r>
      <w:r>
        <w:rPr>
          <w:rFonts w:ascii="Aptos" w:hAnsi="Aptos"/>
          <w:color w:val="000000"/>
          <w:sz w:val="24"/>
        </w:rPr>
        <w:t xml:space="preserve"> Diseases that were once considered untreatable or fatal are now manageable, thanks to groundbreaking discoveries in pharmacology, vaccinology, and surgical techniques</w:t>
      </w:r>
      <w:r w:rsidR="00D02E36">
        <w:rPr>
          <w:rFonts w:ascii="Aptos" w:hAnsi="Aptos"/>
          <w:color w:val="000000"/>
          <w:sz w:val="24"/>
        </w:rPr>
        <w:t>.</w:t>
      </w:r>
      <w:r>
        <w:rPr>
          <w:rFonts w:ascii="Aptos" w:hAnsi="Aptos"/>
          <w:color w:val="000000"/>
          <w:sz w:val="24"/>
        </w:rPr>
        <w:t xml:space="preserve"> Medical imaging, such as X-rays and MRI scans, allows physicians to peer into the human body like never before, leading to more accurate diagnoses and targeted treatments</w:t>
      </w:r>
      <w:r w:rsidR="00D02E36">
        <w:rPr>
          <w:rFonts w:ascii="Aptos" w:hAnsi="Aptos"/>
          <w:color w:val="000000"/>
          <w:sz w:val="24"/>
        </w:rPr>
        <w:t>.</w:t>
      </w:r>
      <w:r>
        <w:rPr>
          <w:rFonts w:ascii="Aptos" w:hAnsi="Aptos"/>
          <w:color w:val="000000"/>
          <w:sz w:val="24"/>
        </w:rPr>
        <w:t xml:space="preserve"> Furthermore, the rise of personalized medicine holds immense promise, tailoring medical care to an individual's genetic makeup and disease profile</w:t>
      </w:r>
      <w:r w:rsidR="00D02E36">
        <w:rPr>
          <w:rFonts w:ascii="Aptos" w:hAnsi="Aptos"/>
          <w:color w:val="000000"/>
          <w:sz w:val="24"/>
        </w:rPr>
        <w:t>.</w:t>
      </w:r>
      <w:r>
        <w:rPr>
          <w:rFonts w:ascii="Aptos" w:hAnsi="Aptos"/>
          <w:color w:val="000000"/>
          <w:sz w:val="24"/>
        </w:rPr>
        <w:br/>
      </w:r>
      <w:r>
        <w:rPr>
          <w:rFonts w:ascii="Aptos" w:hAnsi="Aptos"/>
          <w:color w:val="000000"/>
          <w:sz w:val="24"/>
        </w:rPr>
        <w:br/>
        <w:t>Beyond its ability to combat disease and prolong life, medicine plays a crucial role in shaping societal attitudes and behaviors</w:t>
      </w:r>
      <w:r w:rsidR="00D02E36">
        <w:rPr>
          <w:rFonts w:ascii="Aptos" w:hAnsi="Aptos"/>
          <w:color w:val="000000"/>
          <w:sz w:val="24"/>
        </w:rPr>
        <w:t>.</w:t>
      </w:r>
      <w:r>
        <w:rPr>
          <w:rFonts w:ascii="Aptos" w:hAnsi="Aptos"/>
          <w:color w:val="000000"/>
          <w:sz w:val="24"/>
        </w:rPr>
        <w:t xml:space="preserve"> Public health campaigns, for example, have been instrumental in promoting preventive care, such as regular exercise, balanced nutrition, and responsible sexual behavior</w:t>
      </w:r>
      <w:r w:rsidR="00D02E36">
        <w:rPr>
          <w:rFonts w:ascii="Aptos" w:hAnsi="Aptos"/>
          <w:color w:val="000000"/>
          <w:sz w:val="24"/>
        </w:rPr>
        <w:t>.</w:t>
      </w:r>
      <w:r>
        <w:rPr>
          <w:rFonts w:ascii="Aptos" w:hAnsi="Aptos"/>
          <w:color w:val="000000"/>
          <w:sz w:val="24"/>
        </w:rPr>
        <w:t xml:space="preserve"> The field of mental health has also gained significant recognition, shedding light on the importance of addressing psychological well-being</w:t>
      </w:r>
      <w:r w:rsidR="00D02E36">
        <w:rPr>
          <w:rFonts w:ascii="Aptos" w:hAnsi="Aptos"/>
          <w:color w:val="000000"/>
          <w:sz w:val="24"/>
        </w:rPr>
        <w:t>.</w:t>
      </w:r>
      <w:r>
        <w:rPr>
          <w:rFonts w:ascii="Aptos" w:hAnsi="Aptos"/>
          <w:color w:val="000000"/>
          <w:sz w:val="24"/>
        </w:rPr>
        <w:t xml:space="preserve"> Initiatives such as mental health awareness campaigns and the integration of mental health services into primary care settings have made significant Strides in reducing stigma and improving access to treatment</w:t>
      </w:r>
      <w:r w:rsidR="00D02E36">
        <w:rPr>
          <w:rFonts w:ascii="Aptos" w:hAnsi="Aptos"/>
          <w:color w:val="000000"/>
          <w:sz w:val="24"/>
        </w:rPr>
        <w:t>.</w:t>
      </w:r>
    </w:p>
    <w:p w:rsidR="00833D99" w:rsidRDefault="00FA1004">
      <w:r>
        <w:rPr>
          <w:rFonts w:ascii="Aptos" w:hAnsi="Aptos"/>
          <w:color w:val="000000"/>
          <w:sz w:val="28"/>
        </w:rPr>
        <w:t>Summary</w:t>
      </w:r>
    </w:p>
    <w:p w:rsidR="00833D99" w:rsidRDefault="00FA1004">
      <w:r>
        <w:rPr>
          <w:rFonts w:ascii="Aptos" w:hAnsi="Aptos"/>
          <w:color w:val="000000"/>
        </w:rPr>
        <w:t>In conclusion, medicine's contribution to modern society is immeasurable</w:t>
      </w:r>
      <w:r w:rsidR="00D02E36">
        <w:rPr>
          <w:rFonts w:ascii="Aptos" w:hAnsi="Aptos"/>
          <w:color w:val="000000"/>
        </w:rPr>
        <w:t>.</w:t>
      </w:r>
      <w:r>
        <w:rPr>
          <w:rFonts w:ascii="Aptos" w:hAnsi="Aptos"/>
          <w:color w:val="000000"/>
        </w:rPr>
        <w:t xml:space="preserve"> From its remarkable achievements in treating and preventing diseases to its influence on societal attitudes and behaviors, medicine has become an integral part of our collective human </w:t>
      </w:r>
      <w:r>
        <w:rPr>
          <w:rFonts w:ascii="Aptos" w:hAnsi="Aptos"/>
          <w:color w:val="000000"/>
        </w:rPr>
        <w:lastRenderedPageBreak/>
        <w:t>experience</w:t>
      </w:r>
      <w:r w:rsidR="00D02E36">
        <w:rPr>
          <w:rFonts w:ascii="Aptos" w:hAnsi="Aptos"/>
          <w:color w:val="000000"/>
        </w:rPr>
        <w:t>.</w:t>
      </w:r>
      <w:r>
        <w:rPr>
          <w:rFonts w:ascii="Aptos" w:hAnsi="Aptos"/>
          <w:color w:val="000000"/>
        </w:rPr>
        <w:t xml:space="preserve"> As technology continues to advance and our understanding of the human body deepens, we can anticipate even more incredible medical breakthroughs in the years to come</w:t>
      </w:r>
      <w:r w:rsidR="00D02E36">
        <w:rPr>
          <w:rFonts w:ascii="Aptos" w:hAnsi="Aptos"/>
          <w:color w:val="000000"/>
        </w:rPr>
        <w:t>.</w:t>
      </w:r>
      <w:r>
        <w:rPr>
          <w:rFonts w:ascii="Aptos" w:hAnsi="Aptos"/>
          <w:color w:val="000000"/>
        </w:rPr>
        <w:t xml:space="preserve"> Medicine has not only enhanced our physical health but has also transformed the way we think about ourselves and the world around us</w:t>
      </w:r>
      <w:r w:rsidR="00D02E36">
        <w:rPr>
          <w:rFonts w:ascii="Aptos" w:hAnsi="Aptos"/>
          <w:color w:val="000000"/>
        </w:rPr>
        <w:t>.</w:t>
      </w:r>
    </w:p>
    <w:sectPr w:rsidR="00833D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2164789">
    <w:abstractNumId w:val="8"/>
  </w:num>
  <w:num w:numId="2" w16cid:durableId="658118948">
    <w:abstractNumId w:val="6"/>
  </w:num>
  <w:num w:numId="3" w16cid:durableId="397556210">
    <w:abstractNumId w:val="5"/>
  </w:num>
  <w:num w:numId="4" w16cid:durableId="964193077">
    <w:abstractNumId w:val="4"/>
  </w:num>
  <w:num w:numId="5" w16cid:durableId="726033366">
    <w:abstractNumId w:val="7"/>
  </w:num>
  <w:num w:numId="6" w16cid:durableId="594902114">
    <w:abstractNumId w:val="3"/>
  </w:num>
  <w:num w:numId="7" w16cid:durableId="374306765">
    <w:abstractNumId w:val="2"/>
  </w:num>
  <w:num w:numId="8" w16cid:durableId="1287589044">
    <w:abstractNumId w:val="1"/>
  </w:num>
  <w:num w:numId="9" w16cid:durableId="73913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3D99"/>
    <w:rsid w:val="00AA1D8D"/>
    <w:rsid w:val="00B47730"/>
    <w:rsid w:val="00CB0664"/>
    <w:rsid w:val="00D02E36"/>
    <w:rsid w:val="00FA10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
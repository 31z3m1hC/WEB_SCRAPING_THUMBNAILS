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0357" w:rsidRDefault="00C653DB">
      <w:pPr>
        <w:jc w:val="center"/>
      </w:pPr>
      <w:r>
        <w:rPr>
          <w:rFonts w:ascii="Aptos" w:hAnsi="Aptos"/>
          <w:color w:val="000000"/>
          <w:sz w:val="44"/>
        </w:rPr>
        <w:t>Unraveling the Enigma of Dark Matter</w:t>
      </w:r>
    </w:p>
    <w:p w:rsidR="00810357" w:rsidRDefault="00C653DB">
      <w:pPr>
        <w:pStyle w:val="NoSpacing"/>
        <w:jc w:val="center"/>
      </w:pPr>
      <w:r>
        <w:rPr>
          <w:rFonts w:ascii="Aptos" w:hAnsi="Aptos"/>
          <w:color w:val="000000"/>
          <w:sz w:val="36"/>
        </w:rPr>
        <w:t>Dr</w:t>
      </w:r>
      <w:r w:rsidR="00915A51">
        <w:rPr>
          <w:rFonts w:ascii="Aptos" w:hAnsi="Aptos"/>
          <w:color w:val="000000"/>
          <w:sz w:val="36"/>
        </w:rPr>
        <w:t>.</w:t>
      </w:r>
      <w:r>
        <w:rPr>
          <w:rFonts w:ascii="Aptos" w:hAnsi="Aptos"/>
          <w:color w:val="000000"/>
          <w:sz w:val="36"/>
        </w:rPr>
        <w:t xml:space="preserve"> Randall Xiphos</w:t>
      </w:r>
    </w:p>
    <w:p w:rsidR="00810357" w:rsidRDefault="00C653DB">
      <w:pPr>
        <w:jc w:val="center"/>
      </w:pPr>
      <w:r>
        <w:rPr>
          <w:rFonts w:ascii="Aptos" w:hAnsi="Aptos"/>
          <w:color w:val="000000"/>
          <w:sz w:val="32"/>
        </w:rPr>
        <w:t>astrophysicist@starlight</w:t>
      </w:r>
      <w:r w:rsidR="00915A51">
        <w:rPr>
          <w:rFonts w:ascii="Aptos" w:hAnsi="Aptos"/>
          <w:color w:val="000000"/>
          <w:sz w:val="32"/>
        </w:rPr>
        <w:t>.</w:t>
      </w:r>
      <w:r>
        <w:rPr>
          <w:rFonts w:ascii="Aptos" w:hAnsi="Aptos"/>
          <w:color w:val="000000"/>
          <w:sz w:val="32"/>
        </w:rPr>
        <w:t>edu</w:t>
      </w:r>
    </w:p>
    <w:p w:rsidR="00810357" w:rsidRDefault="00810357"/>
    <w:p w:rsidR="00810357" w:rsidRDefault="00C653DB">
      <w:r>
        <w:rPr>
          <w:rFonts w:ascii="Aptos" w:hAnsi="Aptos"/>
          <w:color w:val="000000"/>
          <w:sz w:val="24"/>
        </w:rPr>
        <w:t>In the cosmic tapestry of existence, a mystery lingers, beckoning scientists to unravel its enigmatic nature</w:t>
      </w:r>
      <w:r w:rsidR="00915A51">
        <w:rPr>
          <w:rFonts w:ascii="Aptos" w:hAnsi="Aptos"/>
          <w:color w:val="000000"/>
          <w:sz w:val="24"/>
        </w:rPr>
        <w:t>.</w:t>
      </w:r>
      <w:r>
        <w:rPr>
          <w:rFonts w:ascii="Aptos" w:hAnsi="Aptos"/>
          <w:color w:val="000000"/>
          <w:sz w:val="24"/>
        </w:rPr>
        <w:t xml:space="preserve"> Dark matter, an invisible force that permeates the universe, exerts its gravitational influence, shaping the structure and dynamics of galaxies and cosmic phenomena</w:t>
      </w:r>
      <w:r w:rsidR="00915A51">
        <w:rPr>
          <w:rFonts w:ascii="Aptos" w:hAnsi="Aptos"/>
          <w:color w:val="000000"/>
          <w:sz w:val="24"/>
        </w:rPr>
        <w:t>.</w:t>
      </w:r>
      <w:r>
        <w:rPr>
          <w:rFonts w:ascii="Aptos" w:hAnsi="Aptos"/>
          <w:color w:val="000000"/>
          <w:sz w:val="24"/>
        </w:rPr>
        <w:t xml:space="preserve"> Yet, despite its profound impact, its true identity remains concealed</w:t>
      </w:r>
      <w:r w:rsidR="00915A51">
        <w:rPr>
          <w:rFonts w:ascii="Aptos" w:hAnsi="Aptos"/>
          <w:color w:val="000000"/>
          <w:sz w:val="24"/>
        </w:rPr>
        <w:t>.</w:t>
      </w:r>
      <w:r>
        <w:rPr>
          <w:rFonts w:ascii="Aptos" w:hAnsi="Aptos"/>
          <w:color w:val="000000"/>
          <w:sz w:val="24"/>
        </w:rPr>
        <w:t xml:space="preserve"> This elusive entity stands as a challenge to our understanding of the cosmos, urging us to embark on a quest for enlightenment</w:t>
      </w:r>
      <w:r w:rsidR="00915A51">
        <w:rPr>
          <w:rFonts w:ascii="Aptos" w:hAnsi="Aptos"/>
          <w:color w:val="000000"/>
          <w:sz w:val="24"/>
        </w:rPr>
        <w:t>.</w:t>
      </w:r>
      <w:r>
        <w:rPr>
          <w:rFonts w:ascii="Aptos" w:hAnsi="Aptos"/>
          <w:color w:val="000000"/>
          <w:sz w:val="24"/>
        </w:rPr>
        <w:br/>
      </w:r>
      <w:r>
        <w:rPr>
          <w:rFonts w:ascii="Aptos" w:hAnsi="Aptos"/>
          <w:color w:val="000000"/>
          <w:sz w:val="24"/>
        </w:rPr>
        <w:br/>
        <w:t>The existence of dark matter was first hinted at by the orbital velocities of stars within galaxies</w:t>
      </w:r>
      <w:r w:rsidR="00915A51">
        <w:rPr>
          <w:rFonts w:ascii="Aptos" w:hAnsi="Aptos"/>
          <w:color w:val="000000"/>
          <w:sz w:val="24"/>
        </w:rPr>
        <w:t>.</w:t>
      </w:r>
      <w:r>
        <w:rPr>
          <w:rFonts w:ascii="Aptos" w:hAnsi="Aptos"/>
          <w:color w:val="000000"/>
          <w:sz w:val="24"/>
        </w:rPr>
        <w:t xml:space="preserve"> Stars on the fringes of these celestial bodies exhibited velocities that defied expectations based on the visible matter present</w:t>
      </w:r>
      <w:r w:rsidR="00915A51">
        <w:rPr>
          <w:rFonts w:ascii="Aptos" w:hAnsi="Aptos"/>
          <w:color w:val="000000"/>
          <w:sz w:val="24"/>
        </w:rPr>
        <w:t>.</w:t>
      </w:r>
      <w:r>
        <w:rPr>
          <w:rFonts w:ascii="Aptos" w:hAnsi="Aptos"/>
          <w:color w:val="000000"/>
          <w:sz w:val="24"/>
        </w:rPr>
        <w:t xml:space="preserve"> This discrepancy suggested the presence of an unseen mass, a gravitational scaffolding that held galaxies together</w:t>
      </w:r>
      <w:r w:rsidR="00915A51">
        <w:rPr>
          <w:rFonts w:ascii="Aptos" w:hAnsi="Aptos"/>
          <w:color w:val="000000"/>
          <w:sz w:val="24"/>
        </w:rPr>
        <w:t>.</w:t>
      </w:r>
      <w:r>
        <w:rPr>
          <w:rFonts w:ascii="Aptos" w:hAnsi="Aptos"/>
          <w:color w:val="000000"/>
          <w:sz w:val="24"/>
        </w:rPr>
        <w:t xml:space="preserve"> Further evidence emerged from gravitational lensing observations, where the bending of light around massive objects revealed the existence of vast amounts of unseen matter</w:t>
      </w:r>
      <w:r w:rsidR="00915A51">
        <w:rPr>
          <w:rFonts w:ascii="Aptos" w:hAnsi="Aptos"/>
          <w:color w:val="000000"/>
          <w:sz w:val="24"/>
        </w:rPr>
        <w:t>.</w:t>
      </w:r>
      <w:r>
        <w:rPr>
          <w:rFonts w:ascii="Aptos" w:hAnsi="Aptos"/>
          <w:color w:val="000000"/>
          <w:sz w:val="24"/>
        </w:rPr>
        <w:br/>
      </w:r>
      <w:r>
        <w:rPr>
          <w:rFonts w:ascii="Aptos" w:hAnsi="Aptos"/>
          <w:color w:val="000000"/>
          <w:sz w:val="24"/>
        </w:rPr>
        <w:br/>
        <w:t>The search for dark matter has spanned decades, employing various methods and instruments to unveil its secrets</w:t>
      </w:r>
      <w:r w:rsidR="00915A51">
        <w:rPr>
          <w:rFonts w:ascii="Aptos" w:hAnsi="Aptos"/>
          <w:color w:val="000000"/>
          <w:sz w:val="24"/>
        </w:rPr>
        <w:t>.</w:t>
      </w:r>
      <w:r>
        <w:rPr>
          <w:rFonts w:ascii="Aptos" w:hAnsi="Aptos"/>
          <w:color w:val="000000"/>
          <w:sz w:val="24"/>
        </w:rPr>
        <w:t xml:space="preserve"> Underground detectors, designed to capture the faint signals of dark matter interactions, have been deployed in deep mines and underground laboratories, seeking to detect the particles that comprise this enigmatic substance</w:t>
      </w:r>
      <w:r w:rsidR="00915A51">
        <w:rPr>
          <w:rFonts w:ascii="Aptos" w:hAnsi="Aptos"/>
          <w:color w:val="000000"/>
          <w:sz w:val="24"/>
        </w:rPr>
        <w:t>.</w:t>
      </w:r>
      <w:r>
        <w:rPr>
          <w:rFonts w:ascii="Aptos" w:hAnsi="Aptos"/>
          <w:color w:val="000000"/>
          <w:sz w:val="24"/>
        </w:rPr>
        <w:t xml:space="preserve"> While these efforts have yielded tantalizing hints, the nature of dark matter remains shrouded in mystery</w:t>
      </w:r>
      <w:r w:rsidR="00915A51">
        <w:rPr>
          <w:rFonts w:ascii="Aptos" w:hAnsi="Aptos"/>
          <w:color w:val="000000"/>
          <w:sz w:val="24"/>
        </w:rPr>
        <w:t>.</w:t>
      </w:r>
    </w:p>
    <w:p w:rsidR="00810357" w:rsidRDefault="00C653DB">
      <w:r>
        <w:rPr>
          <w:rFonts w:ascii="Aptos" w:hAnsi="Aptos"/>
          <w:color w:val="000000"/>
          <w:sz w:val="28"/>
        </w:rPr>
        <w:t>Summary</w:t>
      </w:r>
    </w:p>
    <w:p w:rsidR="00810357" w:rsidRDefault="00C653DB">
      <w:r>
        <w:rPr>
          <w:rFonts w:ascii="Aptos" w:hAnsi="Aptos"/>
          <w:color w:val="000000"/>
        </w:rPr>
        <w:t>Dark matter, an invisible entity that pervades the universe, exerts a gravitational influence that shapes galaxies and cosmic phenomena</w:t>
      </w:r>
      <w:r w:rsidR="00915A51">
        <w:rPr>
          <w:rFonts w:ascii="Aptos" w:hAnsi="Aptos"/>
          <w:color w:val="000000"/>
        </w:rPr>
        <w:t>.</w:t>
      </w:r>
      <w:r>
        <w:rPr>
          <w:rFonts w:ascii="Aptos" w:hAnsi="Aptos"/>
          <w:color w:val="000000"/>
        </w:rPr>
        <w:t xml:space="preserve"> Despite its profound impact, its true identity remains unknown</w:t>
      </w:r>
      <w:r w:rsidR="00915A51">
        <w:rPr>
          <w:rFonts w:ascii="Aptos" w:hAnsi="Aptos"/>
          <w:color w:val="000000"/>
        </w:rPr>
        <w:t>.</w:t>
      </w:r>
      <w:r>
        <w:rPr>
          <w:rFonts w:ascii="Aptos" w:hAnsi="Aptos"/>
          <w:color w:val="000000"/>
        </w:rPr>
        <w:t xml:space="preserve"> Observations of stellar velocities, gravitational lensing, and underground detector experiments have provided evidence for its existence, but its composition and properties remain elusive</w:t>
      </w:r>
      <w:r w:rsidR="00915A51">
        <w:rPr>
          <w:rFonts w:ascii="Aptos" w:hAnsi="Aptos"/>
          <w:color w:val="000000"/>
        </w:rPr>
        <w:t>.</w:t>
      </w:r>
      <w:r>
        <w:rPr>
          <w:rFonts w:ascii="Aptos" w:hAnsi="Aptos"/>
          <w:color w:val="000000"/>
        </w:rPr>
        <w:t xml:space="preserve"> Unraveling the enigma of dark matter stands as a captivating scientific frontier, promising insights into the fundamental nature of the cosmos</w:t>
      </w:r>
      <w:r w:rsidR="00915A51">
        <w:rPr>
          <w:rFonts w:ascii="Aptos" w:hAnsi="Aptos"/>
          <w:color w:val="000000"/>
        </w:rPr>
        <w:t>.</w:t>
      </w:r>
    </w:p>
    <w:sectPr w:rsidR="008103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3784439">
    <w:abstractNumId w:val="8"/>
  </w:num>
  <w:num w:numId="2" w16cid:durableId="1989625883">
    <w:abstractNumId w:val="6"/>
  </w:num>
  <w:num w:numId="3" w16cid:durableId="6182682">
    <w:abstractNumId w:val="5"/>
  </w:num>
  <w:num w:numId="4" w16cid:durableId="2116318371">
    <w:abstractNumId w:val="4"/>
  </w:num>
  <w:num w:numId="5" w16cid:durableId="869611976">
    <w:abstractNumId w:val="7"/>
  </w:num>
  <w:num w:numId="6" w16cid:durableId="1764567825">
    <w:abstractNumId w:val="3"/>
  </w:num>
  <w:num w:numId="7" w16cid:durableId="498349987">
    <w:abstractNumId w:val="2"/>
  </w:num>
  <w:num w:numId="8" w16cid:durableId="1341588370">
    <w:abstractNumId w:val="1"/>
  </w:num>
  <w:num w:numId="9" w16cid:durableId="1727951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0357"/>
    <w:rsid w:val="00915A51"/>
    <w:rsid w:val="00AA1D8D"/>
    <w:rsid w:val="00B47730"/>
    <w:rsid w:val="00C653D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2024-01-14T13:21:00Z</dcterms:modified>
  <cp:category/>
</cp:coreProperties>
</file>
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799" w:rsidRDefault="00E216A3">
      <w:pPr>
        <w:jc w:val="center"/>
      </w:pPr>
      <w:r>
        <w:rPr>
          <w:rFonts w:ascii="Aptos" w:hAnsi="Aptos"/>
          <w:color w:val="000000"/>
          <w:sz w:val="44"/>
        </w:rPr>
        <w:t>Exploring the Wonders of the Quantum Realm</w:t>
      </w:r>
    </w:p>
    <w:p w:rsidR="00A20799" w:rsidRDefault="00E216A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8381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J</w:t>
      </w:r>
      <w:r w:rsidR="0058381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Robertson</w:t>
      </w:r>
    </w:p>
    <w:p w:rsidR="00A20799" w:rsidRDefault="00E216A3">
      <w:pPr>
        <w:jc w:val="center"/>
      </w:pPr>
      <w:r>
        <w:rPr>
          <w:rFonts w:ascii="Aptos" w:hAnsi="Aptos"/>
          <w:color w:val="000000"/>
          <w:sz w:val="32"/>
        </w:rPr>
        <w:t>quantumstudies@scientificdiscovery</w:t>
      </w:r>
      <w:r w:rsidR="005838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20799" w:rsidRDefault="00A20799"/>
    <w:p w:rsidR="00A20799" w:rsidRDefault="00E216A3">
      <w:r>
        <w:rPr>
          <w:rFonts w:ascii="Aptos" w:hAnsi="Aptos"/>
          <w:color w:val="000000"/>
          <w:sz w:val="24"/>
        </w:rPr>
        <w:t>In the vast expanse of the cosmos, beyond the boundaries of our visible reality, lies a realm where particles dance in an intricate choreography, governed by the inexplicable laws of quantum mechanics</w:t>
      </w:r>
      <w:r w:rsidR="005838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hidden world, teeming with enigmatic phenomena and possibilities, beckons curious minds to unravel its mysteries and unlock the secrets that hold the key to our understanding of the universe</w:t>
      </w:r>
      <w:r w:rsidR="005838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intricacies of the quantum realm, we transcend the familiar world of classical physics and encounter an arena where particles behave in perplexing and counterintuitive ways</w:t>
      </w:r>
      <w:r w:rsidR="005838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entanglement, a baffling phenomenon, allows particles to share information instantaneously across vast distances, defying the limitations of space and time</w:t>
      </w:r>
      <w:r w:rsidR="005838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Enter the realm of superposition, where particles exist in multiple states simultaneously, blurring the boundaries between reality and possibility</w:t>
      </w:r>
      <w:r w:rsidR="005838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quantum realm unveils a universe brimming with uncertainty and indeterminacy, challenging our notions of causality and predictability</w:t>
      </w:r>
      <w:r w:rsidR="005838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uncertainty principle, a fundamental tenet of this quantum world, dictates that certain properties of particles, such as their position and momentum, cannot be simultaneously known with absolute certainty</w:t>
      </w:r>
      <w:r w:rsidR="005838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principle introduces an element of inherent fuzziness into our understanding of the underlying fabric of reality</w:t>
      </w:r>
      <w:r w:rsidR="00583813">
        <w:rPr>
          <w:rFonts w:ascii="Aptos" w:hAnsi="Aptos"/>
          <w:color w:val="000000"/>
          <w:sz w:val="24"/>
        </w:rPr>
        <w:t>.</w:t>
      </w:r>
    </w:p>
    <w:p w:rsidR="00A20799" w:rsidRDefault="00E216A3">
      <w:r>
        <w:rPr>
          <w:rFonts w:ascii="Aptos" w:hAnsi="Aptos"/>
          <w:color w:val="000000"/>
          <w:sz w:val="28"/>
        </w:rPr>
        <w:t>Summary</w:t>
      </w:r>
    </w:p>
    <w:p w:rsidR="00A20799" w:rsidRDefault="00E216A3">
      <w:r>
        <w:rPr>
          <w:rFonts w:ascii="Aptos" w:hAnsi="Aptos"/>
          <w:color w:val="000000"/>
        </w:rPr>
        <w:t>The quantum realm, a place of mystery and wonder, where particles engage in a ceaseless dance governed by the enigmatic laws of quantum mechanics</w:t>
      </w:r>
      <w:r w:rsidR="005838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quantum entanglement to the principles of superposition and uncertainty, this realm challenges our understanding of causality and predictability, inviting us to contemplate the profound implications of its existence</w:t>
      </w:r>
      <w:r w:rsidR="005838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The Wonders of the Quantum Realm signifies a </w:t>
      </w:r>
      <w:r>
        <w:rPr>
          <w:rFonts w:ascii="Aptos" w:hAnsi="Aptos"/>
          <w:color w:val="000000"/>
        </w:rPr>
        <w:lastRenderedPageBreak/>
        <w:t>journey into the heart of creation itself, where we glimpse the interconnectedness of all things and the boundless possibilities that lie beyond the veil of our ordinary perception</w:t>
      </w:r>
      <w:r w:rsidR="00583813">
        <w:rPr>
          <w:rFonts w:ascii="Aptos" w:hAnsi="Aptos"/>
          <w:color w:val="000000"/>
        </w:rPr>
        <w:t>.</w:t>
      </w:r>
    </w:p>
    <w:sectPr w:rsidR="00A20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217296">
    <w:abstractNumId w:val="8"/>
  </w:num>
  <w:num w:numId="2" w16cid:durableId="507865873">
    <w:abstractNumId w:val="6"/>
  </w:num>
  <w:num w:numId="3" w16cid:durableId="1720713594">
    <w:abstractNumId w:val="5"/>
  </w:num>
  <w:num w:numId="4" w16cid:durableId="1358654932">
    <w:abstractNumId w:val="4"/>
  </w:num>
  <w:num w:numId="5" w16cid:durableId="733548244">
    <w:abstractNumId w:val="7"/>
  </w:num>
  <w:num w:numId="6" w16cid:durableId="761992727">
    <w:abstractNumId w:val="3"/>
  </w:num>
  <w:num w:numId="7" w16cid:durableId="1492604218">
    <w:abstractNumId w:val="2"/>
  </w:num>
  <w:num w:numId="8" w16cid:durableId="264584784">
    <w:abstractNumId w:val="1"/>
  </w:num>
  <w:num w:numId="9" w16cid:durableId="213512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813"/>
    <w:rsid w:val="00A20799"/>
    <w:rsid w:val="00AA1D8D"/>
    <w:rsid w:val="00B47730"/>
    <w:rsid w:val="00CB0664"/>
    <w:rsid w:val="00E216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
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934" w:rsidRDefault="00DA39BE">
      <w:pPr>
        <w:jc w:val="center"/>
      </w:pPr>
      <w:r>
        <w:rPr>
          <w:rFonts w:ascii="Aptos" w:hAnsi="Aptos"/>
          <w:color w:val="000000"/>
          <w:sz w:val="44"/>
        </w:rPr>
        <w:t>Unraveling Quantum Entanglement: The Enigma of Interconnected Phenomena</w:t>
      </w:r>
    </w:p>
    <w:p w:rsidR="002C3934" w:rsidRDefault="00DA39B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14B1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Alice Rodriguez</w:t>
      </w:r>
    </w:p>
    <w:p w:rsidR="002C3934" w:rsidRDefault="00DA39BE">
      <w:pPr>
        <w:jc w:val="center"/>
      </w:pPr>
      <w:r>
        <w:rPr>
          <w:rFonts w:ascii="Aptos" w:hAnsi="Aptos"/>
          <w:color w:val="000000"/>
          <w:sz w:val="32"/>
        </w:rPr>
        <w:t>alicerodriguez@quantumstudies</w:t>
      </w:r>
      <w:r w:rsidR="00214B1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C3934" w:rsidRDefault="002C3934"/>
    <w:p w:rsidR="002C3934" w:rsidRDefault="00DA39BE">
      <w:r>
        <w:rPr>
          <w:rFonts w:ascii="Aptos" w:hAnsi="Aptos"/>
          <w:color w:val="000000"/>
          <w:sz w:val="24"/>
        </w:rPr>
        <w:t>The realm of quantum mechanics, a beguiling domain of physics, unveils a wondrous tapestry of phenomena that challenge our classical intuitions and necessitate a paradigm shift in our understanding of the universe's fabric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these enigmatic phenomena, quantum entanglement stands out as an intriguing puzzle that captivates the imagination of scientists and philosophers alike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delve into the depths of quantum entanglement, unraveling its profound implications and seeking to illuminate the mysteries that surround this interconnectedness of distinct particles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quantum entanglement, particles exhibit a remarkable interdependence, transcending the confines of time and space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interconnectedness manifests in striking correlations between the properties of entangled particles, defying any attempt at local explanation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profound implications of entanglement extend beyond the laboratory, raising fundamental questions about the nature of reality, locality, and the very essence of information itself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quantum entanglement has opened up new avenues of inquiry, spurring advancements in quantum information theory, cryptography, and computation</w:t>
      </w:r>
      <w:r w:rsidR="00214B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potential for secure communication networks to the development of novel quantum algorithms, the practical applications of quantum entanglement are boundless and beckon us towards a future where quantum technologies transform our world</w:t>
      </w:r>
      <w:r w:rsidR="00214B1C">
        <w:rPr>
          <w:rFonts w:ascii="Aptos" w:hAnsi="Aptos"/>
          <w:color w:val="000000"/>
          <w:sz w:val="24"/>
        </w:rPr>
        <w:t>.</w:t>
      </w:r>
    </w:p>
    <w:p w:rsidR="002C3934" w:rsidRDefault="00DA39BE">
      <w:r>
        <w:rPr>
          <w:rFonts w:ascii="Aptos" w:hAnsi="Aptos"/>
          <w:color w:val="000000"/>
          <w:sz w:val="28"/>
        </w:rPr>
        <w:t>Summary</w:t>
      </w:r>
    </w:p>
    <w:p w:rsidR="002C3934" w:rsidRDefault="00DA39BE">
      <w:r>
        <w:rPr>
          <w:rFonts w:ascii="Aptos" w:hAnsi="Aptos"/>
          <w:color w:val="000000"/>
        </w:rPr>
        <w:t>Quantum entanglement, a mesmerizing enigma of interconnected phenomena, unveils a world of non-local correlations and defies classical explanations</w:t>
      </w:r>
      <w:r w:rsidR="00214B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profound phenomenon underpins a plethora of quantum applications, from secure communication channels to advanced information processing</w:t>
      </w:r>
      <w:r w:rsidR="00214B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quantum entanglement presents </w:t>
      </w:r>
      <w:r>
        <w:rPr>
          <w:rFonts w:ascii="Aptos" w:hAnsi="Aptos"/>
          <w:color w:val="000000"/>
        </w:rPr>
        <w:lastRenderedPageBreak/>
        <w:t>theoretical conundrums that challenge our understanding of reality, it simultaneously offers immense practical potential</w:t>
      </w:r>
      <w:r w:rsidR="00214B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quantum entanglement, we embark on a journey that holds the promise of transforming our world in ways that are both profound and revolutionary</w:t>
      </w:r>
      <w:r w:rsidR="00214B1C">
        <w:rPr>
          <w:rFonts w:ascii="Aptos" w:hAnsi="Aptos"/>
          <w:color w:val="000000"/>
        </w:rPr>
        <w:t>.</w:t>
      </w:r>
    </w:p>
    <w:sectPr w:rsidR="002C39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4227999">
    <w:abstractNumId w:val="8"/>
  </w:num>
  <w:num w:numId="2" w16cid:durableId="1277717512">
    <w:abstractNumId w:val="6"/>
  </w:num>
  <w:num w:numId="3" w16cid:durableId="760302077">
    <w:abstractNumId w:val="5"/>
  </w:num>
  <w:num w:numId="4" w16cid:durableId="1594704716">
    <w:abstractNumId w:val="4"/>
  </w:num>
  <w:num w:numId="5" w16cid:durableId="2083749130">
    <w:abstractNumId w:val="7"/>
  </w:num>
  <w:num w:numId="6" w16cid:durableId="703603323">
    <w:abstractNumId w:val="3"/>
  </w:num>
  <w:num w:numId="7" w16cid:durableId="1870409848">
    <w:abstractNumId w:val="2"/>
  </w:num>
  <w:num w:numId="8" w16cid:durableId="2091922409">
    <w:abstractNumId w:val="1"/>
  </w:num>
  <w:num w:numId="9" w16cid:durableId="27040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B1C"/>
    <w:rsid w:val="0029639D"/>
    <w:rsid w:val="002C3934"/>
    <w:rsid w:val="00326F90"/>
    <w:rsid w:val="00AA1D8D"/>
    <w:rsid w:val="00B47730"/>
    <w:rsid w:val="00CB0664"/>
    <w:rsid w:val="00DA39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
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D6F" w:rsidRDefault="006319B9">
      <w:pPr>
        <w:jc w:val="center"/>
      </w:pPr>
      <w:r>
        <w:rPr>
          <w:rFonts w:ascii="Aptos" w:hAnsi="Aptos"/>
          <w:color w:val="000000"/>
          <w:sz w:val="44"/>
        </w:rPr>
        <w:t>Technological Innovation Shaping the World</w:t>
      </w:r>
    </w:p>
    <w:p w:rsidR="00973D6F" w:rsidRDefault="006319B9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Camila Rodriguez</w:t>
      </w:r>
    </w:p>
    <w:p w:rsidR="00973D6F" w:rsidRDefault="006319B9">
      <w:pPr>
        <w:jc w:val="center"/>
      </w:pPr>
      <w:r>
        <w:rPr>
          <w:rFonts w:ascii="Aptos" w:hAnsi="Aptos"/>
          <w:color w:val="000000"/>
          <w:sz w:val="32"/>
        </w:rPr>
        <w:t>crodriguez@georgetown</w:t>
      </w:r>
      <w:r w:rsidR="003334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73D6F" w:rsidRDefault="00973D6F"/>
    <w:p w:rsidR="00973D6F" w:rsidRDefault="006319B9">
      <w:r>
        <w:rPr>
          <w:rFonts w:ascii="Aptos" w:hAnsi="Aptos"/>
          <w:color w:val="000000"/>
          <w:sz w:val="24"/>
        </w:rPr>
        <w:t>In the realm of human progress, technological innovation reigns supreme as a transformative force that reshapes societies and industries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the industrial revolution to the digital age, technological advancements have propelled humanity forward at an unprecedented pace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Innovation has not only transformed the way we live, work, and communicate but also holds the promise of solving some of the world's most pressing challenges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an exploration of how technological innovation is shaping the world, examining its multifaceted impact on various aspects of society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Technological innovation has revolutionized the way we interact and access information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the internet has created a global village, connecting individuals and communities across vast distances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 media platforms have emerged as powerful tools for communication, enabling people to engage with each other in ways that were unimaginable just a few decades ago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rise of e-commerce has transformed the way we shop, providing convenience and expanding consumer choices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Information technology has also revolutionized industries such as finance, healthcare, and education, enhancing efficiency and accessibility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technological innovation is playing a pivotal role in addressing global challenges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Renewable energy technologies, such as solar and wind power, offer viable alternatives to fossil fuels, helping to mitigate climate change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Advancements in medical technology have led to the development of life-saving treatments and diagnostic tools, improving healthcare outcomes and prolonging lives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agriculture, technological innovations are helping to increase crop yields and reduce the environmental impact of farming, contributing to food security</w:t>
      </w:r>
      <w:r w:rsidR="003334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Innovation is also driving progress in transportation, with the development of electric and autonomous vehicles promising to reduce emissions and enhance safety</w:t>
      </w:r>
      <w:r w:rsidR="003334A7">
        <w:rPr>
          <w:rFonts w:ascii="Aptos" w:hAnsi="Aptos"/>
          <w:color w:val="000000"/>
          <w:sz w:val="24"/>
        </w:rPr>
        <w:t>.</w:t>
      </w:r>
    </w:p>
    <w:p w:rsidR="00973D6F" w:rsidRDefault="006319B9">
      <w:r>
        <w:rPr>
          <w:rFonts w:ascii="Aptos" w:hAnsi="Aptos"/>
          <w:color w:val="000000"/>
          <w:sz w:val="28"/>
        </w:rPr>
        <w:t>Summary</w:t>
      </w:r>
    </w:p>
    <w:p w:rsidR="00973D6F" w:rsidRDefault="006319B9">
      <w:r>
        <w:rPr>
          <w:rFonts w:ascii="Aptos" w:hAnsi="Aptos"/>
          <w:color w:val="000000"/>
        </w:rPr>
        <w:lastRenderedPageBreak/>
        <w:t>Technological innovation is a driving force that continues to shape the world in profound ways</w:t>
      </w:r>
      <w:r w:rsidR="003334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revolutionizing communication and information access to addressing global challenges and enhancing quality of life, technological advancements have had a transformative impact on societies and industries</w:t>
      </w:r>
      <w:r w:rsidR="003334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continues to evolve at an exponential pace, it is essential to navigate its opportunities and challenges responsibly, ensuring that it serves humanity's best interests and creates a more equitable and sustainable future</w:t>
      </w:r>
      <w:r w:rsidR="003334A7">
        <w:rPr>
          <w:rFonts w:ascii="Aptos" w:hAnsi="Aptos"/>
          <w:color w:val="000000"/>
        </w:rPr>
        <w:t>.</w:t>
      </w:r>
    </w:p>
    <w:sectPr w:rsidR="00973D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779259">
    <w:abstractNumId w:val="8"/>
  </w:num>
  <w:num w:numId="2" w16cid:durableId="310447713">
    <w:abstractNumId w:val="6"/>
  </w:num>
  <w:num w:numId="3" w16cid:durableId="340855919">
    <w:abstractNumId w:val="5"/>
  </w:num>
  <w:num w:numId="4" w16cid:durableId="969550888">
    <w:abstractNumId w:val="4"/>
  </w:num>
  <w:num w:numId="5" w16cid:durableId="1473936713">
    <w:abstractNumId w:val="7"/>
  </w:num>
  <w:num w:numId="6" w16cid:durableId="1156415036">
    <w:abstractNumId w:val="3"/>
  </w:num>
  <w:num w:numId="7" w16cid:durableId="116220339">
    <w:abstractNumId w:val="2"/>
  </w:num>
  <w:num w:numId="8" w16cid:durableId="2007975017">
    <w:abstractNumId w:val="1"/>
  </w:num>
  <w:num w:numId="9" w16cid:durableId="157274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4A7"/>
    <w:rsid w:val="006319B9"/>
    <w:rsid w:val="00973D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2024-01-14T13:20:00Z</dcterms:modified>
  <cp:category/>
</cp:coreProperties>
</file>
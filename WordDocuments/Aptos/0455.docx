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1FAE" w:rsidRDefault="008B63E0">
      <w:pPr>
        <w:jc w:val="center"/>
      </w:pPr>
      <w:r>
        <w:rPr>
          <w:rFonts w:ascii="Aptos" w:hAnsi="Aptos"/>
          <w:color w:val="000000"/>
          <w:sz w:val="44"/>
        </w:rPr>
        <w:t>Nucleosynthesis: Birth of Stellar Atoms</w:t>
      </w:r>
    </w:p>
    <w:p w:rsidR="005C1FAE" w:rsidRDefault="008B63E0">
      <w:pPr>
        <w:pStyle w:val="NoSpacing"/>
        <w:jc w:val="center"/>
      </w:pPr>
      <w:r>
        <w:rPr>
          <w:rFonts w:ascii="Aptos" w:hAnsi="Aptos"/>
          <w:color w:val="000000"/>
          <w:sz w:val="36"/>
        </w:rPr>
        <w:t>Lucas Anderson</w:t>
      </w:r>
    </w:p>
    <w:p w:rsidR="005C1FAE" w:rsidRDefault="008B63E0">
      <w:pPr>
        <w:jc w:val="center"/>
      </w:pPr>
      <w:r>
        <w:rPr>
          <w:rFonts w:ascii="Aptos" w:hAnsi="Aptos"/>
          <w:color w:val="000000"/>
          <w:sz w:val="32"/>
        </w:rPr>
        <w:t>landerson@astralobservatory</w:t>
      </w:r>
      <w:r w:rsidR="007E79A5">
        <w:rPr>
          <w:rFonts w:ascii="Aptos" w:hAnsi="Aptos"/>
          <w:color w:val="000000"/>
          <w:sz w:val="32"/>
        </w:rPr>
        <w:t>.</w:t>
      </w:r>
      <w:r>
        <w:rPr>
          <w:rFonts w:ascii="Aptos" w:hAnsi="Aptos"/>
          <w:color w:val="000000"/>
          <w:sz w:val="32"/>
        </w:rPr>
        <w:t>org</w:t>
      </w:r>
    </w:p>
    <w:p w:rsidR="005C1FAE" w:rsidRDefault="005C1FAE"/>
    <w:p w:rsidR="005C1FAE" w:rsidRDefault="008B63E0">
      <w:r>
        <w:rPr>
          <w:rFonts w:ascii="Aptos" w:hAnsi="Aptos"/>
          <w:color w:val="000000"/>
          <w:sz w:val="24"/>
        </w:rPr>
        <w:t>Think about the atom that constitutes your body and the entirety of the physical world as we know it</w:t>
      </w:r>
      <w:r w:rsidR="007E79A5">
        <w:rPr>
          <w:rFonts w:ascii="Aptos" w:hAnsi="Aptos"/>
          <w:color w:val="000000"/>
          <w:sz w:val="24"/>
        </w:rPr>
        <w:t>.</w:t>
      </w:r>
      <w:r>
        <w:rPr>
          <w:rFonts w:ascii="Aptos" w:hAnsi="Aptos"/>
          <w:color w:val="000000"/>
          <w:sz w:val="24"/>
        </w:rPr>
        <w:t xml:space="preserve"> Where do they come from? How did they come to exist, enabling the formation of stars, planets, and ultimately, ourselves? Nuclear fusion in stellar interiors provides the answer to these awe-inspiring questions</w:t>
      </w:r>
      <w:r w:rsidR="007E79A5">
        <w:rPr>
          <w:rFonts w:ascii="Aptos" w:hAnsi="Aptos"/>
          <w:color w:val="000000"/>
          <w:sz w:val="24"/>
        </w:rPr>
        <w:t>.</w:t>
      </w:r>
      <w:r>
        <w:rPr>
          <w:rFonts w:ascii="Aptos" w:hAnsi="Aptos"/>
          <w:color w:val="000000"/>
          <w:sz w:val="24"/>
        </w:rPr>
        <w:t xml:space="preserve"> It is there, within the intense heat and pressure of stars, that simple atomic nuclei overcome their mutual repulsion and merge, fusing into heavier elements, facilitating the genesis of all elements beyond hydrogen and helium</w:t>
      </w:r>
      <w:r w:rsidR="007E79A5">
        <w:rPr>
          <w:rFonts w:ascii="Aptos" w:hAnsi="Aptos"/>
          <w:color w:val="000000"/>
          <w:sz w:val="24"/>
        </w:rPr>
        <w:t>.</w:t>
      </w:r>
      <w:r>
        <w:rPr>
          <w:rFonts w:ascii="Aptos" w:hAnsi="Aptos"/>
          <w:color w:val="000000"/>
          <w:sz w:val="24"/>
        </w:rPr>
        <w:t xml:space="preserve"> This captivating process, aptly named nucleosynthesis, played a pivotal role in shaping the elements of the universe, paving the way for the formation of the intricate structures observed in the cosmos</w:t>
      </w:r>
      <w:r w:rsidR="007E79A5">
        <w:rPr>
          <w:rFonts w:ascii="Aptos" w:hAnsi="Aptos"/>
          <w:color w:val="000000"/>
          <w:sz w:val="24"/>
        </w:rPr>
        <w:t>.</w:t>
      </w:r>
      <w:r>
        <w:rPr>
          <w:rFonts w:ascii="Aptos" w:hAnsi="Aptos"/>
          <w:color w:val="000000"/>
          <w:sz w:val="24"/>
        </w:rPr>
        <w:br/>
      </w:r>
      <w:r>
        <w:rPr>
          <w:rFonts w:ascii="Aptos" w:hAnsi="Aptos"/>
          <w:color w:val="000000"/>
          <w:sz w:val="24"/>
        </w:rPr>
        <w:br/>
        <w:t>Interwoven with the narrative of stellar nucleosynthesis is a tale of evolutionary cycles</w:t>
      </w:r>
      <w:r w:rsidR="007E79A5">
        <w:rPr>
          <w:rFonts w:ascii="Aptos" w:hAnsi="Aptos"/>
          <w:color w:val="000000"/>
          <w:sz w:val="24"/>
        </w:rPr>
        <w:t>.</w:t>
      </w:r>
      <w:r>
        <w:rPr>
          <w:rFonts w:ascii="Aptos" w:hAnsi="Aptos"/>
          <w:color w:val="000000"/>
          <w:sz w:val="24"/>
        </w:rPr>
        <w:t xml:space="preserve"> Massive stars, in their relentless pursuit of energy, fuse elements until they reach iron</w:t>
      </w:r>
      <w:r w:rsidR="007E79A5">
        <w:rPr>
          <w:rFonts w:ascii="Aptos" w:hAnsi="Aptos"/>
          <w:color w:val="000000"/>
          <w:sz w:val="24"/>
        </w:rPr>
        <w:t>.</w:t>
      </w:r>
      <w:r>
        <w:rPr>
          <w:rFonts w:ascii="Aptos" w:hAnsi="Aptos"/>
          <w:color w:val="000000"/>
          <w:sz w:val="24"/>
        </w:rPr>
        <w:t xml:space="preserve"> This process subsequently ceases as no energy can be extracted from iron, leading to the implosion of the star in a cataclysmic spectacle known as a supernova</w:t>
      </w:r>
      <w:r w:rsidR="007E79A5">
        <w:rPr>
          <w:rFonts w:ascii="Aptos" w:hAnsi="Aptos"/>
          <w:color w:val="000000"/>
          <w:sz w:val="24"/>
        </w:rPr>
        <w:t>.</w:t>
      </w:r>
      <w:r>
        <w:rPr>
          <w:rFonts w:ascii="Aptos" w:hAnsi="Aptos"/>
          <w:color w:val="000000"/>
          <w:sz w:val="24"/>
        </w:rPr>
        <w:t xml:space="preserve"> It is during these explosive moments that the synthesized elements are expelled into the interstellar medium, enriching it with the lifeblood of heavy elements, ready to be taken up into subsequent generations of star formation, commencing the cycle anew</w:t>
      </w:r>
      <w:r w:rsidR="007E79A5">
        <w:rPr>
          <w:rFonts w:ascii="Aptos" w:hAnsi="Aptos"/>
          <w:color w:val="000000"/>
          <w:sz w:val="24"/>
        </w:rPr>
        <w:t>.</w:t>
      </w:r>
      <w:r>
        <w:rPr>
          <w:rFonts w:ascii="Aptos" w:hAnsi="Aptos"/>
          <w:color w:val="000000"/>
          <w:sz w:val="24"/>
        </w:rPr>
        <w:br/>
      </w:r>
      <w:r>
        <w:rPr>
          <w:rFonts w:ascii="Aptos" w:hAnsi="Aptos"/>
          <w:color w:val="000000"/>
          <w:sz w:val="24"/>
        </w:rPr>
        <w:br/>
        <w:t>Witnessing nucleosynthesis firsthand through astronomical observations is a privilege reserved for the most discerning instruments, capable of dissecting the light emitted by distant stars, unveiling the composition of their elemental tapestry</w:t>
      </w:r>
      <w:r w:rsidR="007E79A5">
        <w:rPr>
          <w:rFonts w:ascii="Aptos" w:hAnsi="Aptos"/>
          <w:color w:val="000000"/>
          <w:sz w:val="24"/>
        </w:rPr>
        <w:t>.</w:t>
      </w:r>
      <w:r>
        <w:rPr>
          <w:rFonts w:ascii="Aptos" w:hAnsi="Aptos"/>
          <w:color w:val="000000"/>
          <w:sz w:val="24"/>
        </w:rPr>
        <w:t xml:space="preserve"> By meticulously scrutinizing the absorption and emission patterns within stellar spectra, astronomers can ascertain the chemical elements that reside within these celestial beacons, providing empirical evidence of the cosmic alchemy that has been ongoing for billions of years</w:t>
      </w:r>
      <w:r w:rsidR="007E79A5">
        <w:rPr>
          <w:rFonts w:ascii="Aptos" w:hAnsi="Aptos"/>
          <w:color w:val="000000"/>
          <w:sz w:val="24"/>
        </w:rPr>
        <w:t>.</w:t>
      </w:r>
    </w:p>
    <w:p w:rsidR="005C1FAE" w:rsidRDefault="008B63E0">
      <w:r>
        <w:rPr>
          <w:rFonts w:ascii="Aptos" w:hAnsi="Aptos"/>
          <w:color w:val="000000"/>
          <w:sz w:val="28"/>
        </w:rPr>
        <w:t>Summary</w:t>
      </w:r>
    </w:p>
    <w:p w:rsidR="005C1FAE" w:rsidRDefault="008B63E0">
      <w:r>
        <w:rPr>
          <w:rFonts w:ascii="Aptos" w:hAnsi="Aptos"/>
          <w:color w:val="000000"/>
        </w:rPr>
        <w:t>Nucleosynthesis, the process responsible for the origin of elements within stars, stands as a testament to the intricate dance between cosmic destruction and creation</w:t>
      </w:r>
      <w:r w:rsidR="007E79A5">
        <w:rPr>
          <w:rFonts w:ascii="Aptos" w:hAnsi="Aptos"/>
          <w:color w:val="000000"/>
        </w:rPr>
        <w:t>.</w:t>
      </w:r>
      <w:r>
        <w:rPr>
          <w:rFonts w:ascii="Aptos" w:hAnsi="Aptos"/>
          <w:color w:val="000000"/>
        </w:rPr>
        <w:t xml:space="preserve"> Masssive </w:t>
      </w:r>
      <w:r>
        <w:rPr>
          <w:rFonts w:ascii="Aptos" w:hAnsi="Aptos"/>
          <w:color w:val="000000"/>
        </w:rPr>
        <w:lastRenderedPageBreak/>
        <w:t>stars, borne of interstellar gas and dust, initiate the fusion process in their fiery cores, transforming lighter elements into heavier ones</w:t>
      </w:r>
      <w:r w:rsidR="007E79A5">
        <w:rPr>
          <w:rFonts w:ascii="Aptos" w:hAnsi="Aptos"/>
          <w:color w:val="000000"/>
        </w:rPr>
        <w:t>.</w:t>
      </w:r>
      <w:r>
        <w:rPr>
          <w:rFonts w:ascii="Aptos" w:hAnsi="Aptos"/>
          <w:color w:val="000000"/>
        </w:rPr>
        <w:t xml:space="preserve"> With the supernova death of these stellar titans, the synthesized elements are cast off, enriching the universe with life-sustaining materials, a testament to the magnificent narratives that unfold within celestial forges, shaping the building blocks of the cosmos and paving the way for the existence of life itself</w:t>
      </w:r>
      <w:r w:rsidR="007E79A5">
        <w:rPr>
          <w:rFonts w:ascii="Aptos" w:hAnsi="Aptos"/>
          <w:color w:val="000000"/>
        </w:rPr>
        <w:t>.</w:t>
      </w:r>
    </w:p>
    <w:sectPr w:rsidR="005C1F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87264971">
    <w:abstractNumId w:val="8"/>
  </w:num>
  <w:num w:numId="2" w16cid:durableId="2109081999">
    <w:abstractNumId w:val="6"/>
  </w:num>
  <w:num w:numId="3" w16cid:durableId="1443450425">
    <w:abstractNumId w:val="5"/>
  </w:num>
  <w:num w:numId="4" w16cid:durableId="575434017">
    <w:abstractNumId w:val="4"/>
  </w:num>
  <w:num w:numId="5" w16cid:durableId="355228909">
    <w:abstractNumId w:val="7"/>
  </w:num>
  <w:num w:numId="6" w16cid:durableId="2137093833">
    <w:abstractNumId w:val="3"/>
  </w:num>
  <w:num w:numId="7" w16cid:durableId="1232235109">
    <w:abstractNumId w:val="2"/>
  </w:num>
  <w:num w:numId="8" w16cid:durableId="396056178">
    <w:abstractNumId w:val="1"/>
  </w:num>
  <w:num w:numId="9" w16cid:durableId="1612858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C1FAE"/>
    <w:rsid w:val="007E79A5"/>
    <w:rsid w:val="008B63E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2024-01-14T13:28:00Z</dcterms:modified>
  <cp:category/>
</cp:coreProperties>
</file>
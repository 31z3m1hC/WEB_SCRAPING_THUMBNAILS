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EA0" w:rsidRDefault="00F80CBF">
      <w:pPr>
        <w:jc w:val="center"/>
      </w:pPr>
      <w:r>
        <w:rPr>
          <w:rFonts w:ascii="Aptos" w:hAnsi="Aptos"/>
          <w:color w:val="000000"/>
          <w:sz w:val="44"/>
        </w:rPr>
        <w:t>Unveiling the Secrets of the Cosmos: Astronomy and the Wonders of Space</w:t>
      </w:r>
    </w:p>
    <w:p w:rsidR="003B1EA0" w:rsidRDefault="00F80CBF">
      <w:pPr>
        <w:pStyle w:val="NoSpacing"/>
        <w:jc w:val="center"/>
      </w:pPr>
      <w:r>
        <w:rPr>
          <w:rFonts w:ascii="Aptos" w:hAnsi="Aptos"/>
          <w:color w:val="000000"/>
          <w:sz w:val="36"/>
        </w:rPr>
        <w:t>Dr</w:t>
      </w:r>
      <w:r w:rsidR="00BF13F4">
        <w:rPr>
          <w:rFonts w:ascii="Aptos" w:hAnsi="Aptos"/>
          <w:color w:val="000000"/>
          <w:sz w:val="36"/>
        </w:rPr>
        <w:t>.</w:t>
      </w:r>
      <w:r>
        <w:rPr>
          <w:rFonts w:ascii="Aptos" w:hAnsi="Aptos"/>
          <w:color w:val="000000"/>
          <w:sz w:val="36"/>
        </w:rPr>
        <w:t xml:space="preserve"> Neil deGrasse Tyson</w:t>
      </w:r>
    </w:p>
    <w:p w:rsidR="003B1EA0" w:rsidRDefault="00F80CBF">
      <w:pPr>
        <w:jc w:val="center"/>
      </w:pPr>
      <w:r>
        <w:rPr>
          <w:rFonts w:ascii="Aptos" w:hAnsi="Aptos"/>
          <w:color w:val="000000"/>
          <w:sz w:val="32"/>
        </w:rPr>
        <w:t>cosmicexplorer@spaceuniverse</w:t>
      </w:r>
      <w:r w:rsidR="00BF13F4">
        <w:rPr>
          <w:rFonts w:ascii="Aptos" w:hAnsi="Aptos"/>
          <w:color w:val="000000"/>
          <w:sz w:val="32"/>
        </w:rPr>
        <w:t>.</w:t>
      </w:r>
      <w:r>
        <w:rPr>
          <w:rFonts w:ascii="Aptos" w:hAnsi="Aptos"/>
          <w:color w:val="000000"/>
          <w:sz w:val="32"/>
        </w:rPr>
        <w:t>org</w:t>
      </w:r>
    </w:p>
    <w:p w:rsidR="003B1EA0" w:rsidRDefault="003B1EA0"/>
    <w:p w:rsidR="003B1EA0" w:rsidRDefault="00F80CBF">
      <w:r>
        <w:rPr>
          <w:rFonts w:ascii="Aptos" w:hAnsi="Aptos"/>
          <w:color w:val="000000"/>
          <w:sz w:val="24"/>
        </w:rPr>
        <w:t>Lost amidst the tapestry of earthly routine, we often overlook the enthralling spectacle that unfolds above our heads</w:t>
      </w:r>
      <w:r w:rsidR="00BF13F4">
        <w:rPr>
          <w:rFonts w:ascii="Aptos" w:hAnsi="Aptos"/>
          <w:color w:val="000000"/>
          <w:sz w:val="24"/>
        </w:rPr>
        <w:t>.</w:t>
      </w:r>
      <w:r>
        <w:rPr>
          <w:rFonts w:ascii="Aptos" w:hAnsi="Aptos"/>
          <w:color w:val="000000"/>
          <w:sz w:val="24"/>
        </w:rPr>
        <w:t xml:space="preserve"> Astronomy, the celestial sorceress, beckoning us beyond our terrestrial confines, unveils a breathtaking realm of mysteries and marvels</w:t>
      </w:r>
      <w:r w:rsidR="00BF13F4">
        <w:rPr>
          <w:rFonts w:ascii="Aptos" w:hAnsi="Aptos"/>
          <w:color w:val="000000"/>
          <w:sz w:val="24"/>
        </w:rPr>
        <w:t>.</w:t>
      </w:r>
      <w:r>
        <w:rPr>
          <w:rFonts w:ascii="Aptos" w:hAnsi="Aptos"/>
          <w:color w:val="000000"/>
          <w:sz w:val="24"/>
        </w:rPr>
        <w:t xml:space="preserve"> She invites us to explore the cosmos - an infinite canvas adorned with galaxies, stars, planets, nebulae, and black holes - each possessing tales that transcend human comprehension</w:t>
      </w:r>
      <w:r w:rsidR="00BF13F4">
        <w:rPr>
          <w:rFonts w:ascii="Aptos" w:hAnsi="Aptos"/>
          <w:color w:val="000000"/>
          <w:sz w:val="24"/>
        </w:rPr>
        <w:t>.</w:t>
      </w:r>
      <w:r>
        <w:rPr>
          <w:rFonts w:ascii="Aptos" w:hAnsi="Aptos"/>
          <w:color w:val="000000"/>
          <w:sz w:val="24"/>
        </w:rPr>
        <w:t xml:space="preserve"> Our journey through this essay will delve into the enchanting world of astronomy, shedding light on its captivating discoveries that have expanded our understanding of the universe and inspired generations</w:t>
      </w:r>
      <w:r w:rsidR="00BF13F4">
        <w:rPr>
          <w:rFonts w:ascii="Aptos" w:hAnsi="Aptos"/>
          <w:color w:val="000000"/>
          <w:sz w:val="24"/>
        </w:rPr>
        <w:t>.</w:t>
      </w:r>
      <w:r>
        <w:rPr>
          <w:rFonts w:ascii="Aptos" w:hAnsi="Aptos"/>
          <w:color w:val="000000"/>
          <w:sz w:val="24"/>
        </w:rPr>
        <w:br/>
      </w:r>
      <w:r>
        <w:rPr>
          <w:rFonts w:ascii="Aptos" w:hAnsi="Aptos"/>
          <w:color w:val="000000"/>
          <w:sz w:val="24"/>
        </w:rPr>
        <w:br/>
        <w:t>From the dawn of civilization, humanity has marveled at the heavens</w:t>
      </w:r>
      <w:r w:rsidR="00BF13F4">
        <w:rPr>
          <w:rFonts w:ascii="Aptos" w:hAnsi="Aptos"/>
          <w:color w:val="000000"/>
          <w:sz w:val="24"/>
        </w:rPr>
        <w:t>.</w:t>
      </w:r>
      <w:r>
        <w:rPr>
          <w:rFonts w:ascii="Aptos" w:hAnsi="Aptos"/>
          <w:color w:val="000000"/>
          <w:sz w:val="24"/>
        </w:rPr>
        <w:t xml:space="preserve"> Early astronomers, armed with simple tools and an insatiable curiosity, gazed at the celestial tapestry, discerning patterns and seeking answers to questions that transcended their grasp</w:t>
      </w:r>
      <w:r w:rsidR="00BF13F4">
        <w:rPr>
          <w:rFonts w:ascii="Aptos" w:hAnsi="Aptos"/>
          <w:color w:val="000000"/>
          <w:sz w:val="24"/>
        </w:rPr>
        <w:t>.</w:t>
      </w:r>
      <w:r>
        <w:rPr>
          <w:rFonts w:ascii="Aptos" w:hAnsi="Aptos"/>
          <w:color w:val="000000"/>
          <w:sz w:val="24"/>
        </w:rPr>
        <w:t xml:space="preserve"> The invention of the telescope in the 16th century opened a profound gateway, propelling astronomy to unparalleled heights</w:t>
      </w:r>
      <w:r w:rsidR="00BF13F4">
        <w:rPr>
          <w:rFonts w:ascii="Aptos" w:hAnsi="Aptos"/>
          <w:color w:val="000000"/>
          <w:sz w:val="24"/>
        </w:rPr>
        <w:t>.</w:t>
      </w:r>
      <w:r>
        <w:rPr>
          <w:rFonts w:ascii="Aptos" w:hAnsi="Aptos"/>
          <w:color w:val="000000"/>
          <w:sz w:val="24"/>
        </w:rPr>
        <w:t xml:space="preserve"> Through its lens, astronomers unearthed an awe-inspiring vista of celestial bodies, unraveling the secrets of cosmic evolution and leading to groundbreaking revelations about our place in the vast expanse</w:t>
      </w:r>
      <w:r w:rsidR="00BF13F4">
        <w:rPr>
          <w:rFonts w:ascii="Aptos" w:hAnsi="Aptos"/>
          <w:color w:val="000000"/>
          <w:sz w:val="24"/>
        </w:rPr>
        <w:t>.</w:t>
      </w:r>
      <w:r>
        <w:rPr>
          <w:rFonts w:ascii="Aptos" w:hAnsi="Aptos"/>
          <w:color w:val="000000"/>
          <w:sz w:val="24"/>
        </w:rPr>
        <w:br/>
      </w:r>
      <w:r>
        <w:rPr>
          <w:rFonts w:ascii="Aptos" w:hAnsi="Aptos"/>
          <w:color w:val="000000"/>
          <w:sz w:val="24"/>
        </w:rPr>
        <w:br/>
        <w:t>In the grand symphony of the cosmos, astronomy serves as a conductor, harmonizing diverse fields of science</w:t>
      </w:r>
      <w:r w:rsidR="00BF13F4">
        <w:rPr>
          <w:rFonts w:ascii="Aptos" w:hAnsi="Aptos"/>
          <w:color w:val="000000"/>
          <w:sz w:val="24"/>
        </w:rPr>
        <w:t>.</w:t>
      </w:r>
      <w:r>
        <w:rPr>
          <w:rFonts w:ascii="Aptos" w:hAnsi="Aptos"/>
          <w:color w:val="000000"/>
          <w:sz w:val="24"/>
        </w:rPr>
        <w:t xml:space="preserve"> Physics and mathematics empower astronomers with the tools to decipher the cosmic ballet, unveiling the secrets of gravitational interactions, unraveling the mysteries of black holes, and deciphering the cosmic dance of galaxies</w:t>
      </w:r>
      <w:r w:rsidR="00BF13F4">
        <w:rPr>
          <w:rFonts w:ascii="Aptos" w:hAnsi="Aptos"/>
          <w:color w:val="000000"/>
          <w:sz w:val="24"/>
        </w:rPr>
        <w:t>.</w:t>
      </w:r>
      <w:r>
        <w:rPr>
          <w:rFonts w:ascii="Aptos" w:hAnsi="Aptos"/>
          <w:color w:val="000000"/>
          <w:sz w:val="24"/>
        </w:rPr>
        <w:t xml:space="preserve"> Simultaneously, chemistry plays a crucial role in understanding the composition of celestial bodies, deciphering their chemical signatures, and revealing the secrets of stellar formation and planetary evolution</w:t>
      </w:r>
      <w:r w:rsidR="00BF13F4">
        <w:rPr>
          <w:rFonts w:ascii="Aptos" w:hAnsi="Aptos"/>
          <w:color w:val="000000"/>
          <w:sz w:val="24"/>
        </w:rPr>
        <w:t>.</w:t>
      </w:r>
    </w:p>
    <w:p w:rsidR="003B1EA0" w:rsidRDefault="00F80CBF">
      <w:r>
        <w:rPr>
          <w:rFonts w:ascii="Aptos" w:hAnsi="Aptos"/>
          <w:color w:val="000000"/>
          <w:sz w:val="28"/>
        </w:rPr>
        <w:t>Summary</w:t>
      </w:r>
    </w:p>
    <w:p w:rsidR="003B1EA0" w:rsidRDefault="00F80CBF">
      <w:r>
        <w:rPr>
          <w:rFonts w:ascii="Aptos" w:hAnsi="Aptos"/>
          <w:color w:val="000000"/>
        </w:rPr>
        <w:lastRenderedPageBreak/>
        <w:t>Astronomy, the celestial sorceress, weaves a universe brimming with mysteries and marvels, inviting us to explore the grand theatre of the cosmos</w:t>
      </w:r>
      <w:r w:rsidR="00BF13F4">
        <w:rPr>
          <w:rFonts w:ascii="Aptos" w:hAnsi="Aptos"/>
          <w:color w:val="000000"/>
        </w:rPr>
        <w:t>.</w:t>
      </w:r>
      <w:r>
        <w:rPr>
          <w:rFonts w:ascii="Aptos" w:hAnsi="Aptos"/>
          <w:color w:val="000000"/>
        </w:rPr>
        <w:t xml:space="preserve"> Through its discoveries, astronomy has sparked a sense of awe and wonder, reshaped our understanding of the universe, and kindled a desire for further exploration</w:t>
      </w:r>
      <w:r w:rsidR="00BF13F4">
        <w:rPr>
          <w:rFonts w:ascii="Aptos" w:hAnsi="Aptos"/>
          <w:color w:val="000000"/>
        </w:rPr>
        <w:t>.</w:t>
      </w:r>
      <w:r>
        <w:rPr>
          <w:rFonts w:ascii="Aptos" w:hAnsi="Aptos"/>
          <w:color w:val="000000"/>
        </w:rPr>
        <w:t xml:space="preserve"> This celestial pursuit, guided by the principles of physics, mathematics, and chemistry, has painted an ever-expanding canvas of cosmic knowledge and ignited a flame of curiosity that continues to illuminate our understanding of the universe and our place within it</w:t>
      </w:r>
      <w:r w:rsidR="00BF13F4">
        <w:rPr>
          <w:rFonts w:ascii="Aptos" w:hAnsi="Aptos"/>
          <w:color w:val="000000"/>
        </w:rPr>
        <w:t>.</w:t>
      </w:r>
    </w:p>
    <w:sectPr w:rsidR="003B1E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910958">
    <w:abstractNumId w:val="8"/>
  </w:num>
  <w:num w:numId="2" w16cid:durableId="624388469">
    <w:abstractNumId w:val="6"/>
  </w:num>
  <w:num w:numId="3" w16cid:durableId="30619846">
    <w:abstractNumId w:val="5"/>
  </w:num>
  <w:num w:numId="4" w16cid:durableId="276253183">
    <w:abstractNumId w:val="4"/>
  </w:num>
  <w:num w:numId="5" w16cid:durableId="89551899">
    <w:abstractNumId w:val="7"/>
  </w:num>
  <w:num w:numId="6" w16cid:durableId="260720589">
    <w:abstractNumId w:val="3"/>
  </w:num>
  <w:num w:numId="7" w16cid:durableId="25258836">
    <w:abstractNumId w:val="2"/>
  </w:num>
  <w:num w:numId="8" w16cid:durableId="1572960510">
    <w:abstractNumId w:val="1"/>
  </w:num>
  <w:num w:numId="9" w16cid:durableId="63749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EA0"/>
    <w:rsid w:val="00AA1D8D"/>
    <w:rsid w:val="00B47730"/>
    <w:rsid w:val="00BF13F4"/>
    <w:rsid w:val="00CB0664"/>
    <w:rsid w:val="00F80C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
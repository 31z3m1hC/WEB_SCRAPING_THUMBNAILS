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7CE" w:rsidRDefault="00003312">
      <w:pPr>
        <w:jc w:val="center"/>
      </w:pPr>
      <w:r>
        <w:rPr>
          <w:rFonts w:ascii="Aptos" w:hAnsi="Aptos"/>
          <w:color w:val="000000"/>
          <w:sz w:val="44"/>
        </w:rPr>
        <w:t>Quasar Pulsations: Echoes of the Early Universe</w:t>
      </w:r>
    </w:p>
    <w:p w:rsidR="00E407CE" w:rsidRDefault="00003312">
      <w:pPr>
        <w:pStyle w:val="NoSpacing"/>
        <w:jc w:val="center"/>
      </w:pPr>
      <w:r>
        <w:rPr>
          <w:rFonts w:ascii="Aptos" w:hAnsi="Aptos"/>
          <w:color w:val="000000"/>
          <w:sz w:val="36"/>
        </w:rPr>
        <w:t>Dr</w:t>
      </w:r>
      <w:r w:rsidR="00155B06">
        <w:rPr>
          <w:rFonts w:ascii="Aptos" w:hAnsi="Aptos"/>
          <w:color w:val="000000"/>
          <w:sz w:val="36"/>
        </w:rPr>
        <w:t>.</w:t>
      </w:r>
      <w:r>
        <w:rPr>
          <w:rFonts w:ascii="Aptos" w:hAnsi="Aptos"/>
          <w:color w:val="000000"/>
          <w:sz w:val="36"/>
        </w:rPr>
        <w:t xml:space="preserve"> Elara Jamil</w:t>
      </w:r>
    </w:p>
    <w:p w:rsidR="00E407CE" w:rsidRDefault="00003312">
      <w:pPr>
        <w:jc w:val="center"/>
      </w:pPr>
      <w:r>
        <w:rPr>
          <w:rFonts w:ascii="Aptos" w:hAnsi="Aptos"/>
          <w:color w:val="000000"/>
          <w:sz w:val="32"/>
        </w:rPr>
        <w:t>elarajamil@avatarastrophysics</w:t>
      </w:r>
      <w:r w:rsidR="00155B06">
        <w:rPr>
          <w:rFonts w:ascii="Aptos" w:hAnsi="Aptos"/>
          <w:color w:val="000000"/>
          <w:sz w:val="32"/>
        </w:rPr>
        <w:t>.</w:t>
      </w:r>
      <w:r>
        <w:rPr>
          <w:rFonts w:ascii="Aptos" w:hAnsi="Aptos"/>
          <w:color w:val="000000"/>
          <w:sz w:val="32"/>
        </w:rPr>
        <w:t>org</w:t>
      </w:r>
    </w:p>
    <w:p w:rsidR="00E407CE" w:rsidRDefault="00E407CE"/>
    <w:p w:rsidR="00E407CE" w:rsidRDefault="00003312">
      <w:r>
        <w:rPr>
          <w:rFonts w:ascii="Aptos" w:hAnsi="Aptos"/>
          <w:color w:val="000000"/>
          <w:sz w:val="24"/>
        </w:rPr>
        <w:t>In the vast cosmic tapestry, quasars, the luminous beacons of distant galaxies, captivate our imagination</w:t>
      </w:r>
      <w:r w:rsidR="00155B06">
        <w:rPr>
          <w:rFonts w:ascii="Aptos" w:hAnsi="Aptos"/>
          <w:color w:val="000000"/>
          <w:sz w:val="24"/>
        </w:rPr>
        <w:t>.</w:t>
      </w:r>
      <w:r>
        <w:rPr>
          <w:rFonts w:ascii="Aptos" w:hAnsi="Aptos"/>
          <w:color w:val="000000"/>
          <w:sz w:val="24"/>
        </w:rPr>
        <w:t xml:space="preserve"> These brilliant celestial wonders, powered by supermassive black holes, emit immense amounts of energy across the electromagnetic spectrum</w:t>
      </w:r>
      <w:r w:rsidR="00155B06">
        <w:rPr>
          <w:rFonts w:ascii="Aptos" w:hAnsi="Aptos"/>
          <w:color w:val="000000"/>
          <w:sz w:val="24"/>
        </w:rPr>
        <w:t>.</w:t>
      </w:r>
      <w:r>
        <w:rPr>
          <w:rFonts w:ascii="Aptos" w:hAnsi="Aptos"/>
          <w:color w:val="000000"/>
          <w:sz w:val="24"/>
        </w:rPr>
        <w:t xml:space="preserve"> Their enigmatic pulsations, like rhythmic heartbeats of the cosmos, hold clues to unraveling the mysteries of the early universe</w:t>
      </w:r>
      <w:r w:rsidR="00155B06">
        <w:rPr>
          <w:rFonts w:ascii="Aptos" w:hAnsi="Aptos"/>
          <w:color w:val="000000"/>
          <w:sz w:val="24"/>
        </w:rPr>
        <w:t>.</w:t>
      </w:r>
      <w:r>
        <w:rPr>
          <w:rFonts w:ascii="Aptos" w:hAnsi="Aptos"/>
          <w:color w:val="000000"/>
          <w:sz w:val="24"/>
        </w:rPr>
        <w:br/>
      </w:r>
      <w:r>
        <w:rPr>
          <w:rFonts w:ascii="Aptos" w:hAnsi="Aptos"/>
          <w:color w:val="000000"/>
          <w:sz w:val="24"/>
        </w:rPr>
        <w:br/>
        <w:t>Peering into the annals of time, astronomers have discovered quasars that pulsate with remarkable regularity</w:t>
      </w:r>
      <w:r w:rsidR="00155B06">
        <w:rPr>
          <w:rFonts w:ascii="Aptos" w:hAnsi="Aptos"/>
          <w:color w:val="000000"/>
          <w:sz w:val="24"/>
        </w:rPr>
        <w:t>.</w:t>
      </w:r>
      <w:r>
        <w:rPr>
          <w:rFonts w:ascii="Aptos" w:hAnsi="Aptos"/>
          <w:color w:val="000000"/>
          <w:sz w:val="24"/>
        </w:rPr>
        <w:t xml:space="preserve"> These pulsations, manifested as variations in brightness, offer a unique window into the dynamic interplay between the supermassive black hole and its surrounding accretion disk</w:t>
      </w:r>
      <w:r w:rsidR="00155B06">
        <w:rPr>
          <w:rFonts w:ascii="Aptos" w:hAnsi="Aptos"/>
          <w:color w:val="000000"/>
          <w:sz w:val="24"/>
        </w:rPr>
        <w:t>.</w:t>
      </w:r>
      <w:r>
        <w:rPr>
          <w:rFonts w:ascii="Aptos" w:hAnsi="Aptos"/>
          <w:color w:val="000000"/>
          <w:sz w:val="24"/>
        </w:rPr>
        <w:t xml:space="preserve"> As matter spirals inward, like a cosmic ballet, it releases phenomenal amounts of energy, giving rise to the rhythmic pulsations that enthrall astronomers</w:t>
      </w:r>
      <w:r w:rsidR="00155B06">
        <w:rPr>
          <w:rFonts w:ascii="Aptos" w:hAnsi="Aptos"/>
          <w:color w:val="000000"/>
          <w:sz w:val="24"/>
        </w:rPr>
        <w:t>.</w:t>
      </w:r>
      <w:r>
        <w:rPr>
          <w:rFonts w:ascii="Aptos" w:hAnsi="Aptos"/>
          <w:color w:val="000000"/>
          <w:sz w:val="24"/>
        </w:rPr>
        <w:br/>
      </w:r>
      <w:r>
        <w:rPr>
          <w:rFonts w:ascii="Aptos" w:hAnsi="Aptos"/>
          <w:color w:val="000000"/>
          <w:sz w:val="24"/>
        </w:rPr>
        <w:br/>
        <w:t>Moreover, the pulsations of quasars provide valuable insights into the birth and evolution of galaxies</w:t>
      </w:r>
      <w:r w:rsidR="00155B06">
        <w:rPr>
          <w:rFonts w:ascii="Aptos" w:hAnsi="Aptos"/>
          <w:color w:val="000000"/>
          <w:sz w:val="24"/>
        </w:rPr>
        <w:t>.</w:t>
      </w:r>
      <w:r>
        <w:rPr>
          <w:rFonts w:ascii="Aptos" w:hAnsi="Aptos"/>
          <w:color w:val="000000"/>
          <w:sz w:val="24"/>
        </w:rPr>
        <w:t xml:space="preserve"> By analyzing the patterns and characteristics of these cosmic drumbeats, astrophysicists can probe the properties of the host galaxies, unveil the mysteries of black hole growth, and gain deeper insights into the distant epochs of cosmic history</w:t>
      </w:r>
      <w:r w:rsidR="00155B06">
        <w:rPr>
          <w:rFonts w:ascii="Aptos" w:hAnsi="Aptos"/>
          <w:color w:val="000000"/>
          <w:sz w:val="24"/>
        </w:rPr>
        <w:t>.</w:t>
      </w:r>
      <w:r>
        <w:rPr>
          <w:rFonts w:ascii="Aptos" w:hAnsi="Aptos"/>
          <w:color w:val="000000"/>
          <w:sz w:val="24"/>
        </w:rPr>
        <w:t xml:space="preserve"> Quasars serve as distant lighthouses, guiding us through the murky depths of time and space, illuminating the formative stages of the universe</w:t>
      </w:r>
      <w:r w:rsidR="00155B06">
        <w:rPr>
          <w:rFonts w:ascii="Aptos" w:hAnsi="Aptos"/>
          <w:color w:val="000000"/>
          <w:sz w:val="24"/>
        </w:rPr>
        <w:t>.</w:t>
      </w:r>
    </w:p>
    <w:p w:rsidR="00E407CE" w:rsidRDefault="00003312">
      <w:r>
        <w:rPr>
          <w:rFonts w:ascii="Aptos" w:hAnsi="Aptos"/>
          <w:color w:val="000000"/>
          <w:sz w:val="28"/>
        </w:rPr>
        <w:t>Summary</w:t>
      </w:r>
    </w:p>
    <w:p w:rsidR="00E407CE" w:rsidRDefault="00003312">
      <w:r>
        <w:rPr>
          <w:rFonts w:ascii="Aptos" w:hAnsi="Aptos"/>
          <w:color w:val="000000"/>
        </w:rPr>
        <w:t>The rhythmic pulsations of quasars, like celestial metronomes, offer a mesmerizing glimpse into the enigmatic depths of the early universe</w:t>
      </w:r>
      <w:r w:rsidR="00155B06">
        <w:rPr>
          <w:rFonts w:ascii="Aptos" w:hAnsi="Aptos"/>
          <w:color w:val="000000"/>
        </w:rPr>
        <w:t>.</w:t>
      </w:r>
      <w:r>
        <w:rPr>
          <w:rFonts w:ascii="Aptos" w:hAnsi="Aptos"/>
          <w:color w:val="000000"/>
        </w:rPr>
        <w:t xml:space="preserve"> Their pulsations, echoing across cosmic eons, provide a unique probe to study the dynamic interplay between supermassive black holes and their accretion disks</w:t>
      </w:r>
      <w:r w:rsidR="00155B06">
        <w:rPr>
          <w:rFonts w:ascii="Aptos" w:hAnsi="Aptos"/>
          <w:color w:val="000000"/>
        </w:rPr>
        <w:t>.</w:t>
      </w:r>
      <w:r>
        <w:rPr>
          <w:rFonts w:ascii="Aptos" w:hAnsi="Aptos"/>
          <w:color w:val="000000"/>
        </w:rPr>
        <w:t xml:space="preserve"> Furthermore, these cosmic drumbeats hold valuable clues to unraveling the mysteries of galaxy formation and evolution</w:t>
      </w:r>
      <w:r w:rsidR="00155B06">
        <w:rPr>
          <w:rFonts w:ascii="Aptos" w:hAnsi="Aptos"/>
          <w:color w:val="000000"/>
        </w:rPr>
        <w:t>.</w:t>
      </w:r>
      <w:r>
        <w:rPr>
          <w:rFonts w:ascii="Aptos" w:hAnsi="Aptos"/>
          <w:color w:val="000000"/>
        </w:rPr>
        <w:t xml:space="preserve"> As we continue to decipher the intricate patterns of quasar pulsations, we unlock profound secrets about the birth and maturation of galaxies, enriching our understanding of the grand cosmic narrative</w:t>
      </w:r>
      <w:r w:rsidR="00155B06">
        <w:rPr>
          <w:rFonts w:ascii="Aptos" w:hAnsi="Aptos"/>
          <w:color w:val="000000"/>
        </w:rPr>
        <w:t>.</w:t>
      </w:r>
    </w:p>
    <w:sectPr w:rsidR="00E407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5285471">
    <w:abstractNumId w:val="8"/>
  </w:num>
  <w:num w:numId="2" w16cid:durableId="453140952">
    <w:abstractNumId w:val="6"/>
  </w:num>
  <w:num w:numId="3" w16cid:durableId="667290869">
    <w:abstractNumId w:val="5"/>
  </w:num>
  <w:num w:numId="4" w16cid:durableId="1116365424">
    <w:abstractNumId w:val="4"/>
  </w:num>
  <w:num w:numId="5" w16cid:durableId="497766814">
    <w:abstractNumId w:val="7"/>
  </w:num>
  <w:num w:numId="6" w16cid:durableId="1959019077">
    <w:abstractNumId w:val="3"/>
  </w:num>
  <w:num w:numId="7" w16cid:durableId="1873615025">
    <w:abstractNumId w:val="2"/>
  </w:num>
  <w:num w:numId="8" w16cid:durableId="90900162">
    <w:abstractNumId w:val="1"/>
  </w:num>
  <w:num w:numId="9" w16cid:durableId="127698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312"/>
    <w:rsid w:val="00034616"/>
    <w:rsid w:val="0006063C"/>
    <w:rsid w:val="0015074B"/>
    <w:rsid w:val="00155B06"/>
    <w:rsid w:val="0029639D"/>
    <w:rsid w:val="00326F90"/>
    <w:rsid w:val="00AA1D8D"/>
    <w:rsid w:val="00B47730"/>
    <w:rsid w:val="00CB0664"/>
    <w:rsid w:val="00E407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
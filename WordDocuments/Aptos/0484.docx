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69E0" w:rsidRDefault="00F44A5D">
      <w:pPr>
        <w:jc w:val="center"/>
      </w:pPr>
      <w:r>
        <w:rPr>
          <w:rFonts w:ascii="Aptos" w:hAnsi="Aptos"/>
          <w:color w:val="000000"/>
          <w:sz w:val="44"/>
        </w:rPr>
        <w:t>Uncharted Territories: Humanity's Journey of Space Exploration</w:t>
      </w:r>
    </w:p>
    <w:p w:rsidR="001C69E0" w:rsidRDefault="00F44A5D">
      <w:pPr>
        <w:pStyle w:val="NoSpacing"/>
        <w:jc w:val="center"/>
      </w:pPr>
      <w:r>
        <w:rPr>
          <w:rFonts w:ascii="Aptos" w:hAnsi="Aptos"/>
          <w:color w:val="000000"/>
          <w:sz w:val="36"/>
        </w:rPr>
        <w:t>Amelia Sloane</w:t>
      </w:r>
    </w:p>
    <w:p w:rsidR="001C69E0" w:rsidRDefault="00F44A5D">
      <w:pPr>
        <w:jc w:val="center"/>
      </w:pPr>
      <w:r>
        <w:rPr>
          <w:rFonts w:ascii="Aptos" w:hAnsi="Aptos"/>
          <w:color w:val="000000"/>
          <w:sz w:val="32"/>
        </w:rPr>
        <w:t>ameliasloane@discoverycosmos</w:t>
      </w:r>
      <w:r w:rsidR="00B060A8">
        <w:rPr>
          <w:rFonts w:ascii="Aptos" w:hAnsi="Aptos"/>
          <w:color w:val="000000"/>
          <w:sz w:val="32"/>
        </w:rPr>
        <w:t>.</w:t>
      </w:r>
      <w:r>
        <w:rPr>
          <w:rFonts w:ascii="Aptos" w:hAnsi="Aptos"/>
          <w:color w:val="000000"/>
          <w:sz w:val="32"/>
        </w:rPr>
        <w:t>org</w:t>
      </w:r>
    </w:p>
    <w:p w:rsidR="001C69E0" w:rsidRDefault="001C69E0"/>
    <w:p w:rsidR="001C69E0" w:rsidRDefault="00F44A5D">
      <w:r>
        <w:rPr>
          <w:rFonts w:ascii="Aptos" w:hAnsi="Aptos"/>
          <w:color w:val="000000"/>
          <w:sz w:val="24"/>
        </w:rPr>
        <w:t>Beneath the celestial tapestry of the night sky, humanity embarked upon an awe-inspiring odyssey, a journey that transcended earthly boundaries to unravel the enigmatic secrets woven into the cosmic fabric</w:t>
      </w:r>
      <w:r w:rsidR="00B060A8">
        <w:rPr>
          <w:rFonts w:ascii="Aptos" w:hAnsi="Aptos"/>
          <w:color w:val="000000"/>
          <w:sz w:val="24"/>
        </w:rPr>
        <w:t>.</w:t>
      </w:r>
      <w:r>
        <w:rPr>
          <w:rFonts w:ascii="Aptos" w:hAnsi="Aptos"/>
          <w:color w:val="000000"/>
          <w:sz w:val="24"/>
        </w:rPr>
        <w:t xml:space="preserve"> Driven by an insatiable thirst for knowledge, we ventured beyond the gravitational embrace of our home planet, seeking answers to questions that echoed through the ages</w:t>
      </w:r>
      <w:r w:rsidR="00B060A8">
        <w:rPr>
          <w:rFonts w:ascii="Aptos" w:hAnsi="Aptos"/>
          <w:color w:val="000000"/>
          <w:sz w:val="24"/>
        </w:rPr>
        <w:t>.</w:t>
      </w:r>
      <w:r>
        <w:rPr>
          <w:rFonts w:ascii="Aptos" w:hAnsi="Aptos"/>
          <w:color w:val="000000"/>
          <w:sz w:val="24"/>
        </w:rPr>
        <w:t xml:space="preserve"> Our voyage through the cosmos has been marked by extraordinary feats of ingenuity, resilience, and unyielding perseverance</w:t>
      </w:r>
      <w:r w:rsidR="00B060A8">
        <w:rPr>
          <w:rFonts w:ascii="Aptos" w:hAnsi="Aptos"/>
          <w:color w:val="000000"/>
          <w:sz w:val="24"/>
        </w:rPr>
        <w:t>.</w:t>
      </w:r>
      <w:r>
        <w:rPr>
          <w:rFonts w:ascii="Aptos" w:hAnsi="Aptos"/>
          <w:color w:val="000000"/>
          <w:sz w:val="24"/>
        </w:rPr>
        <w:t xml:space="preserve"> From the initial days of humble beginnings, when the celestial realm was nothing more than a shimmering spectacle observed through rudimentary instruments, we have ascended to the pinnacle of space exploration, soaring through the heavens in sophisticated spacecraft and venturing into the uncharted depths of the solar system and beyond</w:t>
      </w:r>
      <w:r w:rsidR="00B060A8">
        <w:rPr>
          <w:rFonts w:ascii="Aptos" w:hAnsi="Aptos"/>
          <w:color w:val="000000"/>
          <w:sz w:val="24"/>
        </w:rPr>
        <w:t>.</w:t>
      </w:r>
      <w:r>
        <w:rPr>
          <w:rFonts w:ascii="Aptos" w:hAnsi="Aptos"/>
          <w:color w:val="000000"/>
          <w:sz w:val="24"/>
        </w:rPr>
        <w:br/>
      </w:r>
      <w:r>
        <w:rPr>
          <w:rFonts w:ascii="Aptos" w:hAnsi="Aptos"/>
          <w:color w:val="000000"/>
          <w:sz w:val="24"/>
        </w:rPr>
        <w:br/>
        <w:t>In this odyssey of discovery, we have encountered both profound wonders and treacherous challenges</w:t>
      </w:r>
      <w:r w:rsidR="00B060A8">
        <w:rPr>
          <w:rFonts w:ascii="Aptos" w:hAnsi="Aptos"/>
          <w:color w:val="000000"/>
          <w:sz w:val="24"/>
        </w:rPr>
        <w:t>.</w:t>
      </w:r>
      <w:r>
        <w:rPr>
          <w:rFonts w:ascii="Aptos" w:hAnsi="Aptos"/>
          <w:color w:val="000000"/>
          <w:sz w:val="24"/>
        </w:rPr>
        <w:t xml:space="preserve"> The cosmic vistas unveiled before our eyes have instilled in us a sense of awe and humility, reminding us of our place amidst the vastness of the cosmos</w:t>
      </w:r>
      <w:r w:rsidR="00B060A8">
        <w:rPr>
          <w:rFonts w:ascii="Aptos" w:hAnsi="Aptos"/>
          <w:color w:val="000000"/>
          <w:sz w:val="24"/>
        </w:rPr>
        <w:t>.</w:t>
      </w:r>
      <w:r>
        <w:rPr>
          <w:rFonts w:ascii="Aptos" w:hAnsi="Aptos"/>
          <w:color w:val="000000"/>
          <w:sz w:val="24"/>
        </w:rPr>
        <w:t xml:space="preserve"> We have witnessed worlds adorned with awe-inspiring landscapes, moons sculpted by eons of cosmic forces, and celestial phenomena that ignite the imagination</w:t>
      </w:r>
      <w:r w:rsidR="00B060A8">
        <w:rPr>
          <w:rFonts w:ascii="Aptos" w:hAnsi="Aptos"/>
          <w:color w:val="000000"/>
          <w:sz w:val="24"/>
        </w:rPr>
        <w:t>.</w:t>
      </w:r>
      <w:r>
        <w:rPr>
          <w:rFonts w:ascii="Aptos" w:hAnsi="Aptos"/>
          <w:color w:val="000000"/>
          <w:sz w:val="24"/>
        </w:rPr>
        <w:t xml:space="preserve"> Yet, alongside these wonders, we have also faced the perils of the unforgiving void--the harsh radiation, the unrelenting cold, and the constant threat of space debris</w:t>
      </w:r>
      <w:r w:rsidR="00B060A8">
        <w:rPr>
          <w:rFonts w:ascii="Aptos" w:hAnsi="Aptos"/>
          <w:color w:val="000000"/>
          <w:sz w:val="24"/>
        </w:rPr>
        <w:t>.</w:t>
      </w:r>
      <w:r>
        <w:rPr>
          <w:rFonts w:ascii="Aptos" w:hAnsi="Aptos"/>
          <w:color w:val="000000"/>
          <w:sz w:val="24"/>
        </w:rPr>
        <w:t xml:space="preserve"> Despite these daunting hurdles, our unwavering resolve has propelled us forward, driven by an unyielding desire to push the boundaries of human knowledge and sate our insatiable curiosity</w:t>
      </w:r>
      <w:r w:rsidR="00B060A8">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knowledge gleaned from our cosmic explorations has profoundly shaped our understanding of the universe, revolutionizing scientific disciplines and challenging long-held beliefs</w:t>
      </w:r>
      <w:r w:rsidR="00B060A8">
        <w:rPr>
          <w:rFonts w:ascii="Aptos" w:hAnsi="Aptos"/>
          <w:color w:val="000000"/>
          <w:sz w:val="24"/>
        </w:rPr>
        <w:t>.</w:t>
      </w:r>
      <w:r>
        <w:rPr>
          <w:rFonts w:ascii="Aptos" w:hAnsi="Aptos"/>
          <w:color w:val="000000"/>
          <w:sz w:val="24"/>
        </w:rPr>
        <w:t xml:space="preserve"> We have discovered celestial bodies awe-inspiring in their beauty and alien in their characteristics--worlds like Jupiter, with its raging storms and </w:t>
      </w:r>
      <w:r>
        <w:rPr>
          <w:rFonts w:ascii="Aptos" w:hAnsi="Aptos"/>
          <w:color w:val="000000"/>
          <w:sz w:val="24"/>
        </w:rPr>
        <w:lastRenderedPageBreak/>
        <w:t>colossal moon system, or Saturn, adorned with its mesmerizing rings</w:t>
      </w:r>
      <w:r w:rsidR="00B060A8">
        <w:rPr>
          <w:rFonts w:ascii="Aptos" w:hAnsi="Aptos"/>
          <w:color w:val="000000"/>
          <w:sz w:val="24"/>
        </w:rPr>
        <w:t>.</w:t>
      </w:r>
      <w:r>
        <w:rPr>
          <w:rFonts w:ascii="Aptos" w:hAnsi="Aptos"/>
          <w:color w:val="000000"/>
          <w:sz w:val="24"/>
        </w:rPr>
        <w:t xml:space="preserve"> We have also encountered puzzling cosmic phenomena, such as black holes, remnants of colossal stars whose gravitational pull is so immense that it defies explanation, or the enigmatic dark matter and dark energy, which together constitute the majority of the universe yet remain shrouded in mystery</w:t>
      </w:r>
      <w:r w:rsidR="00B060A8">
        <w:rPr>
          <w:rFonts w:ascii="Aptos" w:hAnsi="Aptos"/>
          <w:color w:val="000000"/>
          <w:sz w:val="24"/>
        </w:rPr>
        <w:t>.</w:t>
      </w:r>
      <w:r>
        <w:rPr>
          <w:rFonts w:ascii="Aptos" w:hAnsi="Aptos"/>
          <w:color w:val="000000"/>
          <w:sz w:val="24"/>
        </w:rPr>
        <w:t xml:space="preserve"> These discoveries have unveiled a cosmos that is awe-inspiringly vast, intricately complex, and far more mysterious than we ever imagined</w:t>
      </w:r>
      <w:r w:rsidR="00B060A8">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The journey of space exploration has not been undertaken solely to expand our knowledge</w:t>
      </w:r>
      <w:r w:rsidR="00B060A8">
        <w:rPr>
          <w:rFonts w:ascii="Aptos" w:hAnsi="Aptos"/>
          <w:color w:val="000000"/>
          <w:sz w:val="24"/>
        </w:rPr>
        <w:t>.</w:t>
      </w:r>
      <w:r>
        <w:rPr>
          <w:rFonts w:ascii="Aptos" w:hAnsi="Aptos"/>
          <w:color w:val="000000"/>
          <w:sz w:val="24"/>
        </w:rPr>
        <w:t xml:space="preserve"> This extraordinary endeavor has also ignited the human spirit, inspiring generations and igniting within us a sense of wonder and possibility</w:t>
      </w:r>
      <w:r w:rsidR="00B060A8">
        <w:rPr>
          <w:rFonts w:ascii="Aptos" w:hAnsi="Aptos"/>
          <w:color w:val="000000"/>
          <w:sz w:val="24"/>
        </w:rPr>
        <w:t>.</w:t>
      </w:r>
      <w:r>
        <w:rPr>
          <w:rFonts w:ascii="Aptos" w:hAnsi="Aptos"/>
          <w:color w:val="000000"/>
          <w:sz w:val="24"/>
        </w:rPr>
        <w:t xml:space="preserve"> We have witnessed the triumph of human ingenuity and the boundless potential of collaboration, as nations and scientific minds from around the world have converged in this grand endeavor</w:t>
      </w:r>
      <w:r w:rsidR="00B060A8">
        <w:rPr>
          <w:rFonts w:ascii="Aptos" w:hAnsi="Aptos"/>
          <w:color w:val="000000"/>
          <w:sz w:val="24"/>
        </w:rPr>
        <w:t>.</w:t>
      </w:r>
      <w:r>
        <w:rPr>
          <w:rFonts w:ascii="Aptos" w:hAnsi="Aptos"/>
          <w:color w:val="000000"/>
          <w:sz w:val="24"/>
        </w:rPr>
        <w:t xml:space="preserve"> The challenges we have overcome and the wonders we have beheld have served as a testament to what we can accomplish when we dare to reach beyond our limitations and embark on quests that transcend the boundaries of our earthly confines</w:t>
      </w:r>
      <w:r w:rsidR="00B060A8">
        <w:rPr>
          <w:rFonts w:ascii="Aptos" w:hAnsi="Aptos"/>
          <w:color w:val="000000"/>
          <w:sz w:val="24"/>
        </w:rPr>
        <w:t>.</w:t>
      </w:r>
    </w:p>
    <w:p w:rsidR="001C69E0" w:rsidRDefault="00F44A5D">
      <w:r>
        <w:rPr>
          <w:rFonts w:ascii="Aptos" w:hAnsi="Aptos"/>
          <w:color w:val="000000"/>
          <w:sz w:val="28"/>
        </w:rPr>
        <w:t>Summary</w:t>
      </w:r>
    </w:p>
    <w:p w:rsidR="001C69E0" w:rsidRDefault="00F44A5D">
      <w:r>
        <w:rPr>
          <w:rFonts w:ascii="Aptos" w:hAnsi="Aptos"/>
          <w:color w:val="000000"/>
        </w:rPr>
        <w:t>The exploration of space has been a remarkable human endeavor, propelling us to the forefront of scientific discovery and revolutionizing our understanding of the universe</w:t>
      </w:r>
      <w:r w:rsidR="00B060A8">
        <w:rPr>
          <w:rFonts w:ascii="Aptos" w:hAnsi="Aptos"/>
          <w:color w:val="000000"/>
        </w:rPr>
        <w:t>.</w:t>
      </w:r>
      <w:r>
        <w:rPr>
          <w:rFonts w:ascii="Aptos" w:hAnsi="Aptos"/>
          <w:color w:val="000000"/>
        </w:rPr>
        <w:t xml:space="preserve"> With each mission, we venture further into the cosmos, unlocking its secrets and gaining a deeper appreciation for our place within it</w:t>
      </w:r>
      <w:r w:rsidR="00B060A8">
        <w:rPr>
          <w:rFonts w:ascii="Aptos" w:hAnsi="Aptos"/>
          <w:color w:val="000000"/>
        </w:rPr>
        <w:t>.</w:t>
      </w:r>
      <w:r>
        <w:rPr>
          <w:rFonts w:ascii="Aptos" w:hAnsi="Aptos"/>
          <w:color w:val="000000"/>
        </w:rPr>
        <w:t xml:space="preserve"> From the captivating revelations of alien worlds to the profound mysteries of dark matter and black holes, the frontiers of space beckon us to unravel the enigma that surrounds us and to embrace the awe-inspiring grandeur of the cosmos</w:t>
      </w:r>
      <w:r w:rsidR="00B060A8">
        <w:rPr>
          <w:rFonts w:ascii="Aptos" w:hAnsi="Aptos"/>
          <w:color w:val="000000"/>
        </w:rPr>
        <w:t>.</w:t>
      </w:r>
    </w:p>
    <w:sectPr w:rsidR="001C69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3552104">
    <w:abstractNumId w:val="8"/>
  </w:num>
  <w:num w:numId="2" w16cid:durableId="520361456">
    <w:abstractNumId w:val="6"/>
  </w:num>
  <w:num w:numId="3" w16cid:durableId="361706779">
    <w:abstractNumId w:val="5"/>
  </w:num>
  <w:num w:numId="4" w16cid:durableId="1660764170">
    <w:abstractNumId w:val="4"/>
  </w:num>
  <w:num w:numId="5" w16cid:durableId="1782917937">
    <w:abstractNumId w:val="7"/>
  </w:num>
  <w:num w:numId="6" w16cid:durableId="1694647883">
    <w:abstractNumId w:val="3"/>
  </w:num>
  <w:num w:numId="7" w16cid:durableId="662393246">
    <w:abstractNumId w:val="2"/>
  </w:num>
  <w:num w:numId="8" w16cid:durableId="1772584667">
    <w:abstractNumId w:val="1"/>
  </w:num>
  <w:num w:numId="9" w16cid:durableId="1740864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9E0"/>
    <w:rsid w:val="0029639D"/>
    <w:rsid w:val="00326F90"/>
    <w:rsid w:val="00AA1D8D"/>
    <w:rsid w:val="00B060A8"/>
    <w:rsid w:val="00B47730"/>
    <w:rsid w:val="00CB0664"/>
    <w:rsid w:val="00F44A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
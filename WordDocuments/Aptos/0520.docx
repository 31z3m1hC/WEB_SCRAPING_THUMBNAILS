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3A6" w:rsidRDefault="00A05AE8">
      <w:pPr>
        <w:jc w:val="center"/>
      </w:pPr>
      <w:r>
        <w:rPr>
          <w:rFonts w:ascii="Aptos" w:hAnsi="Aptos"/>
          <w:color w:val="000000"/>
          <w:sz w:val="44"/>
        </w:rPr>
        <w:t>The Evolving Landscape of Global Health: Challenges and Innovations</w:t>
      </w:r>
    </w:p>
    <w:p w:rsidR="003553A6" w:rsidRDefault="00A05AE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A3D3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Eva Garcia</w:t>
      </w:r>
    </w:p>
    <w:p w:rsidR="003553A6" w:rsidRDefault="00A05AE8">
      <w:pPr>
        <w:jc w:val="center"/>
      </w:pPr>
      <w:r>
        <w:rPr>
          <w:rFonts w:ascii="Aptos" w:hAnsi="Aptos"/>
          <w:color w:val="000000"/>
          <w:sz w:val="32"/>
        </w:rPr>
        <w:t>eva</w:t>
      </w:r>
      <w:r w:rsidR="00BA3D3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garcia@med</w:t>
      </w:r>
      <w:r w:rsidR="00BA3D3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553A6" w:rsidRDefault="003553A6"/>
    <w:p w:rsidR="003553A6" w:rsidRDefault="00A05AE8">
      <w:r>
        <w:rPr>
          <w:rFonts w:ascii="Aptos" w:hAnsi="Aptos"/>
          <w:color w:val="000000"/>
          <w:sz w:val="24"/>
        </w:rPr>
        <w:t>The realm of global health is a dynamic and intricate tapestry of interconnected systems, where the well-being of individuals and communities transcends national borders</w:t>
      </w:r>
      <w:r w:rsidR="00BA3D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world grapples with evolving health challenges, understanding the complexities of global health and promoting innovative solutions is paramount</w:t>
      </w:r>
      <w:r w:rsidR="00BA3D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challenges and innovations shaping the global health landscape, exploring the interplay between social, economic, and environmental factors that influence health outcomes</w:t>
      </w:r>
      <w:r w:rsidR="00BA3D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face of an interconnected world, infectious diseases and pandemics pose formidable challenges to global health</w:t>
      </w:r>
      <w:r w:rsidR="00BA3D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rapid spread of pathogens across borders underscores the need for robust surveillance systems, global cooperation, and equitable access to healthcare resources</w:t>
      </w:r>
      <w:r w:rsidR="00BA3D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COVID-19 pandemic starkly illuminated the disparities in healthcare systems and highlighted the urgent need for coordinated responses to global health crises</w:t>
      </w:r>
      <w:r w:rsidR="00BA3D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rise of antimicrobial resistance poses a serious threat, demanding innovative approaches to combat drug-resistant infections</w:t>
      </w:r>
      <w:r w:rsidR="00BA3D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Amidst these challenges, remarkable innovations are transforming the global health landscape</w:t>
      </w:r>
      <w:r w:rsidR="00BA3D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Technological advancements, such as telemedicine and mobile health technologies, are expanding access to healthcare services in underserved areas</w:t>
      </w:r>
      <w:r w:rsidR="00BA3D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development of vaccines and therapies for previously untreatable diseases has saved countless lives and improved health outcomes</w:t>
      </w:r>
      <w:r w:rsidR="00BA3D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global health initiatives focused on health promotion and disease prevention are making significant strides in reducing the burden of non-communicable diseases such as cardiovascular diseases and diabetes</w:t>
      </w:r>
      <w:r w:rsidR="00BA3D33">
        <w:rPr>
          <w:rFonts w:ascii="Aptos" w:hAnsi="Aptos"/>
          <w:color w:val="000000"/>
          <w:sz w:val="24"/>
        </w:rPr>
        <w:t>.</w:t>
      </w:r>
    </w:p>
    <w:p w:rsidR="003553A6" w:rsidRDefault="00A05AE8">
      <w:r>
        <w:rPr>
          <w:rFonts w:ascii="Aptos" w:hAnsi="Aptos"/>
          <w:color w:val="000000"/>
          <w:sz w:val="28"/>
        </w:rPr>
        <w:t>Summary</w:t>
      </w:r>
    </w:p>
    <w:p w:rsidR="003553A6" w:rsidRDefault="00A05AE8">
      <w:r>
        <w:rPr>
          <w:rFonts w:ascii="Aptos" w:hAnsi="Aptos"/>
          <w:color w:val="000000"/>
        </w:rPr>
        <w:t>The evolving landscape of global health demands a multifaceted approach that addresses the interplay between social, economic, and environmental factors</w:t>
      </w:r>
      <w:r w:rsidR="00BA3D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Collaborative efforts </w:t>
      </w:r>
      <w:r>
        <w:rPr>
          <w:rFonts w:ascii="Aptos" w:hAnsi="Aptos"/>
          <w:color w:val="000000"/>
        </w:rPr>
        <w:lastRenderedPageBreak/>
        <w:t>among governments, international organizations, and healthcare professionals are essential to tackle global health challenges effectively</w:t>
      </w:r>
      <w:r w:rsidR="00BA3D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Innovations in technology, vaccines, therapies, and health promotion strategies hold immense promise in improving health outcomes worldwide</w:t>
      </w:r>
      <w:r w:rsidR="00BA3D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investing in global health initiatives and fostering global cooperation, we can create a healthier and more resilient world for all</w:t>
      </w:r>
      <w:r w:rsidR="00BA3D33">
        <w:rPr>
          <w:rFonts w:ascii="Aptos" w:hAnsi="Aptos"/>
          <w:color w:val="000000"/>
        </w:rPr>
        <w:t>.</w:t>
      </w:r>
    </w:p>
    <w:sectPr w:rsidR="003553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315545">
    <w:abstractNumId w:val="8"/>
  </w:num>
  <w:num w:numId="2" w16cid:durableId="465973094">
    <w:abstractNumId w:val="6"/>
  </w:num>
  <w:num w:numId="3" w16cid:durableId="191652929">
    <w:abstractNumId w:val="5"/>
  </w:num>
  <w:num w:numId="4" w16cid:durableId="2009089036">
    <w:abstractNumId w:val="4"/>
  </w:num>
  <w:num w:numId="5" w16cid:durableId="1661421515">
    <w:abstractNumId w:val="7"/>
  </w:num>
  <w:num w:numId="6" w16cid:durableId="854346052">
    <w:abstractNumId w:val="3"/>
  </w:num>
  <w:num w:numId="7" w16cid:durableId="1166095449">
    <w:abstractNumId w:val="2"/>
  </w:num>
  <w:num w:numId="8" w16cid:durableId="1323696836">
    <w:abstractNumId w:val="1"/>
  </w:num>
  <w:num w:numId="9" w16cid:durableId="123477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3A6"/>
    <w:rsid w:val="00A05AE8"/>
    <w:rsid w:val="00AA1D8D"/>
    <w:rsid w:val="00B47730"/>
    <w:rsid w:val="00BA3D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
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2DF7" w:rsidRDefault="008D6C3C">
      <w:pPr>
        <w:jc w:val="center"/>
      </w:pPr>
      <w:r>
        <w:rPr>
          <w:rFonts w:ascii="Aptos" w:hAnsi="Aptos"/>
          <w:color w:val="000000"/>
          <w:sz w:val="44"/>
        </w:rPr>
        <w:t>Unraveling the Enigma of Dark Matter</w:t>
      </w:r>
    </w:p>
    <w:p w:rsidR="00B52DF7" w:rsidRDefault="008D6C3C">
      <w:pPr>
        <w:pStyle w:val="NoSpacing"/>
        <w:jc w:val="center"/>
      </w:pPr>
      <w:r>
        <w:rPr>
          <w:rFonts w:ascii="Aptos" w:hAnsi="Aptos"/>
          <w:color w:val="000000"/>
          <w:sz w:val="36"/>
        </w:rPr>
        <w:t>Dr</w:t>
      </w:r>
      <w:r w:rsidR="00114AEC">
        <w:rPr>
          <w:rFonts w:ascii="Aptos" w:hAnsi="Aptos"/>
          <w:color w:val="000000"/>
          <w:sz w:val="36"/>
        </w:rPr>
        <w:t>.</w:t>
      </w:r>
      <w:r>
        <w:rPr>
          <w:rFonts w:ascii="Aptos" w:hAnsi="Aptos"/>
          <w:color w:val="000000"/>
          <w:sz w:val="36"/>
        </w:rPr>
        <w:t xml:space="preserve"> Alexia Mitchell</w:t>
      </w:r>
    </w:p>
    <w:p w:rsidR="00B52DF7" w:rsidRDefault="008D6C3C">
      <w:pPr>
        <w:jc w:val="center"/>
      </w:pPr>
      <w:r>
        <w:rPr>
          <w:rFonts w:ascii="Aptos" w:hAnsi="Aptos"/>
          <w:color w:val="000000"/>
          <w:sz w:val="32"/>
        </w:rPr>
        <w:t>alexiamitchell@astros</w:t>
      </w:r>
      <w:r w:rsidR="00114AEC">
        <w:rPr>
          <w:rFonts w:ascii="Aptos" w:hAnsi="Aptos"/>
          <w:color w:val="000000"/>
          <w:sz w:val="32"/>
        </w:rPr>
        <w:t>.</w:t>
      </w:r>
      <w:r>
        <w:rPr>
          <w:rFonts w:ascii="Aptos" w:hAnsi="Aptos"/>
          <w:color w:val="000000"/>
          <w:sz w:val="32"/>
        </w:rPr>
        <w:t>ac</w:t>
      </w:r>
      <w:r w:rsidR="00114AEC">
        <w:rPr>
          <w:rFonts w:ascii="Aptos" w:hAnsi="Aptos"/>
          <w:color w:val="000000"/>
          <w:sz w:val="32"/>
        </w:rPr>
        <w:t>.</w:t>
      </w:r>
      <w:r>
        <w:rPr>
          <w:rFonts w:ascii="Aptos" w:hAnsi="Aptos"/>
          <w:color w:val="000000"/>
          <w:sz w:val="32"/>
        </w:rPr>
        <w:t>uk</w:t>
      </w:r>
    </w:p>
    <w:p w:rsidR="00B52DF7" w:rsidRDefault="00B52DF7"/>
    <w:p w:rsidR="00B52DF7" w:rsidRDefault="008D6C3C">
      <w:r>
        <w:rPr>
          <w:rFonts w:ascii="Aptos" w:hAnsi="Aptos"/>
          <w:color w:val="000000"/>
          <w:sz w:val="24"/>
        </w:rPr>
        <w:t>Dark matter, an elusive and enigmatic component of the cosmos, has captivated the minds of scientists for decades</w:t>
      </w:r>
      <w:r w:rsidR="00114AEC">
        <w:rPr>
          <w:rFonts w:ascii="Aptos" w:hAnsi="Aptos"/>
          <w:color w:val="000000"/>
          <w:sz w:val="24"/>
        </w:rPr>
        <w:t>.</w:t>
      </w:r>
      <w:r>
        <w:rPr>
          <w:rFonts w:ascii="Aptos" w:hAnsi="Aptos"/>
          <w:color w:val="000000"/>
          <w:sz w:val="24"/>
        </w:rPr>
        <w:t xml:space="preserve"> This mysterious substance, invisible to our eyes and instruments, exerts a gravitational pull, shaping the structure and evolution of galaxies and galaxy clusters</w:t>
      </w:r>
      <w:r w:rsidR="00114AEC">
        <w:rPr>
          <w:rFonts w:ascii="Aptos" w:hAnsi="Aptos"/>
          <w:color w:val="000000"/>
          <w:sz w:val="24"/>
        </w:rPr>
        <w:t>.</w:t>
      </w:r>
      <w:r>
        <w:rPr>
          <w:rFonts w:ascii="Aptos" w:hAnsi="Aptos"/>
          <w:color w:val="000000"/>
          <w:sz w:val="24"/>
        </w:rPr>
        <w:t xml:space="preserve"> Its existence is inferred from its gravitational effects on visible matter, such as stars and gas, and from its influence on the motion of galaxies</w:t>
      </w:r>
      <w:r w:rsidR="00114AEC">
        <w:rPr>
          <w:rFonts w:ascii="Aptos" w:hAnsi="Aptos"/>
          <w:color w:val="000000"/>
          <w:sz w:val="24"/>
        </w:rPr>
        <w:t>.</w:t>
      </w:r>
      <w:r>
        <w:rPr>
          <w:rFonts w:ascii="Aptos" w:hAnsi="Aptos"/>
          <w:color w:val="000000"/>
          <w:sz w:val="24"/>
        </w:rPr>
        <w:t xml:space="preserve"> Understanding the nature and properties of dark matter is a profound challenge in modern physics, with implications for our comprehension of the universe's composition, formation, and evolution</w:t>
      </w:r>
      <w:r w:rsidR="00114AEC">
        <w:rPr>
          <w:rFonts w:ascii="Aptos" w:hAnsi="Aptos"/>
          <w:color w:val="000000"/>
          <w:sz w:val="24"/>
        </w:rPr>
        <w:t>.</w:t>
      </w:r>
      <w:r>
        <w:rPr>
          <w:rFonts w:ascii="Aptos" w:hAnsi="Aptos"/>
          <w:color w:val="000000"/>
          <w:sz w:val="24"/>
        </w:rPr>
        <w:br/>
      </w:r>
      <w:r>
        <w:rPr>
          <w:rFonts w:ascii="Aptos" w:hAnsi="Aptos"/>
          <w:color w:val="000000"/>
          <w:sz w:val="24"/>
        </w:rPr>
        <w:br/>
        <w:t>Unveiling the secrets of dark matter requires delving into the deepest mysteries of the universe</w:t>
      </w:r>
      <w:r w:rsidR="00114AEC">
        <w:rPr>
          <w:rFonts w:ascii="Aptos" w:hAnsi="Aptos"/>
          <w:color w:val="000000"/>
          <w:sz w:val="24"/>
        </w:rPr>
        <w:t>.</w:t>
      </w:r>
      <w:r>
        <w:rPr>
          <w:rFonts w:ascii="Aptos" w:hAnsi="Aptos"/>
          <w:color w:val="000000"/>
          <w:sz w:val="24"/>
        </w:rPr>
        <w:t xml:space="preserve"> From the subatomic realm to the vast cosmic web, scientists are employing a diverse array of techniques to probe this enigmatic entity</w:t>
      </w:r>
      <w:r w:rsidR="00114AEC">
        <w:rPr>
          <w:rFonts w:ascii="Aptos" w:hAnsi="Aptos"/>
          <w:color w:val="000000"/>
          <w:sz w:val="24"/>
        </w:rPr>
        <w:t>.</w:t>
      </w:r>
      <w:r>
        <w:rPr>
          <w:rFonts w:ascii="Aptos" w:hAnsi="Aptos"/>
          <w:color w:val="000000"/>
          <w:sz w:val="24"/>
        </w:rPr>
        <w:t xml:space="preserve"> Underground laboratories, sensitive observatories, and powerful particle accelerators are deployed in the quest to unravel the puzzle of dark matter's identity and its role in the grand symphony of the cosmos</w:t>
      </w:r>
      <w:r w:rsidR="00114AEC">
        <w:rPr>
          <w:rFonts w:ascii="Aptos" w:hAnsi="Aptos"/>
          <w:color w:val="000000"/>
          <w:sz w:val="24"/>
        </w:rPr>
        <w:t>.</w:t>
      </w:r>
      <w:r>
        <w:rPr>
          <w:rFonts w:ascii="Aptos" w:hAnsi="Aptos"/>
          <w:color w:val="000000"/>
          <w:sz w:val="24"/>
        </w:rPr>
        <w:br/>
      </w:r>
      <w:r>
        <w:rPr>
          <w:rFonts w:ascii="Aptos" w:hAnsi="Aptos"/>
          <w:color w:val="000000"/>
          <w:sz w:val="24"/>
        </w:rPr>
        <w:br/>
        <w:t>The exploration of dark matter is a thrilling scientific endeavor that pushes the boundaries of human knowledge</w:t>
      </w:r>
      <w:r w:rsidR="00114AEC">
        <w:rPr>
          <w:rFonts w:ascii="Aptos" w:hAnsi="Aptos"/>
          <w:color w:val="000000"/>
          <w:sz w:val="24"/>
        </w:rPr>
        <w:t>.</w:t>
      </w:r>
      <w:r>
        <w:rPr>
          <w:rFonts w:ascii="Aptos" w:hAnsi="Aptos"/>
          <w:color w:val="000000"/>
          <w:sz w:val="24"/>
        </w:rPr>
        <w:t xml:space="preserve"> With each new discovery, we inch closer to understanding the nature of this elusive substance and its profound impact on the universe</w:t>
      </w:r>
      <w:r w:rsidR="00114AEC">
        <w:rPr>
          <w:rFonts w:ascii="Aptos" w:hAnsi="Aptos"/>
          <w:color w:val="000000"/>
          <w:sz w:val="24"/>
        </w:rPr>
        <w:t>.</w:t>
      </w:r>
      <w:r>
        <w:rPr>
          <w:rFonts w:ascii="Aptos" w:hAnsi="Aptos"/>
          <w:color w:val="000000"/>
          <w:sz w:val="24"/>
        </w:rPr>
        <w:t xml:space="preserve"> As we unravel the enigma of dark matter, we illuminate the hidden workings of the cosmos, expanding our comprehension of the vast tapestry of reality that surrounds us</w:t>
      </w:r>
      <w:r w:rsidR="00114AEC">
        <w:rPr>
          <w:rFonts w:ascii="Aptos" w:hAnsi="Aptos"/>
          <w:color w:val="000000"/>
          <w:sz w:val="24"/>
        </w:rPr>
        <w:t>.</w:t>
      </w:r>
    </w:p>
    <w:p w:rsidR="00B52DF7" w:rsidRDefault="008D6C3C">
      <w:r>
        <w:rPr>
          <w:rFonts w:ascii="Aptos" w:hAnsi="Aptos"/>
          <w:color w:val="000000"/>
          <w:sz w:val="28"/>
        </w:rPr>
        <w:t>Summary</w:t>
      </w:r>
    </w:p>
    <w:p w:rsidR="00B52DF7" w:rsidRDefault="008D6C3C">
      <w:r>
        <w:rPr>
          <w:rFonts w:ascii="Aptos" w:hAnsi="Aptos"/>
          <w:color w:val="000000"/>
        </w:rPr>
        <w:t>Dark matter, an enigmatic substance that exerts gravitational influence despite its invisibility, poses a profound challenge in modern physics</w:t>
      </w:r>
      <w:r w:rsidR="00114AEC">
        <w:rPr>
          <w:rFonts w:ascii="Aptos" w:hAnsi="Aptos"/>
          <w:color w:val="000000"/>
        </w:rPr>
        <w:t>.</w:t>
      </w:r>
      <w:r>
        <w:rPr>
          <w:rFonts w:ascii="Aptos" w:hAnsi="Aptos"/>
          <w:color w:val="000000"/>
        </w:rPr>
        <w:t xml:space="preserve"> Its existence is inferred from its gravitational effects on visible matter and its influence on the motion of galaxies</w:t>
      </w:r>
      <w:r w:rsidR="00114AEC">
        <w:rPr>
          <w:rFonts w:ascii="Aptos" w:hAnsi="Aptos"/>
          <w:color w:val="000000"/>
        </w:rPr>
        <w:t>.</w:t>
      </w:r>
      <w:r>
        <w:rPr>
          <w:rFonts w:ascii="Aptos" w:hAnsi="Aptos"/>
          <w:color w:val="000000"/>
        </w:rPr>
        <w:t xml:space="preserve"> Unveiling the nature of dark matter requires delving into the deepest mysteries of the universe, employing a diverse array of techniques to probe this elusive entity</w:t>
      </w:r>
      <w:r w:rsidR="00114AEC">
        <w:rPr>
          <w:rFonts w:ascii="Aptos" w:hAnsi="Aptos"/>
          <w:color w:val="000000"/>
        </w:rPr>
        <w:t>.</w:t>
      </w:r>
      <w:r>
        <w:rPr>
          <w:rFonts w:ascii="Aptos" w:hAnsi="Aptos"/>
          <w:color w:val="000000"/>
        </w:rPr>
        <w:t xml:space="preserve"> The exploration of dark matter is a thrilling scientific endeavor that pushes the boundaries of human knowledge, </w:t>
      </w:r>
      <w:r>
        <w:rPr>
          <w:rFonts w:ascii="Aptos" w:hAnsi="Aptos"/>
          <w:color w:val="000000"/>
        </w:rPr>
        <w:lastRenderedPageBreak/>
        <w:t>illuminating the hidden workings of the cosmos and expanding our comprehension of the vast tapestry of reality</w:t>
      </w:r>
      <w:r w:rsidR="00114AEC">
        <w:rPr>
          <w:rFonts w:ascii="Aptos" w:hAnsi="Aptos"/>
          <w:color w:val="000000"/>
        </w:rPr>
        <w:t>.</w:t>
      </w:r>
    </w:p>
    <w:sectPr w:rsidR="00B52DF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63958692">
    <w:abstractNumId w:val="8"/>
  </w:num>
  <w:num w:numId="2" w16cid:durableId="244805803">
    <w:abstractNumId w:val="6"/>
  </w:num>
  <w:num w:numId="3" w16cid:durableId="1717969447">
    <w:abstractNumId w:val="5"/>
  </w:num>
  <w:num w:numId="4" w16cid:durableId="962033651">
    <w:abstractNumId w:val="4"/>
  </w:num>
  <w:num w:numId="5" w16cid:durableId="935481010">
    <w:abstractNumId w:val="7"/>
  </w:num>
  <w:num w:numId="6" w16cid:durableId="1192959649">
    <w:abstractNumId w:val="3"/>
  </w:num>
  <w:num w:numId="7" w16cid:durableId="271135768">
    <w:abstractNumId w:val="2"/>
  </w:num>
  <w:num w:numId="8" w16cid:durableId="1614751188">
    <w:abstractNumId w:val="1"/>
  </w:num>
  <w:num w:numId="9" w16cid:durableId="1119569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4AEC"/>
    <w:rsid w:val="0015074B"/>
    <w:rsid w:val="0029639D"/>
    <w:rsid w:val="00326F90"/>
    <w:rsid w:val="008D6C3C"/>
    <w:rsid w:val="00AA1D8D"/>
    <w:rsid w:val="00B47730"/>
    <w:rsid w:val="00B52DF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2024-01-14T13:25:00Z</dcterms:modified>
  <cp:category/>
</cp:coreProperties>
</file>
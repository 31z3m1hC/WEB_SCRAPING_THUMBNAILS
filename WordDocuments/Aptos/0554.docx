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899" w:rsidRDefault="00D7086A">
      <w:pPr>
        <w:jc w:val="center"/>
      </w:pPr>
      <w:r>
        <w:rPr>
          <w:rFonts w:ascii="Aptos" w:hAnsi="Aptos"/>
          <w:color w:val="000000"/>
          <w:sz w:val="44"/>
        </w:rPr>
        <w:t>Starry Canvas, Timeless Symphony</w:t>
      </w:r>
    </w:p>
    <w:p w:rsidR="00B47899" w:rsidRDefault="00D7086A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Albert Einstein</w:t>
      </w:r>
    </w:p>
    <w:p w:rsidR="00B47899" w:rsidRDefault="00D7086A">
      <w:pPr>
        <w:jc w:val="center"/>
      </w:pPr>
      <w:r>
        <w:rPr>
          <w:rFonts w:ascii="Aptos" w:hAnsi="Aptos"/>
          <w:color w:val="000000"/>
          <w:sz w:val="32"/>
        </w:rPr>
        <w:t>einstein@cosmos</w:t>
      </w:r>
      <w:r w:rsidR="00DC5AF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47899" w:rsidRDefault="00B47899"/>
    <w:p w:rsidR="00B47899" w:rsidRDefault="00D7086A">
      <w:r>
        <w:rPr>
          <w:rFonts w:ascii="Aptos" w:hAnsi="Aptos"/>
          <w:color w:val="000000"/>
          <w:sz w:val="24"/>
        </w:rPr>
        <w:t>Like a grand celestial symphony, the night sky has captivated hearts and minds across time and cultures</w:t>
      </w:r>
      <w:r w:rsidR="00DC5A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astrologers to modern astronomers, the stars have served as a source of inspiration, inquiry, and profound beauty</w:t>
      </w:r>
      <w:r w:rsidR="00DC5A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gaze upon the starlit tapestry, a symphony of light unfolds before us, illuminating the vast expanse of our universe</w:t>
      </w:r>
      <w:r w:rsidR="00DC5A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star, a shimmering beacon, plays its part in this cosmic composition, contributing to the grandeur of the cosmic performance</w:t>
      </w:r>
      <w:r w:rsidR="00DC5A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When we look at the stars, we are witnessing a moment frozen in time</w:t>
      </w:r>
      <w:r w:rsidR="00DC5A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light from these distant suns has embarked on a long journey, reaching our eyes after traversing unimaginable stretches of space</w:t>
      </w:r>
      <w:r w:rsidR="00DC5A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gaze at the cosmos, we are partaking in a dialogue with history</w:t>
      </w:r>
      <w:r w:rsidR="00DC5A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stars bear witness to the birth and death of civilizations, cosmic collisions, and the ceaseless dance of celestial bodies</w:t>
      </w:r>
      <w:r w:rsidR="00DC5A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light carries stories of ancient eruptions, of supernovas that once illuminated the heavens with their fiery breath</w:t>
      </w:r>
      <w:r w:rsidR="00DC5A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starry canvas above us is an ever-changing vista, an ever-evolving saga unfolding in the vastness of space</w:t>
      </w:r>
      <w:r w:rsidR="00DC5A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Constellations shift and dance, forming new patterns, while meteors streak across the sky, leaving ephemeral trails of light</w:t>
      </w:r>
      <w:r w:rsidR="00DC5A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Eclipses, both solar and lunar, orchestrate celestial dramas, capturing the attention of observers around the globe</w:t>
      </w:r>
      <w:r w:rsidR="00DC5A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beauty of the night sky is a cosmic ballet, a cosmic opera, a timeless symphony playing out in the grandest of theaters</w:t>
      </w:r>
      <w:r w:rsidR="00DC5AF9">
        <w:rPr>
          <w:rFonts w:ascii="Aptos" w:hAnsi="Aptos"/>
          <w:color w:val="000000"/>
          <w:sz w:val="24"/>
        </w:rPr>
        <w:t>.</w:t>
      </w:r>
    </w:p>
    <w:p w:rsidR="00B47899" w:rsidRDefault="00D7086A">
      <w:r>
        <w:rPr>
          <w:rFonts w:ascii="Aptos" w:hAnsi="Aptos"/>
          <w:color w:val="000000"/>
          <w:sz w:val="28"/>
        </w:rPr>
        <w:t>Summary</w:t>
      </w:r>
    </w:p>
    <w:p w:rsidR="00B47899" w:rsidRDefault="00D7086A">
      <w:r>
        <w:rPr>
          <w:rFonts w:ascii="Aptos" w:hAnsi="Aptos"/>
          <w:color w:val="000000"/>
        </w:rPr>
        <w:t>The starlit sky is a symphony of light, a cosmic masterpiece that has captivated humanity throughout history</w:t>
      </w:r>
      <w:r w:rsidR="00DC5A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tapestry of frozen moments, a nocturnal saga of birth, death, and celestial transformations</w:t>
      </w:r>
      <w:r w:rsidR="00DC5A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gaze upon the stars, we engage in a dialogue with the universe, listening to the echoes of ancient eruptions and witnessing the ceaseless dance of celestial bodies</w:t>
      </w:r>
      <w:r w:rsidR="00DC5A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starry canvas is an ever-changing spectacle, a cosmic drama that unfolds before our eyes, a symphony that reverberates through the vastness of space and time</w:t>
      </w:r>
      <w:r w:rsidR="00DC5AF9">
        <w:rPr>
          <w:rFonts w:ascii="Aptos" w:hAnsi="Aptos"/>
          <w:color w:val="000000"/>
        </w:rPr>
        <w:t>.</w:t>
      </w:r>
    </w:p>
    <w:sectPr w:rsidR="00B478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714645">
    <w:abstractNumId w:val="8"/>
  </w:num>
  <w:num w:numId="2" w16cid:durableId="1336229538">
    <w:abstractNumId w:val="6"/>
  </w:num>
  <w:num w:numId="3" w16cid:durableId="777606492">
    <w:abstractNumId w:val="5"/>
  </w:num>
  <w:num w:numId="4" w16cid:durableId="887303320">
    <w:abstractNumId w:val="4"/>
  </w:num>
  <w:num w:numId="5" w16cid:durableId="1262253759">
    <w:abstractNumId w:val="7"/>
  </w:num>
  <w:num w:numId="6" w16cid:durableId="1359500795">
    <w:abstractNumId w:val="3"/>
  </w:num>
  <w:num w:numId="7" w16cid:durableId="292518834">
    <w:abstractNumId w:val="2"/>
  </w:num>
  <w:num w:numId="8" w16cid:durableId="924387390">
    <w:abstractNumId w:val="1"/>
  </w:num>
  <w:num w:numId="9" w16cid:durableId="17735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47899"/>
    <w:rsid w:val="00CB0664"/>
    <w:rsid w:val="00D7086A"/>
    <w:rsid w:val="00DC5A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
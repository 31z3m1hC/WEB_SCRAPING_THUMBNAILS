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0862" w:rsidRDefault="006C6397">
      <w:pPr>
        <w:jc w:val="center"/>
      </w:pPr>
      <w:r>
        <w:rPr>
          <w:rFonts w:ascii="Aptos" w:hAnsi="Aptos"/>
          <w:color w:val="000000"/>
          <w:sz w:val="44"/>
        </w:rPr>
        <w:t>Unraveling the Enigmatic Universe</w:t>
      </w:r>
    </w:p>
    <w:p w:rsidR="00870862" w:rsidRDefault="006C6397">
      <w:pPr>
        <w:pStyle w:val="NoSpacing"/>
        <w:jc w:val="center"/>
      </w:pPr>
      <w:r>
        <w:rPr>
          <w:rFonts w:ascii="Aptos" w:hAnsi="Aptos"/>
          <w:color w:val="000000"/>
          <w:sz w:val="36"/>
        </w:rPr>
        <w:t>Ethan Cross</w:t>
      </w:r>
    </w:p>
    <w:p w:rsidR="00870862" w:rsidRDefault="006C6397">
      <w:pPr>
        <w:jc w:val="center"/>
      </w:pPr>
      <w:r>
        <w:rPr>
          <w:rFonts w:ascii="Aptos" w:hAnsi="Aptos"/>
          <w:color w:val="000000"/>
          <w:sz w:val="32"/>
        </w:rPr>
        <w:t>ethan</w:t>
      </w:r>
      <w:r w:rsidR="005F4FB2">
        <w:rPr>
          <w:rFonts w:ascii="Aptos" w:hAnsi="Aptos"/>
          <w:color w:val="000000"/>
          <w:sz w:val="32"/>
        </w:rPr>
        <w:t>.</w:t>
      </w:r>
      <w:r>
        <w:rPr>
          <w:rFonts w:ascii="Aptos" w:hAnsi="Aptos"/>
          <w:color w:val="000000"/>
          <w:sz w:val="32"/>
        </w:rPr>
        <w:t>cross@intelligentesia</w:t>
      </w:r>
      <w:r w:rsidR="005F4FB2">
        <w:rPr>
          <w:rFonts w:ascii="Aptos" w:hAnsi="Aptos"/>
          <w:color w:val="000000"/>
          <w:sz w:val="32"/>
        </w:rPr>
        <w:t>.</w:t>
      </w:r>
      <w:r>
        <w:rPr>
          <w:rFonts w:ascii="Aptos" w:hAnsi="Aptos"/>
          <w:color w:val="000000"/>
          <w:sz w:val="32"/>
        </w:rPr>
        <w:t>com</w:t>
      </w:r>
    </w:p>
    <w:p w:rsidR="00870862" w:rsidRDefault="00870862"/>
    <w:p w:rsidR="00870862" w:rsidRDefault="006C6397">
      <w:r>
        <w:rPr>
          <w:rFonts w:ascii="Aptos" w:hAnsi="Aptos"/>
          <w:color w:val="000000"/>
          <w:sz w:val="24"/>
        </w:rPr>
        <w:t>In the vast expanse of cosmic tapestry, humanity's curiosity has embarked on an audacious quest to decipher the enigmas of the universe</w:t>
      </w:r>
      <w:r w:rsidR="005F4FB2">
        <w:rPr>
          <w:rFonts w:ascii="Aptos" w:hAnsi="Aptos"/>
          <w:color w:val="000000"/>
          <w:sz w:val="24"/>
        </w:rPr>
        <w:t>.</w:t>
      </w:r>
      <w:r>
        <w:rPr>
          <w:rFonts w:ascii="Aptos" w:hAnsi="Aptos"/>
          <w:color w:val="000000"/>
          <w:sz w:val="24"/>
        </w:rPr>
        <w:t xml:space="preserve"> As we gaze upon the star-studded night sky, we are confronted by a symphony of mysteries that beckon us to explore the depths of existence</w:t>
      </w:r>
      <w:r w:rsidR="005F4FB2">
        <w:rPr>
          <w:rFonts w:ascii="Aptos" w:hAnsi="Aptos"/>
          <w:color w:val="000000"/>
          <w:sz w:val="24"/>
        </w:rPr>
        <w:t>.</w:t>
      </w:r>
      <w:r>
        <w:rPr>
          <w:rFonts w:ascii="Aptos" w:hAnsi="Aptos"/>
          <w:color w:val="000000"/>
          <w:sz w:val="24"/>
        </w:rPr>
        <w:t xml:space="preserve"> The tapestry of celestial wonders, from the grandeur of exploding supernovas to the elegant ballet of orbiting planets, challenges our understanding of space, time, and the fundamental forces that govern reality</w:t>
      </w:r>
      <w:r w:rsidR="005F4FB2">
        <w:rPr>
          <w:rFonts w:ascii="Aptos" w:hAnsi="Aptos"/>
          <w:color w:val="000000"/>
          <w:sz w:val="24"/>
        </w:rPr>
        <w:t>.</w:t>
      </w:r>
      <w:r>
        <w:rPr>
          <w:rFonts w:ascii="Aptos" w:hAnsi="Aptos"/>
          <w:color w:val="000000"/>
          <w:sz w:val="24"/>
        </w:rPr>
        <w:br/>
      </w:r>
      <w:r>
        <w:rPr>
          <w:rFonts w:ascii="Aptos" w:hAnsi="Aptos"/>
          <w:color w:val="000000"/>
          <w:sz w:val="24"/>
        </w:rPr>
        <w:br/>
        <w:t>As we probe the depths of the quantum realm, the very fabric of reality appears to unravel</w:t>
      </w:r>
      <w:r w:rsidR="005F4FB2">
        <w:rPr>
          <w:rFonts w:ascii="Aptos" w:hAnsi="Aptos"/>
          <w:color w:val="000000"/>
          <w:sz w:val="24"/>
        </w:rPr>
        <w:t>.</w:t>
      </w:r>
      <w:r>
        <w:rPr>
          <w:rFonts w:ascii="Aptos" w:hAnsi="Aptos"/>
          <w:color w:val="000000"/>
          <w:sz w:val="24"/>
        </w:rPr>
        <w:t xml:space="preserve"> Particles defy intuition, behaving in ways that challenge our classical notions of space and time</w:t>
      </w:r>
      <w:r w:rsidR="005F4FB2">
        <w:rPr>
          <w:rFonts w:ascii="Aptos" w:hAnsi="Aptos"/>
          <w:color w:val="000000"/>
          <w:sz w:val="24"/>
        </w:rPr>
        <w:t>.</w:t>
      </w:r>
      <w:r>
        <w:rPr>
          <w:rFonts w:ascii="Aptos" w:hAnsi="Aptos"/>
          <w:color w:val="000000"/>
          <w:sz w:val="24"/>
        </w:rPr>
        <w:t xml:space="preserve"> The fundamental question of 'Why is there something rather than nothing?' continues to haunt physicist and philosophers alike, driving our quest to unravel the ultimate nature of being</w:t>
      </w:r>
      <w:r w:rsidR="005F4FB2">
        <w:rPr>
          <w:rFonts w:ascii="Aptos" w:hAnsi="Aptos"/>
          <w:color w:val="000000"/>
          <w:sz w:val="24"/>
        </w:rPr>
        <w:t>.</w:t>
      </w:r>
      <w:r>
        <w:rPr>
          <w:rFonts w:ascii="Aptos" w:hAnsi="Aptos"/>
          <w:color w:val="000000"/>
          <w:sz w:val="24"/>
        </w:rPr>
        <w:t xml:space="preserve"> The mysteries of dark matter and dark energy, which constitute the majority of our universe yet remain elusive, beckon us to delve deeper into the cosmic abyss</w:t>
      </w:r>
      <w:r w:rsidR="005F4FB2">
        <w:rPr>
          <w:rFonts w:ascii="Aptos" w:hAnsi="Aptos"/>
          <w:color w:val="000000"/>
          <w:sz w:val="24"/>
        </w:rPr>
        <w:t>.</w:t>
      </w:r>
      <w:r>
        <w:rPr>
          <w:rFonts w:ascii="Aptos" w:hAnsi="Aptos"/>
          <w:color w:val="000000"/>
          <w:sz w:val="24"/>
        </w:rPr>
        <w:br/>
      </w:r>
      <w:r>
        <w:rPr>
          <w:rFonts w:ascii="Aptos" w:hAnsi="Aptos"/>
          <w:color w:val="000000"/>
          <w:sz w:val="24"/>
        </w:rPr>
        <w:br/>
        <w:t>Our universe seem poised on a razor's edge of delicate balance, the constants of nature finely tuned to permit the emergence of complexity and life</w:t>
      </w:r>
      <w:r w:rsidR="005F4FB2">
        <w:rPr>
          <w:rFonts w:ascii="Aptos" w:hAnsi="Aptos"/>
          <w:color w:val="000000"/>
          <w:sz w:val="24"/>
        </w:rPr>
        <w:t>.</w:t>
      </w:r>
      <w:r>
        <w:rPr>
          <w:rFonts w:ascii="Aptos" w:hAnsi="Aptos"/>
          <w:color w:val="000000"/>
          <w:sz w:val="24"/>
        </w:rPr>
        <w:t xml:space="preserve"> Yet, this cosmic harmony is punctuated by violent cataclysms, from the explosive birth of stars to the cataclysmic collision of galaxies</w:t>
      </w:r>
      <w:r w:rsidR="005F4FB2">
        <w:rPr>
          <w:rFonts w:ascii="Aptos" w:hAnsi="Aptos"/>
          <w:color w:val="000000"/>
          <w:sz w:val="24"/>
        </w:rPr>
        <w:t>.</w:t>
      </w:r>
      <w:r>
        <w:rPr>
          <w:rFonts w:ascii="Aptos" w:hAnsi="Aptos"/>
          <w:color w:val="000000"/>
          <w:sz w:val="24"/>
        </w:rPr>
        <w:t xml:space="preserve"> As we strive to unravel the intricate mechanisms governing the universe, the fundamental laws of physics provide us with a glimpse into the mind of the cosmos, revealing a universe that is both awe-inspiring and confounding in its complexity</w:t>
      </w:r>
      <w:r w:rsidR="005F4FB2">
        <w:rPr>
          <w:rFonts w:ascii="Aptos" w:hAnsi="Aptos"/>
          <w:color w:val="000000"/>
          <w:sz w:val="24"/>
        </w:rPr>
        <w:t>.</w:t>
      </w:r>
    </w:p>
    <w:p w:rsidR="00870862" w:rsidRDefault="006C6397">
      <w:r>
        <w:rPr>
          <w:rFonts w:ascii="Aptos" w:hAnsi="Aptos"/>
          <w:color w:val="000000"/>
          <w:sz w:val="28"/>
        </w:rPr>
        <w:t>Summary</w:t>
      </w:r>
    </w:p>
    <w:p w:rsidR="00870862" w:rsidRDefault="006C6397">
      <w:r>
        <w:rPr>
          <w:rFonts w:ascii="Aptos" w:hAnsi="Aptos"/>
          <w:color w:val="000000"/>
        </w:rPr>
        <w:t>From pondering the cosmic enigma of the universe to exploring the clandestine corners of quantum physics, our relentless pursuit of knowledge has led to profound discoveries that have reshaped our perception of reality</w:t>
      </w:r>
      <w:r w:rsidR="005F4FB2">
        <w:rPr>
          <w:rFonts w:ascii="Aptos" w:hAnsi="Aptos"/>
          <w:color w:val="000000"/>
        </w:rPr>
        <w:t>.</w:t>
      </w:r>
      <w:r>
        <w:rPr>
          <w:rFonts w:ascii="Aptos" w:hAnsi="Aptos"/>
          <w:color w:val="000000"/>
        </w:rPr>
        <w:t xml:space="preserve"> As we continue to unravel the enigmas of existence, we are embarking on a journey of discovery that will surely illuminate the deepest mysteries of our universe</w:t>
      </w:r>
      <w:r w:rsidR="005F4FB2">
        <w:rPr>
          <w:rFonts w:ascii="Aptos" w:hAnsi="Aptos"/>
          <w:color w:val="000000"/>
        </w:rPr>
        <w:t>.</w:t>
      </w:r>
    </w:p>
    <w:sectPr w:rsidR="0087086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69238423">
    <w:abstractNumId w:val="8"/>
  </w:num>
  <w:num w:numId="2" w16cid:durableId="1406873209">
    <w:abstractNumId w:val="6"/>
  </w:num>
  <w:num w:numId="3" w16cid:durableId="1803766279">
    <w:abstractNumId w:val="5"/>
  </w:num>
  <w:num w:numId="4" w16cid:durableId="594629815">
    <w:abstractNumId w:val="4"/>
  </w:num>
  <w:num w:numId="5" w16cid:durableId="99646209">
    <w:abstractNumId w:val="7"/>
  </w:num>
  <w:num w:numId="6" w16cid:durableId="1854765333">
    <w:abstractNumId w:val="3"/>
  </w:num>
  <w:num w:numId="7" w16cid:durableId="1337923226">
    <w:abstractNumId w:val="2"/>
  </w:num>
  <w:num w:numId="8" w16cid:durableId="720252083">
    <w:abstractNumId w:val="1"/>
  </w:num>
  <w:num w:numId="9" w16cid:durableId="1178034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F4FB2"/>
    <w:rsid w:val="006C6397"/>
    <w:rsid w:val="0087086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2024-01-14T13:34:00Z</dcterms:modified>
  <cp:category/>
</cp:coreProperties>
</file>
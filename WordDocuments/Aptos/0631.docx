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4723" w:rsidRDefault="00912D99">
      <w:pPr>
        <w:jc w:val="center"/>
      </w:pPr>
      <w:r>
        <w:rPr>
          <w:rFonts w:ascii="Aptos" w:hAnsi="Aptos"/>
          <w:color w:val="000000"/>
          <w:sz w:val="44"/>
        </w:rPr>
        <w:t>The Unraveling Mysteries of Quantum Entanglement</w:t>
      </w:r>
    </w:p>
    <w:p w:rsidR="00264723" w:rsidRDefault="00912D99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578B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Carl J</w:t>
      </w:r>
      <w:r w:rsidR="001578B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Stevens</w:t>
      </w:r>
    </w:p>
    <w:p w:rsidR="00264723" w:rsidRDefault="00912D99">
      <w:pPr>
        <w:jc w:val="center"/>
      </w:pPr>
      <w:r>
        <w:rPr>
          <w:rFonts w:ascii="Aptos" w:hAnsi="Aptos"/>
          <w:color w:val="000000"/>
          <w:sz w:val="32"/>
        </w:rPr>
        <w:t>carljstevens@xyzmail</w:t>
      </w:r>
      <w:r w:rsidR="001578B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264723" w:rsidRDefault="00264723"/>
    <w:p w:rsidR="00264723" w:rsidRDefault="00912D99">
      <w:r>
        <w:rPr>
          <w:rFonts w:ascii="Aptos" w:hAnsi="Aptos"/>
          <w:color w:val="000000"/>
          <w:sz w:val="24"/>
        </w:rPr>
        <w:t>In the realm of quantum mechanics, the enigmatic phenomenon known as quantum entanglement stands as a testament to the profound mysteries that permeate the universe</w:t>
      </w:r>
      <w:r w:rsidR="001578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dance between particles, separated by vast distances, yet somehow maintaining an inextricable link</w:t>
      </w:r>
      <w:r w:rsidR="001578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At the heart of quantum entanglement lies the concept of superposition, where particles can simultaneously exist in multiple states</w:t>
      </w:r>
      <w:r w:rsidR="001578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perplexing characteristic blurs the boundaries of reality and challenges our classical intuition</w:t>
      </w:r>
      <w:r w:rsidR="001578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two particles become entangled, their destinies become intertwined, regardless of the distance that separates them</w:t>
      </w:r>
      <w:r w:rsidR="001578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implications of quantum entanglement are profound</w:t>
      </w:r>
      <w:r w:rsidR="001578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revolutionized our understanding of the universe, revealing a tapestry of interconnectedness that defies classical notions of space and time</w:t>
      </w:r>
      <w:r w:rsidR="001578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fundamental nature of matter to the vast expanse of the cosmos, entanglement weaves its intricate web, casting a transformative light upon the enigmas that surround us</w:t>
      </w:r>
      <w:r w:rsidR="001578BB">
        <w:rPr>
          <w:rFonts w:ascii="Aptos" w:hAnsi="Aptos"/>
          <w:color w:val="000000"/>
          <w:sz w:val="24"/>
        </w:rPr>
        <w:t>.</w:t>
      </w:r>
    </w:p>
    <w:p w:rsidR="00264723" w:rsidRDefault="00912D99">
      <w:r>
        <w:rPr>
          <w:rFonts w:ascii="Aptos" w:hAnsi="Aptos"/>
          <w:color w:val="000000"/>
          <w:sz w:val="28"/>
        </w:rPr>
        <w:t>Summary</w:t>
      </w:r>
    </w:p>
    <w:p w:rsidR="00264723" w:rsidRDefault="00912D99">
      <w:r>
        <w:rPr>
          <w:rFonts w:ascii="Aptos" w:hAnsi="Aptos"/>
          <w:color w:val="000000"/>
        </w:rPr>
        <w:t>The captivating world of quantum entanglement has unveiled a hidden realm of interconnectedness, where particles dance in harmonious unity, transcending the limitations of space and time</w:t>
      </w:r>
      <w:r w:rsidR="001578B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profound phenomenon has ignited a revolution in our understanding of the universe, driving us to question the very foundations of reality</w:t>
      </w:r>
      <w:r w:rsidR="001578B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enigmatic tapestry of quantum entanglement, we uncover a frontier of discovery that holds the promise of unlocking the secrets of the cosmos</w:t>
      </w:r>
      <w:r w:rsidR="001578BB">
        <w:rPr>
          <w:rFonts w:ascii="Aptos" w:hAnsi="Aptos"/>
          <w:color w:val="000000"/>
        </w:rPr>
        <w:t>.</w:t>
      </w:r>
    </w:p>
    <w:sectPr w:rsidR="002647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1708012">
    <w:abstractNumId w:val="8"/>
  </w:num>
  <w:num w:numId="2" w16cid:durableId="358776715">
    <w:abstractNumId w:val="6"/>
  </w:num>
  <w:num w:numId="3" w16cid:durableId="844594927">
    <w:abstractNumId w:val="5"/>
  </w:num>
  <w:num w:numId="4" w16cid:durableId="925722355">
    <w:abstractNumId w:val="4"/>
  </w:num>
  <w:num w:numId="5" w16cid:durableId="2099979220">
    <w:abstractNumId w:val="7"/>
  </w:num>
  <w:num w:numId="6" w16cid:durableId="723481114">
    <w:abstractNumId w:val="3"/>
  </w:num>
  <w:num w:numId="7" w16cid:durableId="1351030252">
    <w:abstractNumId w:val="2"/>
  </w:num>
  <w:num w:numId="8" w16cid:durableId="68961882">
    <w:abstractNumId w:val="1"/>
  </w:num>
  <w:num w:numId="9" w16cid:durableId="1569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78BB"/>
    <w:rsid w:val="00264723"/>
    <w:rsid w:val="0029639D"/>
    <w:rsid w:val="00326F90"/>
    <w:rsid w:val="00912D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
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BC0" w:rsidRDefault="00AF2C3B">
      <w:pPr>
        <w:jc w:val="center"/>
      </w:pPr>
      <w:r>
        <w:rPr>
          <w:rFonts w:ascii="Aptos" w:hAnsi="Aptos"/>
          <w:color w:val="000000"/>
          <w:sz w:val="44"/>
        </w:rPr>
        <w:t>Unraveling the Mysteries: Archeology &amp; Ancient History</w:t>
      </w:r>
    </w:p>
    <w:p w:rsidR="00856BC0" w:rsidRDefault="00AF2C3B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Matthews</w:t>
      </w:r>
    </w:p>
    <w:p w:rsidR="00856BC0" w:rsidRDefault="00AF2C3B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6306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matthews@archaeomail</w:t>
      </w:r>
      <w:r w:rsidR="0063060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856BC0" w:rsidRDefault="00856BC0"/>
    <w:p w:rsidR="00856BC0" w:rsidRDefault="00AF2C3B">
      <w:r>
        <w:rPr>
          <w:rFonts w:ascii="Aptos" w:hAnsi="Aptos"/>
          <w:color w:val="000000"/>
          <w:sz w:val="24"/>
        </w:rPr>
        <w:t>In the vast tapestry woven by time, humanity's history holds an allure unlike any other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Archaeology, the study of past civilizations through their material remains, embarks on a captivating odyssey to decipher the enigma of bygone eras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delves into the fragments of ancient lives, retrieving relics of civilizations long vanished, offering glimpses into the tapestry of human existence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artifact unearthed, archaeology elucidates the intricacies of past societies, illuminating the corridors of time, and echoing the whispers of distant ancestors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ruins of ancient cities, frozen in time, whisper tales of civilizations that once thrived, their grandeur and complexities etched in stone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Palaces, temples, and marketplaces, though reduced to remnants, recount the lives of those who once inhabited them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Artifacts, seemingly mundane, unveil intricate tales of societal structure, technological advancements, artistry, and belief systems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remnants, carefully unearthed and meticulously analyzed, weave the threads of history, connecting us to the fabric of our shared past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Archaeology's significance extends beyond mere historical curiosity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unravels our understanding of human nature, charting the progression of our species from humble origins to the complexities of modern civilization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illuminates our shared heritage, shedding light on the commonalities that unite humanity across cultures and epochs</w:t>
      </w:r>
      <w:r w:rsidR="0063060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it teaches us invaluable lessons about ourselves, reminding us of the fragility of civilizations and the potency of our collective actions to shape the course of history</w:t>
      </w:r>
      <w:r w:rsidR="00630600">
        <w:rPr>
          <w:rFonts w:ascii="Aptos" w:hAnsi="Aptos"/>
          <w:color w:val="000000"/>
          <w:sz w:val="24"/>
        </w:rPr>
        <w:t>.</w:t>
      </w:r>
    </w:p>
    <w:p w:rsidR="00856BC0" w:rsidRDefault="00AF2C3B">
      <w:r>
        <w:rPr>
          <w:rFonts w:ascii="Aptos" w:hAnsi="Aptos"/>
          <w:color w:val="000000"/>
          <w:sz w:val="28"/>
        </w:rPr>
        <w:t>Summary</w:t>
      </w:r>
    </w:p>
    <w:p w:rsidR="00856BC0" w:rsidRDefault="00AF2C3B">
      <w:r>
        <w:rPr>
          <w:rFonts w:ascii="Aptos" w:hAnsi="Aptos"/>
          <w:color w:val="000000"/>
        </w:rPr>
        <w:t>Archaeology, as a discipline, holds the key to unlocking the secrets of humanity's past</w:t>
      </w:r>
      <w:r w:rsidR="006306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offers tangible links to bygone civilizations, revealing their intricate societies, technological prowess, and cultural expressions</w:t>
      </w:r>
      <w:r w:rsidR="006306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deciphering these remnants, we illuminate our shared heritage and gain profound insights into the human condition</w:t>
      </w:r>
      <w:r w:rsidR="006306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Furthermore, </w:t>
      </w:r>
      <w:r>
        <w:rPr>
          <w:rFonts w:ascii="Aptos" w:hAnsi="Aptos"/>
          <w:color w:val="000000"/>
        </w:rPr>
        <w:lastRenderedPageBreak/>
        <w:t>archaeology serves as a poignant reminder of the transience of civilizations, emphasizing the weight of our actions in shaping the future</w:t>
      </w:r>
      <w:r w:rsidR="0063060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findings are invaluable in enriching our understanding of our species and fostering a sense of global community</w:t>
      </w:r>
      <w:r w:rsidR="00630600">
        <w:rPr>
          <w:rFonts w:ascii="Aptos" w:hAnsi="Aptos"/>
          <w:color w:val="000000"/>
        </w:rPr>
        <w:t>.</w:t>
      </w:r>
    </w:p>
    <w:sectPr w:rsidR="00856B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2599007">
    <w:abstractNumId w:val="8"/>
  </w:num>
  <w:num w:numId="2" w16cid:durableId="1261600208">
    <w:abstractNumId w:val="6"/>
  </w:num>
  <w:num w:numId="3" w16cid:durableId="944729810">
    <w:abstractNumId w:val="5"/>
  </w:num>
  <w:num w:numId="4" w16cid:durableId="1709405675">
    <w:abstractNumId w:val="4"/>
  </w:num>
  <w:num w:numId="5" w16cid:durableId="284385619">
    <w:abstractNumId w:val="7"/>
  </w:num>
  <w:num w:numId="6" w16cid:durableId="1710111372">
    <w:abstractNumId w:val="3"/>
  </w:num>
  <w:num w:numId="7" w16cid:durableId="1934507524">
    <w:abstractNumId w:val="2"/>
  </w:num>
  <w:num w:numId="8" w16cid:durableId="1611542790">
    <w:abstractNumId w:val="1"/>
  </w:num>
  <w:num w:numId="9" w16cid:durableId="959191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600"/>
    <w:rsid w:val="00856BC0"/>
    <w:rsid w:val="00AA1D8D"/>
    <w:rsid w:val="00AF2C3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2024-01-14T13:24:00Z</dcterms:modified>
  <cp:category/>
</cp:coreProperties>
</file>
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CA3" w:rsidRDefault="00156BAF">
      <w:pPr>
        <w:jc w:val="center"/>
      </w:pPr>
      <w:r>
        <w:rPr>
          <w:rFonts w:ascii="Aptos" w:hAnsi="Aptos"/>
          <w:color w:val="000000"/>
          <w:sz w:val="44"/>
        </w:rPr>
        <w:t>Harmony of Evolution: From Genes to Galaxies</w:t>
      </w:r>
    </w:p>
    <w:p w:rsidR="00EF0CA3" w:rsidRDefault="00156BAF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9615A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Carson</w:t>
      </w:r>
    </w:p>
    <w:p w:rsidR="00EF0CA3" w:rsidRDefault="00156BAF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9615A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Carson@AcademySciences</w:t>
      </w:r>
      <w:r w:rsidR="009615A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EF0CA3" w:rsidRDefault="00EF0CA3"/>
    <w:p w:rsidR="00EF0CA3" w:rsidRDefault="00156BAF">
      <w:r>
        <w:rPr>
          <w:rFonts w:ascii="Aptos" w:hAnsi="Aptos"/>
          <w:color w:val="000000"/>
          <w:sz w:val="24"/>
        </w:rPr>
        <w:t>Across the tapestry of existence, evolution weaves its intricate patterns, shaping life from the microscopic dance of DNA to the grand orchestration of celestial bodies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cosmic ballet, nature's symphony echoes throughout time and space, revealing a profound harmony that transcends boundaries and disciplines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genetic code that governs our existence to the gravitational forces that sculpt the universe, the principles of evolution unify the vast expanse of scientific inquiry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Moving beyond the boundaries of individual organisms, evolution extends its transformative power to ecosystems, societies, and cultures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species interact, adapt, and compete, they orchestrate intricate webs of interdependence, shaping the delicate balances that sustain life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Likewise, human societies undergo a perpetual evolution of ideas, technologies, and civilizations, driven by the restless pursuit of progress and adaptation to changing circumstances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Evolution's imprint is etched into the very fabric of our shared history and cultural heritage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At the intersection of art and science, evolution inspires awe and wonder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patterns of nature captured by artists to the elegant equations that model cosmological evolution, there is a profound beauty in the dance of change and adaptation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interplay between creativity and scientific discovery illuminates the interconnectedness of human imagination and the natural world</w:t>
      </w:r>
      <w:r w:rsidR="009615A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evolution, we deepen our appreciation for the mesmerizing unity that binds all things</w:t>
      </w:r>
      <w:r w:rsidR="009615AA">
        <w:rPr>
          <w:rFonts w:ascii="Aptos" w:hAnsi="Aptos"/>
          <w:color w:val="000000"/>
          <w:sz w:val="24"/>
        </w:rPr>
        <w:t>.</w:t>
      </w:r>
    </w:p>
    <w:p w:rsidR="00EF0CA3" w:rsidRDefault="00156BAF">
      <w:r>
        <w:rPr>
          <w:rFonts w:ascii="Aptos" w:hAnsi="Aptos"/>
          <w:color w:val="000000"/>
          <w:sz w:val="28"/>
        </w:rPr>
        <w:t>Summary</w:t>
      </w:r>
    </w:p>
    <w:p w:rsidR="00EF0CA3" w:rsidRDefault="00156BAF">
      <w:r>
        <w:rPr>
          <w:rFonts w:ascii="Aptos" w:hAnsi="Aptos"/>
          <w:color w:val="000000"/>
        </w:rPr>
        <w:t>Evolution's guiding hand extends from the molecular realm to the cosmic expanse, weaving a tapestry of interconnectedness</w:t>
      </w:r>
      <w:r w:rsidR="00961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the harmonious interplay of adaptation, transformation, and interdependence, evolution governs the dance of life on Earth and guides the grand symphony of the universe</w:t>
      </w:r>
      <w:r w:rsidR="00961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microscopic genes to galaxies swirling in the void, nature's symphony echoes the cohesive principles of evolution</w:t>
      </w:r>
      <w:r w:rsidR="009615A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By embracing its </w:t>
      </w:r>
      <w:r>
        <w:rPr>
          <w:rFonts w:ascii="Aptos" w:hAnsi="Aptos"/>
          <w:color w:val="000000"/>
        </w:rPr>
        <w:lastRenderedPageBreak/>
        <w:t>unifying power, we gain profound insights into the intricate beauty and boundless mysteries that surround us</w:t>
      </w:r>
      <w:r w:rsidR="009615AA">
        <w:rPr>
          <w:rFonts w:ascii="Aptos" w:hAnsi="Aptos"/>
          <w:color w:val="000000"/>
        </w:rPr>
        <w:t>.</w:t>
      </w:r>
    </w:p>
    <w:sectPr w:rsidR="00EF0C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7581218">
    <w:abstractNumId w:val="8"/>
  </w:num>
  <w:num w:numId="2" w16cid:durableId="396973594">
    <w:abstractNumId w:val="6"/>
  </w:num>
  <w:num w:numId="3" w16cid:durableId="1554344291">
    <w:abstractNumId w:val="5"/>
  </w:num>
  <w:num w:numId="4" w16cid:durableId="2129808882">
    <w:abstractNumId w:val="4"/>
  </w:num>
  <w:num w:numId="5" w16cid:durableId="1277984509">
    <w:abstractNumId w:val="7"/>
  </w:num>
  <w:num w:numId="6" w16cid:durableId="33233363">
    <w:abstractNumId w:val="3"/>
  </w:num>
  <w:num w:numId="7" w16cid:durableId="838157364">
    <w:abstractNumId w:val="2"/>
  </w:num>
  <w:num w:numId="8" w16cid:durableId="1731269640">
    <w:abstractNumId w:val="1"/>
  </w:num>
  <w:num w:numId="9" w16cid:durableId="2075615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6BAF"/>
    <w:rsid w:val="0029639D"/>
    <w:rsid w:val="00326F90"/>
    <w:rsid w:val="009615AA"/>
    <w:rsid w:val="00AA1D8D"/>
    <w:rsid w:val="00B47730"/>
    <w:rsid w:val="00CB0664"/>
    <w:rsid w:val="00EF0C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2024-01-14T13:33:00Z</dcterms:modified>
  <cp:category/>
</cp:coreProperties>
</file>
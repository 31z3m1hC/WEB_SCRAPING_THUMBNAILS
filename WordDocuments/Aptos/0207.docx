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1F4" w:rsidRDefault="001A011A">
      <w:pPr>
        <w:jc w:val="center"/>
      </w:pPr>
      <w:r>
        <w:rPr>
          <w:rFonts w:ascii="Aptos" w:hAnsi="Aptos"/>
          <w:color w:val="000000"/>
          <w:sz w:val="44"/>
        </w:rPr>
        <w:t>Harmonizing Poetry and Science: A Journey of Unification</w:t>
      </w:r>
    </w:p>
    <w:p w:rsidR="00D641F4" w:rsidRDefault="001A011A">
      <w:pPr>
        <w:pStyle w:val="NoSpacing"/>
        <w:jc w:val="center"/>
      </w:pPr>
      <w:r>
        <w:rPr>
          <w:rFonts w:ascii="Aptos" w:hAnsi="Aptos"/>
          <w:color w:val="000000"/>
          <w:sz w:val="36"/>
        </w:rPr>
        <w:t>Laith Halimi</w:t>
      </w:r>
    </w:p>
    <w:p w:rsidR="00D641F4" w:rsidRDefault="001A011A">
      <w:pPr>
        <w:jc w:val="center"/>
      </w:pPr>
      <w:r>
        <w:rPr>
          <w:rFonts w:ascii="Aptos" w:hAnsi="Aptos"/>
          <w:color w:val="000000"/>
          <w:sz w:val="32"/>
        </w:rPr>
        <w:t>laith@halimi</w:t>
      </w:r>
      <w:r w:rsidR="0062785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D641F4" w:rsidRDefault="00D641F4"/>
    <w:p w:rsidR="00D641F4" w:rsidRDefault="001A011A">
      <w:r>
        <w:rPr>
          <w:rFonts w:ascii="Aptos" w:hAnsi="Aptos"/>
          <w:color w:val="000000"/>
          <w:sz w:val="24"/>
        </w:rPr>
        <w:t>In the tapestry of human knowledge, poetry and science stand as contrasting yet complementary expressions of our relentless quest for understanding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Poetry, with its lyrical language and emotive imagery, captures the essence of our subjective experiences and unveils the hidden depths of the human soul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Science, with its rigorous methodology and analytical precision, unravels the mysteries of the natural world, revealing the intricate mechanisms that govern the universe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Though often perceived as separate realms, poetry and science share a profound interconnectedness, offering unique perspectives on the multifaceted nature of reality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science, the exploration of the physical world has yielded astonishing insights into the fundamental principles that underpin the universe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grandeur of celestial bodies to the intricacies of cellular life, scientific discoveries have transformed our understanding of the cosmos and our place within it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 remarkable progress made, science alone cannot fully capture the entirety of human experience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Logical postulates and mathematical equations fall short in expressing the emotional depth and subjective nuances that define our lives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Poetry, with its evocative language and metaphorical power, transcends the limitations of scientific discourse to delve into the recesses of the human heart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articulates emotions and experiences that defy rational explanation, providing a voice to the ineffable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imagery and symbolism, poetry illuminates the inner landscapes of consciousness, offering insights into the complexities of human existence</w:t>
      </w:r>
      <w:r w:rsidR="0062785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allows us to explore the depths of our emotions, to grapple with existential questions, and to find solace and meaning amidst the uncertainties of life</w:t>
      </w:r>
      <w:r w:rsidR="00627859">
        <w:rPr>
          <w:rFonts w:ascii="Aptos" w:hAnsi="Aptos"/>
          <w:color w:val="000000"/>
          <w:sz w:val="24"/>
        </w:rPr>
        <w:t>.</w:t>
      </w:r>
    </w:p>
    <w:p w:rsidR="00D641F4" w:rsidRDefault="001A011A">
      <w:r>
        <w:rPr>
          <w:rFonts w:ascii="Aptos" w:hAnsi="Aptos"/>
          <w:color w:val="000000"/>
          <w:sz w:val="28"/>
        </w:rPr>
        <w:t>Summary</w:t>
      </w:r>
    </w:p>
    <w:p w:rsidR="00D641F4" w:rsidRDefault="001A011A">
      <w:r>
        <w:rPr>
          <w:rFonts w:ascii="Aptos" w:hAnsi="Aptos"/>
          <w:color w:val="000000"/>
        </w:rPr>
        <w:lastRenderedPageBreak/>
        <w:t>Poetry and science, seemingly disparate disciplines, share a profound interconnectedness that enriches our understanding of the world</w:t>
      </w:r>
      <w:r w:rsidR="006278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Poetry, with its lyrical language and emotive power, captures the essence of subjective experiences and unveils the hidden depths of the human soul</w:t>
      </w:r>
      <w:r w:rsidR="006278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Science, with its rigorous methodology and analytical precision, unravels the mysteries of the natural world, revealing the intricate mechanisms that govern the universe</w:t>
      </w:r>
      <w:r w:rsidR="006278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harmonizing these seemingly contrasting fields, we gain a more holistic perspective on reality, embracing both the rational and the intuitive, the objective and the subjective</w:t>
      </w:r>
      <w:r w:rsidR="0062785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synthesis fosters a deeper appreciation for the beauty, complexity, and interconnectedness of all things</w:t>
      </w:r>
      <w:r w:rsidR="00627859">
        <w:rPr>
          <w:rFonts w:ascii="Aptos" w:hAnsi="Aptos"/>
          <w:color w:val="000000"/>
        </w:rPr>
        <w:t>.</w:t>
      </w:r>
    </w:p>
    <w:sectPr w:rsidR="00D641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808167">
    <w:abstractNumId w:val="8"/>
  </w:num>
  <w:num w:numId="2" w16cid:durableId="828711546">
    <w:abstractNumId w:val="6"/>
  </w:num>
  <w:num w:numId="3" w16cid:durableId="1166047109">
    <w:abstractNumId w:val="5"/>
  </w:num>
  <w:num w:numId="4" w16cid:durableId="105733398">
    <w:abstractNumId w:val="4"/>
  </w:num>
  <w:num w:numId="5" w16cid:durableId="1198816350">
    <w:abstractNumId w:val="7"/>
  </w:num>
  <w:num w:numId="6" w16cid:durableId="1088454653">
    <w:abstractNumId w:val="3"/>
  </w:num>
  <w:num w:numId="7" w16cid:durableId="842204875">
    <w:abstractNumId w:val="2"/>
  </w:num>
  <w:num w:numId="8" w16cid:durableId="715391009">
    <w:abstractNumId w:val="1"/>
  </w:num>
  <w:num w:numId="9" w16cid:durableId="201537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11A"/>
    <w:rsid w:val="0029639D"/>
    <w:rsid w:val="00326F90"/>
    <w:rsid w:val="00627859"/>
    <w:rsid w:val="00AA1D8D"/>
    <w:rsid w:val="00B47730"/>
    <w:rsid w:val="00CB0664"/>
    <w:rsid w:val="00D641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
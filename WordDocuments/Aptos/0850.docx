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CF6" w:rsidRDefault="00EE7905">
      <w:pPr>
        <w:jc w:val="center"/>
      </w:pPr>
      <w:r>
        <w:rPr>
          <w:rFonts w:ascii="Aptos" w:hAnsi="Aptos"/>
          <w:color w:val="000000"/>
          <w:sz w:val="44"/>
        </w:rPr>
        <w:t>Subatomic Particles: Unveiling Nature's Secrets</w:t>
      </w:r>
    </w:p>
    <w:p w:rsidR="00112CF6" w:rsidRDefault="00EE790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60F7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Eldon J</w:t>
      </w:r>
      <w:r w:rsidR="00360F7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Wilhelm</w:t>
      </w:r>
    </w:p>
    <w:p w:rsidR="00112CF6" w:rsidRDefault="00EE7905">
      <w:pPr>
        <w:jc w:val="center"/>
      </w:pPr>
      <w:r>
        <w:rPr>
          <w:rFonts w:ascii="Aptos" w:hAnsi="Aptos"/>
          <w:color w:val="000000"/>
          <w:sz w:val="32"/>
        </w:rPr>
        <w:t>quantum_particle@conservativedomain</w:t>
      </w:r>
      <w:r w:rsidR="00360F7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12CF6" w:rsidRDefault="00112CF6"/>
    <w:p w:rsidR="00112CF6" w:rsidRDefault="00EE7905">
      <w:r>
        <w:rPr>
          <w:rFonts w:ascii="Aptos" w:hAnsi="Aptos"/>
          <w:color w:val="000000"/>
          <w:sz w:val="24"/>
        </w:rPr>
        <w:t>In the vast expanse of existence, tiny worlds of subatomic particles dance with unfathomable mysteries</w:t>
      </w:r>
      <w:r w:rsidR="00360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building blocks of matter, hidden from the naked eye, play a pivotal role in shaping the fabric of the cosmos</w:t>
      </w:r>
      <w:r w:rsidR="00360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scientists delve into these realms of the infinitesimal, their discoveries unveil profound insights into nature's most fundamental laws and underpinnings</w:t>
      </w:r>
      <w:r w:rsidR="00360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enigmatic behavior of electrons, weaving through atoms with a duality of particle and wave, to the enigmatic forces binding protons and neutrons together, the world of subatomic particles challenges our conventional understanding of reality</w:t>
      </w:r>
      <w:r w:rsidR="00360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microscopic realm, governed by the laws of quantum mechanics, opens up new vistas of knowledge about energy, matter, and the structure of the universe itself</w:t>
      </w:r>
      <w:r w:rsidR="00360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these explorations lies the Standard Model of Physics, a framework that attempts to unravel the interactions and compositions of the fundamental particles</w:t>
      </w:r>
      <w:r w:rsidR="00360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astonishing precision, this model describes three generations of matter particles, force-carrying particles, and the elusive Higgs boson, responsible for imparting mass to these particles</w:t>
      </w:r>
      <w:r w:rsidR="00360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as researchers push the boundaries of discovery, they encounter anomalies and discrepancies that hint at the existence of phenomena beyond the scope of the Standard Model</w:t>
      </w:r>
      <w:r w:rsidR="00360F7F">
        <w:rPr>
          <w:rFonts w:ascii="Aptos" w:hAnsi="Aptos"/>
          <w:color w:val="000000"/>
          <w:sz w:val="24"/>
        </w:rPr>
        <w:t>.</w:t>
      </w:r>
    </w:p>
    <w:p w:rsidR="00112CF6" w:rsidRDefault="00EE7905">
      <w:r>
        <w:rPr>
          <w:rFonts w:ascii="Aptos" w:hAnsi="Aptos"/>
          <w:color w:val="000000"/>
          <w:sz w:val="28"/>
        </w:rPr>
        <w:t>Summary</w:t>
      </w:r>
    </w:p>
    <w:p w:rsidR="00112CF6" w:rsidRDefault="00EE7905">
      <w:r>
        <w:rPr>
          <w:rFonts w:ascii="Aptos" w:hAnsi="Aptos"/>
          <w:color w:val="000000"/>
        </w:rPr>
        <w:t>Our journey into the realm of subatomic particles has painted a portrait of a universe both enigmatic and captivating</w:t>
      </w:r>
      <w:r w:rsidR="00360F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insights gleaned from unraveling these fundamental building blocks have provided a foundation for understanding the forces shaping our existence and have opened up avenues for further exploration into the nature of reality</w:t>
      </w:r>
      <w:r w:rsidR="00360F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scientists continue to probe deeper into the subatomic realm, they hold the promise of unlocking even more profound secrets, illuminating the universe's grand tapestry with a brilliance that continues to inspire and intrigue</w:t>
      </w:r>
      <w:r w:rsidR="00360F7F">
        <w:rPr>
          <w:rFonts w:ascii="Aptos" w:hAnsi="Aptos"/>
          <w:color w:val="000000"/>
        </w:rPr>
        <w:t>.</w:t>
      </w:r>
    </w:p>
    <w:sectPr w:rsidR="00112C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602902">
    <w:abstractNumId w:val="8"/>
  </w:num>
  <w:num w:numId="2" w16cid:durableId="1359815176">
    <w:abstractNumId w:val="6"/>
  </w:num>
  <w:num w:numId="3" w16cid:durableId="231935902">
    <w:abstractNumId w:val="5"/>
  </w:num>
  <w:num w:numId="4" w16cid:durableId="1002972323">
    <w:abstractNumId w:val="4"/>
  </w:num>
  <w:num w:numId="5" w16cid:durableId="651448309">
    <w:abstractNumId w:val="7"/>
  </w:num>
  <w:num w:numId="6" w16cid:durableId="1902017198">
    <w:abstractNumId w:val="3"/>
  </w:num>
  <w:num w:numId="7" w16cid:durableId="868302422">
    <w:abstractNumId w:val="2"/>
  </w:num>
  <w:num w:numId="8" w16cid:durableId="2136174404">
    <w:abstractNumId w:val="1"/>
  </w:num>
  <w:num w:numId="9" w16cid:durableId="44396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CF6"/>
    <w:rsid w:val="0015074B"/>
    <w:rsid w:val="0029639D"/>
    <w:rsid w:val="00326F90"/>
    <w:rsid w:val="00360F7F"/>
    <w:rsid w:val="00AA1D8D"/>
    <w:rsid w:val="00B47730"/>
    <w:rsid w:val="00CB0664"/>
    <w:rsid w:val="00EE79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
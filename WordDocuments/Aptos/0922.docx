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4351" w:rsidRDefault="00FC507A">
      <w:pPr>
        <w:jc w:val="center"/>
      </w:pPr>
      <w:r>
        <w:rPr>
          <w:rFonts w:ascii="Aptos" w:hAnsi="Aptos"/>
          <w:color w:val="000000"/>
          <w:sz w:val="44"/>
        </w:rPr>
        <w:t>Unveiling the Enigma of Dark Matter</w:t>
      </w:r>
    </w:p>
    <w:p w:rsidR="00184351" w:rsidRDefault="00FC507A">
      <w:pPr>
        <w:pStyle w:val="NoSpacing"/>
        <w:jc w:val="center"/>
      </w:pPr>
      <w:r>
        <w:rPr>
          <w:rFonts w:ascii="Aptos" w:hAnsi="Aptos"/>
          <w:color w:val="000000"/>
          <w:sz w:val="36"/>
        </w:rPr>
        <w:t>Amelia Clark</w:t>
      </w:r>
    </w:p>
    <w:p w:rsidR="00184351" w:rsidRDefault="00FC507A">
      <w:pPr>
        <w:jc w:val="center"/>
      </w:pPr>
      <w:r>
        <w:rPr>
          <w:rFonts w:ascii="Aptos" w:hAnsi="Aptos"/>
          <w:color w:val="000000"/>
          <w:sz w:val="32"/>
        </w:rPr>
        <w:t>ameliaclark@xyzserver</w:t>
      </w:r>
      <w:r w:rsidR="00962D18">
        <w:rPr>
          <w:rFonts w:ascii="Aptos" w:hAnsi="Aptos"/>
          <w:color w:val="000000"/>
          <w:sz w:val="32"/>
        </w:rPr>
        <w:t>.</w:t>
      </w:r>
      <w:r>
        <w:rPr>
          <w:rFonts w:ascii="Aptos" w:hAnsi="Aptos"/>
          <w:color w:val="000000"/>
          <w:sz w:val="32"/>
        </w:rPr>
        <w:t>com</w:t>
      </w:r>
    </w:p>
    <w:p w:rsidR="00184351" w:rsidRDefault="00184351"/>
    <w:p w:rsidR="00184351" w:rsidRDefault="00FC507A">
      <w:r>
        <w:rPr>
          <w:rFonts w:ascii="Aptos" w:hAnsi="Aptos"/>
          <w:color w:val="000000"/>
          <w:sz w:val="24"/>
        </w:rPr>
        <w:t>Deep within the cosmos, an enigmatic substance known as dark matter resides, captivating the imaginations of scientists and fueling their tireless pursuit of its elusive nature</w:t>
      </w:r>
      <w:r w:rsidR="00962D18">
        <w:rPr>
          <w:rFonts w:ascii="Aptos" w:hAnsi="Aptos"/>
          <w:color w:val="000000"/>
          <w:sz w:val="24"/>
        </w:rPr>
        <w:t>.</w:t>
      </w:r>
      <w:r>
        <w:rPr>
          <w:rFonts w:ascii="Aptos" w:hAnsi="Aptos"/>
          <w:color w:val="000000"/>
          <w:sz w:val="24"/>
        </w:rPr>
        <w:t xml:space="preserve"> Dark matter remains an enigma, its true identity shrouded in mystery, yet its gravitational pull exerts a profound influence on the universe</w:t>
      </w:r>
      <w:r w:rsidR="00962D18">
        <w:rPr>
          <w:rFonts w:ascii="Aptos" w:hAnsi="Aptos"/>
          <w:color w:val="000000"/>
          <w:sz w:val="24"/>
        </w:rPr>
        <w:t>.</w:t>
      </w:r>
      <w:r>
        <w:rPr>
          <w:rFonts w:ascii="Aptos" w:hAnsi="Aptos"/>
          <w:color w:val="000000"/>
          <w:sz w:val="24"/>
        </w:rPr>
        <w:t xml:space="preserve"> Its existence has been inferred through observations of galaxies' rotational speeds, gravitational lensing, and the cosmic microwave background radiation</w:t>
      </w:r>
      <w:r w:rsidR="00962D18">
        <w:rPr>
          <w:rFonts w:ascii="Aptos" w:hAnsi="Aptos"/>
          <w:color w:val="000000"/>
          <w:sz w:val="24"/>
        </w:rPr>
        <w:t>.</w:t>
      </w:r>
      <w:r>
        <w:rPr>
          <w:rFonts w:ascii="Aptos" w:hAnsi="Aptos"/>
          <w:color w:val="000000"/>
          <w:sz w:val="24"/>
        </w:rPr>
        <w:t xml:space="preserve"> The quest to unveil the nature of dark matter has led to groundbreaking discoveries, challenging our understanding of the fundamental forces that govern the universe and inspiring new theoretical frameworks to illuminate the darkest corners of the cosmos</w:t>
      </w:r>
      <w:r w:rsidR="00962D18">
        <w:rPr>
          <w:rFonts w:ascii="Aptos" w:hAnsi="Aptos"/>
          <w:color w:val="000000"/>
          <w:sz w:val="24"/>
        </w:rPr>
        <w:t>.</w:t>
      </w:r>
      <w:r>
        <w:rPr>
          <w:rFonts w:ascii="Aptos" w:hAnsi="Aptos"/>
          <w:color w:val="000000"/>
          <w:sz w:val="24"/>
        </w:rPr>
        <w:br/>
      </w:r>
      <w:r>
        <w:rPr>
          <w:rFonts w:ascii="Aptos" w:hAnsi="Aptos"/>
          <w:color w:val="000000"/>
          <w:sz w:val="24"/>
        </w:rPr>
        <w:br/>
        <w:t>In the vast expanse of our universe, dark matter comprises approximately 27% of its total energy density, dwarfing the contributions of ordinary matter</w:t>
      </w:r>
      <w:r w:rsidR="00962D18">
        <w:rPr>
          <w:rFonts w:ascii="Aptos" w:hAnsi="Aptos"/>
          <w:color w:val="000000"/>
          <w:sz w:val="24"/>
        </w:rPr>
        <w:t>.</w:t>
      </w:r>
      <w:r>
        <w:rPr>
          <w:rFonts w:ascii="Aptos" w:hAnsi="Aptos"/>
          <w:color w:val="000000"/>
          <w:sz w:val="24"/>
        </w:rPr>
        <w:t xml:space="preserve"> Despite its prevalence, it remains invisible to direct observation, evading detection by conventional means</w:t>
      </w:r>
      <w:r w:rsidR="00962D18">
        <w:rPr>
          <w:rFonts w:ascii="Aptos" w:hAnsi="Aptos"/>
          <w:color w:val="000000"/>
          <w:sz w:val="24"/>
        </w:rPr>
        <w:t>.</w:t>
      </w:r>
      <w:r>
        <w:rPr>
          <w:rFonts w:ascii="Aptos" w:hAnsi="Aptos"/>
          <w:color w:val="000000"/>
          <w:sz w:val="24"/>
        </w:rPr>
        <w:t xml:space="preserve"> Its elusive character has prompted scientists to embark on an intricate web of experiments, utilizing cutting-edge technologies and sophisticated instruments</w:t>
      </w:r>
      <w:r w:rsidR="00962D18">
        <w:rPr>
          <w:rFonts w:ascii="Aptos" w:hAnsi="Aptos"/>
          <w:color w:val="000000"/>
          <w:sz w:val="24"/>
        </w:rPr>
        <w:t>.</w:t>
      </w:r>
      <w:r>
        <w:rPr>
          <w:rFonts w:ascii="Aptos" w:hAnsi="Aptos"/>
          <w:color w:val="000000"/>
          <w:sz w:val="24"/>
        </w:rPr>
        <w:t xml:space="preserve"> These endeavors span astrophysical observations, particle physics experiments, and the development of theoretical models, all aimed at shedding light on the enigmatic dark matter</w:t>
      </w:r>
      <w:r w:rsidR="00962D18">
        <w:rPr>
          <w:rFonts w:ascii="Aptos" w:hAnsi="Aptos"/>
          <w:color w:val="000000"/>
          <w:sz w:val="24"/>
        </w:rPr>
        <w:t>.</w:t>
      </w:r>
      <w:r>
        <w:rPr>
          <w:rFonts w:ascii="Aptos" w:hAnsi="Aptos"/>
          <w:color w:val="000000"/>
          <w:sz w:val="24"/>
        </w:rPr>
        <w:t xml:space="preserve"> The collective efforts of the scientific community are akin to a cosmic jigsaw puzzle, meticulously assembling fragments of evidence to reveal the hidden picture of dark matter</w:t>
      </w:r>
      <w:r w:rsidR="00962D18">
        <w:rPr>
          <w:rFonts w:ascii="Aptos" w:hAnsi="Aptos"/>
          <w:color w:val="000000"/>
          <w:sz w:val="24"/>
        </w:rPr>
        <w:t>.</w:t>
      </w:r>
      <w:r>
        <w:rPr>
          <w:rFonts w:ascii="Aptos" w:hAnsi="Aptos"/>
          <w:color w:val="000000"/>
          <w:sz w:val="24"/>
        </w:rPr>
        <w:br/>
      </w:r>
      <w:r>
        <w:rPr>
          <w:rFonts w:ascii="Aptos" w:hAnsi="Aptos"/>
          <w:color w:val="000000"/>
          <w:sz w:val="24"/>
        </w:rPr>
        <w:br/>
        <w:t>The nature of dark matter poses a profound challenge to our current understanding of physics</w:t>
      </w:r>
      <w:r w:rsidR="00962D18">
        <w:rPr>
          <w:rFonts w:ascii="Aptos" w:hAnsi="Aptos"/>
          <w:color w:val="000000"/>
          <w:sz w:val="24"/>
        </w:rPr>
        <w:t>.</w:t>
      </w:r>
      <w:r>
        <w:rPr>
          <w:rFonts w:ascii="Aptos" w:hAnsi="Aptos"/>
          <w:color w:val="000000"/>
          <w:sz w:val="24"/>
        </w:rPr>
        <w:t xml:space="preserve"> Its existence hints at the possibility of new particles and forces beyond the realm of the Standard Model, the theoretical framework that describes the fundamental particles and their interactions</w:t>
      </w:r>
      <w:r w:rsidR="00962D18">
        <w:rPr>
          <w:rFonts w:ascii="Aptos" w:hAnsi="Aptos"/>
          <w:color w:val="000000"/>
          <w:sz w:val="24"/>
        </w:rPr>
        <w:t>.</w:t>
      </w:r>
      <w:r>
        <w:rPr>
          <w:rFonts w:ascii="Aptos" w:hAnsi="Aptos"/>
          <w:color w:val="000000"/>
          <w:sz w:val="24"/>
        </w:rPr>
        <w:t xml:space="preserve"> Theoretical physicists have proposed a plethora of candidates for dark matter particles, including Weakly Interacting Massive Particles (WIMPs), sterile neutrinos, and axions</w:t>
      </w:r>
      <w:r w:rsidR="00962D18">
        <w:rPr>
          <w:rFonts w:ascii="Aptos" w:hAnsi="Aptos"/>
          <w:color w:val="000000"/>
          <w:sz w:val="24"/>
        </w:rPr>
        <w:t>.</w:t>
      </w:r>
      <w:r>
        <w:rPr>
          <w:rFonts w:ascii="Aptos" w:hAnsi="Aptos"/>
          <w:color w:val="000000"/>
          <w:sz w:val="24"/>
        </w:rPr>
        <w:t xml:space="preserve"> These hypothetical particles possess unique properties, such as weak interactions with ordinary matter and large masses, rendering them elusive to direct detection</w:t>
      </w:r>
      <w:r w:rsidR="00962D18">
        <w:rPr>
          <w:rFonts w:ascii="Aptos" w:hAnsi="Aptos"/>
          <w:color w:val="000000"/>
          <w:sz w:val="24"/>
        </w:rPr>
        <w:t>.</w:t>
      </w:r>
      <w:r>
        <w:rPr>
          <w:rFonts w:ascii="Aptos" w:hAnsi="Aptos"/>
          <w:color w:val="000000"/>
          <w:sz w:val="24"/>
        </w:rPr>
        <w:t xml:space="preserve"> The search for these particles has become a relentless pursuit, driving the construction of massive underground detectors and pushing the boundaries of experimental sensitivity</w:t>
      </w:r>
      <w:r w:rsidR="00962D18">
        <w:rPr>
          <w:rFonts w:ascii="Aptos" w:hAnsi="Aptos"/>
          <w:color w:val="000000"/>
          <w:sz w:val="24"/>
        </w:rPr>
        <w:t>.</w:t>
      </w:r>
    </w:p>
    <w:p w:rsidR="00184351" w:rsidRDefault="00FC507A">
      <w:r>
        <w:rPr>
          <w:rFonts w:ascii="Aptos" w:hAnsi="Aptos"/>
          <w:color w:val="000000"/>
          <w:sz w:val="28"/>
        </w:rPr>
        <w:lastRenderedPageBreak/>
        <w:t>Summary</w:t>
      </w:r>
    </w:p>
    <w:p w:rsidR="00184351" w:rsidRDefault="00FC507A">
      <w:r>
        <w:rPr>
          <w:rFonts w:ascii="Aptos" w:hAnsi="Aptos"/>
          <w:color w:val="000000"/>
        </w:rPr>
        <w:t>The exploration of dark matter has taken us on a captivating intellectual odyssey, pushing the frontiers of our scientific knowledge and expanding our comprehension of the universe's composition</w:t>
      </w:r>
      <w:r w:rsidR="00962D18">
        <w:rPr>
          <w:rFonts w:ascii="Aptos" w:hAnsi="Aptos"/>
          <w:color w:val="000000"/>
        </w:rPr>
        <w:t>.</w:t>
      </w:r>
      <w:r>
        <w:rPr>
          <w:rFonts w:ascii="Aptos" w:hAnsi="Aptos"/>
          <w:color w:val="000000"/>
        </w:rPr>
        <w:t xml:space="preserve"> While its elusive nature has presented formidable challenges, it has also ignited scientific creativity and driven advancements in experimental techniques and theoretical frameworks</w:t>
      </w:r>
      <w:r w:rsidR="00962D18">
        <w:rPr>
          <w:rFonts w:ascii="Aptos" w:hAnsi="Aptos"/>
          <w:color w:val="000000"/>
        </w:rPr>
        <w:t>.</w:t>
      </w:r>
      <w:r>
        <w:rPr>
          <w:rFonts w:ascii="Aptos" w:hAnsi="Aptos"/>
          <w:color w:val="000000"/>
        </w:rPr>
        <w:t xml:space="preserve"> The pursuit of dark matter's true identity remains an ongoing endeavor, promising to unveil profound insights into the fundamental laws governing our cosmos and potentially revolutionize our understanding of the universe's evolution and ultimate fate</w:t>
      </w:r>
      <w:r w:rsidR="00962D18">
        <w:rPr>
          <w:rFonts w:ascii="Aptos" w:hAnsi="Aptos"/>
          <w:color w:val="000000"/>
        </w:rPr>
        <w:t>.</w:t>
      </w:r>
    </w:p>
    <w:sectPr w:rsidR="0018435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76713460">
    <w:abstractNumId w:val="8"/>
  </w:num>
  <w:num w:numId="2" w16cid:durableId="2046637519">
    <w:abstractNumId w:val="6"/>
  </w:num>
  <w:num w:numId="3" w16cid:durableId="949505891">
    <w:abstractNumId w:val="5"/>
  </w:num>
  <w:num w:numId="4" w16cid:durableId="1358773166">
    <w:abstractNumId w:val="4"/>
  </w:num>
  <w:num w:numId="5" w16cid:durableId="261882910">
    <w:abstractNumId w:val="7"/>
  </w:num>
  <w:num w:numId="6" w16cid:durableId="193202663">
    <w:abstractNumId w:val="3"/>
  </w:num>
  <w:num w:numId="7" w16cid:durableId="1789861101">
    <w:abstractNumId w:val="2"/>
  </w:num>
  <w:num w:numId="8" w16cid:durableId="565527567">
    <w:abstractNumId w:val="1"/>
  </w:num>
  <w:num w:numId="9" w16cid:durableId="1801416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4351"/>
    <w:rsid w:val="0029639D"/>
    <w:rsid w:val="00326F90"/>
    <w:rsid w:val="00962D18"/>
    <w:rsid w:val="00AA1D8D"/>
    <w:rsid w:val="00B47730"/>
    <w:rsid w:val="00CB0664"/>
    <w:rsid w:val="00FC507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453</Words>
  <Characters>2585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2024-01-14T13:36:00Z</dcterms:modified>
  <cp:category/>
</cp:coreProperties>
</file>
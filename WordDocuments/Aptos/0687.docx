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BC6" w:rsidRDefault="004F649E">
      <w:pPr>
        <w:jc w:val="center"/>
      </w:pPr>
      <w:r>
        <w:rPr>
          <w:rFonts w:ascii="Aptos" w:hAnsi="Aptos"/>
          <w:color w:val="000000"/>
          <w:sz w:val="44"/>
        </w:rPr>
        <w:t>Unraveling the Enigma of Dark Matter</w:t>
      </w:r>
    </w:p>
    <w:p w:rsidR="00D62BC6" w:rsidRDefault="004F649E">
      <w:pPr>
        <w:pStyle w:val="NoSpacing"/>
        <w:jc w:val="center"/>
      </w:pPr>
      <w:r>
        <w:rPr>
          <w:rFonts w:ascii="Aptos" w:hAnsi="Aptos"/>
          <w:color w:val="000000"/>
          <w:sz w:val="36"/>
        </w:rPr>
        <w:t>Dr</w:t>
      </w:r>
      <w:r w:rsidR="002D3989">
        <w:rPr>
          <w:rFonts w:ascii="Aptos" w:hAnsi="Aptos"/>
          <w:color w:val="000000"/>
          <w:sz w:val="36"/>
        </w:rPr>
        <w:t>.</w:t>
      </w:r>
      <w:r>
        <w:rPr>
          <w:rFonts w:ascii="Aptos" w:hAnsi="Aptos"/>
          <w:color w:val="000000"/>
          <w:sz w:val="36"/>
        </w:rPr>
        <w:t xml:space="preserve"> Amelia Rodriguez</w:t>
      </w:r>
    </w:p>
    <w:p w:rsidR="00D62BC6" w:rsidRDefault="004F649E">
      <w:pPr>
        <w:jc w:val="center"/>
      </w:pPr>
      <w:r>
        <w:rPr>
          <w:rFonts w:ascii="Aptos" w:hAnsi="Aptos"/>
          <w:color w:val="000000"/>
          <w:sz w:val="32"/>
        </w:rPr>
        <w:t>ameliarodriguez@astronews</w:t>
      </w:r>
      <w:r w:rsidR="002D3989">
        <w:rPr>
          <w:rFonts w:ascii="Aptos" w:hAnsi="Aptos"/>
          <w:color w:val="000000"/>
          <w:sz w:val="32"/>
        </w:rPr>
        <w:t>.</w:t>
      </w:r>
      <w:r>
        <w:rPr>
          <w:rFonts w:ascii="Aptos" w:hAnsi="Aptos"/>
          <w:color w:val="000000"/>
          <w:sz w:val="32"/>
        </w:rPr>
        <w:t>com</w:t>
      </w:r>
    </w:p>
    <w:p w:rsidR="00D62BC6" w:rsidRDefault="00D62BC6"/>
    <w:p w:rsidR="00D62BC6" w:rsidRDefault="004F649E">
      <w:r>
        <w:rPr>
          <w:rFonts w:ascii="Aptos" w:hAnsi="Aptos"/>
          <w:color w:val="000000"/>
          <w:sz w:val="24"/>
        </w:rPr>
        <w:t>For centuries, astronomers and physicists have grappled with the mystery of dark matter, an invisible substance that exerts a gravitational pull on visible matter, yet remains elusive to direct observation</w:t>
      </w:r>
      <w:r w:rsidR="002D3989">
        <w:rPr>
          <w:rFonts w:ascii="Aptos" w:hAnsi="Aptos"/>
          <w:color w:val="000000"/>
          <w:sz w:val="24"/>
        </w:rPr>
        <w:t>.</w:t>
      </w:r>
      <w:r>
        <w:rPr>
          <w:rFonts w:ascii="Aptos" w:hAnsi="Aptos"/>
          <w:color w:val="000000"/>
          <w:sz w:val="24"/>
        </w:rPr>
        <w:t xml:space="preserve"> Its existence has been inferred through various astrophysical phenomena, such as the rotation curves of galaxies, the dynamics of galaxy clusters, and gravitational lensing</w:t>
      </w:r>
      <w:r w:rsidR="002D3989">
        <w:rPr>
          <w:rFonts w:ascii="Aptos" w:hAnsi="Aptos"/>
          <w:color w:val="000000"/>
          <w:sz w:val="24"/>
        </w:rPr>
        <w:t>.</w:t>
      </w:r>
      <w:r>
        <w:rPr>
          <w:rFonts w:ascii="Aptos" w:hAnsi="Aptos"/>
          <w:color w:val="000000"/>
          <w:sz w:val="24"/>
        </w:rPr>
        <w:t xml:space="preserve"> Dark matter is believed to constitute approximately 85% of the total mass of the universe, yet its composition and properties have remained enigmatic</w:t>
      </w:r>
      <w:r w:rsidR="002D3989">
        <w:rPr>
          <w:rFonts w:ascii="Aptos" w:hAnsi="Aptos"/>
          <w:color w:val="000000"/>
          <w:sz w:val="24"/>
        </w:rPr>
        <w:t>.</w:t>
      </w:r>
      <w:r>
        <w:rPr>
          <w:rFonts w:ascii="Aptos" w:hAnsi="Aptos"/>
          <w:color w:val="000000"/>
          <w:sz w:val="24"/>
        </w:rPr>
        <w:t xml:space="preserve"> The quest to unravel this cosmic puzzle has propelled advancements in observational techniques, theoretical models, and experimental setups, leading to a deeper understanding of the cosmos</w:t>
      </w:r>
      <w:r w:rsidR="002D3989">
        <w:rPr>
          <w:rFonts w:ascii="Aptos" w:hAnsi="Aptos"/>
          <w:color w:val="000000"/>
          <w:sz w:val="24"/>
        </w:rPr>
        <w:t>.</w:t>
      </w:r>
      <w:r>
        <w:rPr>
          <w:rFonts w:ascii="Aptos" w:hAnsi="Aptos"/>
          <w:color w:val="000000"/>
          <w:sz w:val="24"/>
        </w:rPr>
        <w:br/>
      </w:r>
      <w:r>
        <w:rPr>
          <w:rFonts w:ascii="Aptos" w:hAnsi="Aptos"/>
          <w:color w:val="000000"/>
          <w:sz w:val="24"/>
        </w:rPr>
        <w:br/>
        <w:t>With its enigmatic nature, dark matter presents a challenge to our current understanding of physics</w:t>
      </w:r>
      <w:r w:rsidR="002D3989">
        <w:rPr>
          <w:rFonts w:ascii="Aptos" w:hAnsi="Aptos"/>
          <w:color w:val="000000"/>
          <w:sz w:val="24"/>
        </w:rPr>
        <w:t>.</w:t>
      </w:r>
      <w:r>
        <w:rPr>
          <w:rFonts w:ascii="Aptos" w:hAnsi="Aptos"/>
          <w:color w:val="000000"/>
          <w:sz w:val="24"/>
        </w:rPr>
        <w:t xml:space="preserve"> It challenges the predictions of Newtonian gravity and forces scientists to explore alternative theories such as modified gravity or extra dimensions</w:t>
      </w:r>
      <w:r w:rsidR="002D3989">
        <w:rPr>
          <w:rFonts w:ascii="Aptos" w:hAnsi="Aptos"/>
          <w:color w:val="000000"/>
          <w:sz w:val="24"/>
        </w:rPr>
        <w:t>.</w:t>
      </w:r>
      <w:r>
        <w:rPr>
          <w:rFonts w:ascii="Aptos" w:hAnsi="Aptos"/>
          <w:color w:val="000000"/>
          <w:sz w:val="24"/>
        </w:rPr>
        <w:t xml:space="preserve"> Unraveling the mystery of dark matter promises to shed light on the fundamental nature of gravity, the evolution of galaxies and cosmic structures, and the ultimate fate of the universe</w:t>
      </w:r>
      <w:r w:rsidR="002D3989">
        <w:rPr>
          <w:rFonts w:ascii="Aptos" w:hAnsi="Aptos"/>
          <w:color w:val="000000"/>
          <w:sz w:val="24"/>
        </w:rPr>
        <w:t>.</w:t>
      </w:r>
      <w:r>
        <w:rPr>
          <w:rFonts w:ascii="Aptos" w:hAnsi="Aptos"/>
          <w:color w:val="000000"/>
          <w:sz w:val="24"/>
        </w:rPr>
        <w:t xml:space="preserve"> From the depths of space to the confines of underground laboratories, the quest for answers continues, pushing the boundaries of human knowledge and offering tantalizing glimpses into the unseen forces that shape our universe</w:t>
      </w:r>
      <w:r w:rsidR="002D3989">
        <w:rPr>
          <w:rFonts w:ascii="Aptos" w:hAnsi="Aptos"/>
          <w:color w:val="000000"/>
          <w:sz w:val="24"/>
        </w:rPr>
        <w:t>.</w:t>
      </w:r>
      <w:r>
        <w:rPr>
          <w:rFonts w:ascii="Aptos" w:hAnsi="Aptos"/>
          <w:color w:val="000000"/>
          <w:sz w:val="24"/>
        </w:rPr>
        <w:br/>
      </w:r>
      <w:r>
        <w:rPr>
          <w:rFonts w:ascii="Aptos" w:hAnsi="Aptos"/>
          <w:color w:val="000000"/>
          <w:sz w:val="24"/>
        </w:rPr>
        <w:br/>
        <w:t>As scientists delve deeper into the cosmos, they encounter a landscape of cosmic mysteries</w:t>
      </w:r>
      <w:r w:rsidR="002D3989">
        <w:rPr>
          <w:rFonts w:ascii="Aptos" w:hAnsi="Aptos"/>
          <w:color w:val="000000"/>
          <w:sz w:val="24"/>
        </w:rPr>
        <w:t>.</w:t>
      </w:r>
      <w:r>
        <w:rPr>
          <w:rFonts w:ascii="Aptos" w:hAnsi="Aptos"/>
          <w:color w:val="000000"/>
          <w:sz w:val="24"/>
        </w:rPr>
        <w:t xml:space="preserve"> Dark matter stands as one of the most confounding enigmas, challenging our understanding of the universe</w:t>
      </w:r>
      <w:r w:rsidR="002D3989">
        <w:rPr>
          <w:rFonts w:ascii="Aptos" w:hAnsi="Aptos"/>
          <w:color w:val="000000"/>
          <w:sz w:val="24"/>
        </w:rPr>
        <w:t>.</w:t>
      </w:r>
      <w:r>
        <w:rPr>
          <w:rFonts w:ascii="Aptos" w:hAnsi="Aptos"/>
          <w:color w:val="000000"/>
          <w:sz w:val="24"/>
        </w:rPr>
        <w:t xml:space="preserve"> Its presence, inferred through gravitational effects, hints at an underlying reality that remains obscured from direct observation</w:t>
      </w:r>
      <w:r w:rsidR="002D3989">
        <w:rPr>
          <w:rFonts w:ascii="Aptos" w:hAnsi="Aptos"/>
          <w:color w:val="000000"/>
          <w:sz w:val="24"/>
        </w:rPr>
        <w:t>.</w:t>
      </w:r>
      <w:r>
        <w:rPr>
          <w:rFonts w:ascii="Aptos" w:hAnsi="Aptos"/>
          <w:color w:val="000000"/>
          <w:sz w:val="24"/>
        </w:rPr>
        <w:t xml:space="preserve"> Unveiling the secrets of dark matter promises to rewrite our textbooks, redefine our comprehension of gravity, and open new vistas of knowledge in physics and cosmology</w:t>
      </w:r>
      <w:r w:rsidR="002D3989">
        <w:rPr>
          <w:rFonts w:ascii="Aptos" w:hAnsi="Aptos"/>
          <w:color w:val="000000"/>
          <w:sz w:val="24"/>
        </w:rPr>
        <w:t>.</w:t>
      </w:r>
      <w:r>
        <w:rPr>
          <w:rFonts w:ascii="Aptos" w:hAnsi="Aptos"/>
          <w:color w:val="000000"/>
          <w:sz w:val="24"/>
        </w:rPr>
        <w:t xml:space="preserve"> This elusive cosmic entity holds the key to unlocking profound mysteries about the nature of matter, the evolution of the cosmos, and the ultimate fate of our universe</w:t>
      </w:r>
      <w:r w:rsidR="002D3989">
        <w:rPr>
          <w:rFonts w:ascii="Aptos" w:hAnsi="Aptos"/>
          <w:color w:val="000000"/>
          <w:sz w:val="24"/>
        </w:rPr>
        <w:t>.</w:t>
      </w:r>
    </w:p>
    <w:p w:rsidR="00D62BC6" w:rsidRDefault="004F649E">
      <w:r>
        <w:rPr>
          <w:rFonts w:ascii="Aptos" w:hAnsi="Aptos"/>
          <w:color w:val="000000"/>
          <w:sz w:val="28"/>
        </w:rPr>
        <w:t>Summary</w:t>
      </w:r>
    </w:p>
    <w:p w:rsidR="00D62BC6" w:rsidRDefault="004F649E">
      <w:r>
        <w:rPr>
          <w:rFonts w:ascii="Aptos" w:hAnsi="Aptos"/>
          <w:color w:val="000000"/>
        </w:rPr>
        <w:lastRenderedPageBreak/>
        <w:t>The enigma of dark matter has captivated the scientific community for decades</w:t>
      </w:r>
      <w:r w:rsidR="002D3989">
        <w:rPr>
          <w:rFonts w:ascii="Aptos" w:hAnsi="Aptos"/>
          <w:color w:val="000000"/>
        </w:rPr>
        <w:t>.</w:t>
      </w:r>
      <w:r>
        <w:rPr>
          <w:rFonts w:ascii="Aptos" w:hAnsi="Aptos"/>
          <w:color w:val="000000"/>
        </w:rPr>
        <w:t xml:space="preserve"> Its existence, inferred through gravitational effects, has challenged our understanding of physics and pushed the boundaries of human knowledge</w:t>
      </w:r>
      <w:r w:rsidR="002D3989">
        <w:rPr>
          <w:rFonts w:ascii="Aptos" w:hAnsi="Aptos"/>
          <w:color w:val="000000"/>
        </w:rPr>
        <w:t>.</w:t>
      </w:r>
      <w:r>
        <w:rPr>
          <w:rFonts w:ascii="Aptos" w:hAnsi="Aptos"/>
          <w:color w:val="000000"/>
        </w:rPr>
        <w:t xml:space="preserve"> As we delve deeper into the cosmos, unraveling the secrets of dark matter promises to rewrite our textbooks, redefine our comprehension of gravity, and unveil the mysteries of the unseen forces that shape our universe</w:t>
      </w:r>
      <w:r w:rsidR="002D3989">
        <w:rPr>
          <w:rFonts w:ascii="Aptos" w:hAnsi="Aptos"/>
          <w:color w:val="000000"/>
        </w:rPr>
        <w:t>.</w:t>
      </w:r>
    </w:p>
    <w:sectPr w:rsidR="00D62B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87690">
    <w:abstractNumId w:val="8"/>
  </w:num>
  <w:num w:numId="2" w16cid:durableId="897975880">
    <w:abstractNumId w:val="6"/>
  </w:num>
  <w:num w:numId="3" w16cid:durableId="427623801">
    <w:abstractNumId w:val="5"/>
  </w:num>
  <w:num w:numId="4" w16cid:durableId="510992639">
    <w:abstractNumId w:val="4"/>
  </w:num>
  <w:num w:numId="5" w16cid:durableId="394934342">
    <w:abstractNumId w:val="7"/>
  </w:num>
  <w:num w:numId="6" w16cid:durableId="821582936">
    <w:abstractNumId w:val="3"/>
  </w:num>
  <w:num w:numId="7" w16cid:durableId="403650343">
    <w:abstractNumId w:val="2"/>
  </w:num>
  <w:num w:numId="8" w16cid:durableId="683434599">
    <w:abstractNumId w:val="1"/>
  </w:num>
  <w:num w:numId="9" w16cid:durableId="138556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989"/>
    <w:rsid w:val="00326F90"/>
    <w:rsid w:val="004F649E"/>
    <w:rsid w:val="00AA1D8D"/>
    <w:rsid w:val="00B47730"/>
    <w:rsid w:val="00CB0664"/>
    <w:rsid w:val="00D62B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
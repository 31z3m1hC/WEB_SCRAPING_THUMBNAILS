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2EEA" w:rsidRDefault="00951C20">
      <w:pPr>
        <w:jc w:val="center"/>
      </w:pPr>
      <w:r>
        <w:rPr>
          <w:rFonts w:ascii="Aptos" w:hAnsi="Aptos"/>
          <w:color w:val="000000"/>
          <w:sz w:val="44"/>
        </w:rPr>
        <w:t>Genes in the Genomic Era</w:t>
      </w:r>
    </w:p>
    <w:p w:rsidR="00572EEA" w:rsidRDefault="00951C20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9D67FE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Ashley Isabella</w:t>
      </w:r>
    </w:p>
    <w:p w:rsidR="00572EEA" w:rsidRDefault="00951C20">
      <w:pPr>
        <w:jc w:val="center"/>
      </w:pPr>
      <w:r>
        <w:rPr>
          <w:rFonts w:ascii="Aptos" w:hAnsi="Aptos"/>
          <w:color w:val="000000"/>
          <w:sz w:val="32"/>
        </w:rPr>
        <w:t>ashleyisabella@biomed</w:t>
      </w:r>
      <w:r w:rsidR="009D67FE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572EEA" w:rsidRDefault="00572EEA"/>
    <w:p w:rsidR="00572EEA" w:rsidRDefault="00951C20">
      <w:r>
        <w:rPr>
          <w:rFonts w:ascii="Aptos" w:hAnsi="Aptos"/>
          <w:color w:val="000000"/>
          <w:sz w:val="24"/>
        </w:rPr>
        <w:t>Genomics, the study of genomes, has revolutionized our understanding of life</w:t>
      </w:r>
      <w:r w:rsidR="009D67F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sequencing of the human genome in 2003 marked a watershed moment, providing an unprecedented roadmap of human DNA</w:t>
      </w:r>
      <w:r w:rsidR="009D67F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this lens of investigation, genomic era introduced advances in comprehending heritable traits, the intricacies of evolution, and applications in medical diagnostics and treatment</w:t>
      </w:r>
      <w:r w:rsidR="009D67F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Genomics, in its entirety, is radically transforming biology and medicine, enabling us to peer into the molecular underpinnings of life in ways previously unfathomable</w:t>
      </w:r>
      <w:r w:rsidR="009D67F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this genomics era, scientists have been able to identify genetic variations associated with a range of diseases, leading to the development of personalized medicine and targeted therapies</w:t>
      </w:r>
      <w:r w:rsidR="009D67F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Genetic testing has become increasingly accessible, allowing individuals to understand their genetic predispositions and make informed decisions about their health</w:t>
      </w:r>
      <w:r w:rsidR="009D67F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ability to sequence and analyze genomic data has also fueled advancements in fields such as tracing evolutionary history, underpinnings of human behavior</w:t>
      </w:r>
      <w:r w:rsidR="009D67F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profound implications of genomics extend beyond health and scientific research</w:t>
      </w:r>
      <w:r w:rsidR="009D67F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insights gleaned from studying genomes have significant societal, ethical, and legal dimensions</w:t>
      </w:r>
      <w:r w:rsidR="009D67F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accessibility and privacy of genetic information, the potential for genetic discrimination, and the ethical considerations surrounding germline editing all demand careful consideration</w:t>
      </w:r>
      <w:r w:rsidR="009D67F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Genomics has sparked discussions on the boundaries of human enhancement, the nature of identity, and the very meaning of life in this era of unprecedented genetic knowledge</w:t>
      </w:r>
      <w:r w:rsidR="009D67FE">
        <w:rPr>
          <w:rFonts w:ascii="Aptos" w:hAnsi="Aptos"/>
          <w:color w:val="000000"/>
          <w:sz w:val="24"/>
        </w:rPr>
        <w:t>.</w:t>
      </w:r>
    </w:p>
    <w:p w:rsidR="00572EEA" w:rsidRDefault="00951C20">
      <w:r>
        <w:rPr>
          <w:rFonts w:ascii="Aptos" w:hAnsi="Aptos"/>
          <w:color w:val="000000"/>
          <w:sz w:val="28"/>
        </w:rPr>
        <w:t>Summary</w:t>
      </w:r>
    </w:p>
    <w:p w:rsidR="00572EEA" w:rsidRDefault="00951C20">
      <w:r>
        <w:rPr>
          <w:rFonts w:ascii="Aptos" w:hAnsi="Aptos"/>
          <w:color w:val="000000"/>
        </w:rPr>
        <w:t>The advent of the genomics era has transformed our understanding of life, heralding advancements in comprehending heritable traits, the complexities of evolution, and the intricacies of medical diagnostics and treatment</w:t>
      </w:r>
      <w:r w:rsidR="009D67F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This revolution has not only provided detailed insights, but also raises important societal, ethical, and legal questions regarding genetics</w:t>
      </w:r>
      <w:r w:rsidR="009D67F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navigate this era of unprecedented genetic knowledge, we are poised to unlock further breakthroughs in medicine, while thoughtfully addressing the complex </w:t>
      </w:r>
      <w:r>
        <w:rPr>
          <w:rFonts w:ascii="Aptos" w:hAnsi="Aptos"/>
          <w:color w:val="000000"/>
        </w:rPr>
        <w:lastRenderedPageBreak/>
        <w:t>implications and uncertainties that accompany this newfound understanding of life's molecular blueprint</w:t>
      </w:r>
      <w:r w:rsidR="009D67FE">
        <w:rPr>
          <w:rFonts w:ascii="Aptos" w:hAnsi="Aptos"/>
          <w:color w:val="000000"/>
        </w:rPr>
        <w:t>.</w:t>
      </w:r>
    </w:p>
    <w:sectPr w:rsidR="00572EE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26101381">
    <w:abstractNumId w:val="8"/>
  </w:num>
  <w:num w:numId="2" w16cid:durableId="1753816476">
    <w:abstractNumId w:val="6"/>
  </w:num>
  <w:num w:numId="3" w16cid:durableId="1485319001">
    <w:abstractNumId w:val="5"/>
  </w:num>
  <w:num w:numId="4" w16cid:durableId="1555658661">
    <w:abstractNumId w:val="4"/>
  </w:num>
  <w:num w:numId="5" w16cid:durableId="949976580">
    <w:abstractNumId w:val="7"/>
  </w:num>
  <w:num w:numId="6" w16cid:durableId="676808064">
    <w:abstractNumId w:val="3"/>
  </w:num>
  <w:num w:numId="7" w16cid:durableId="1073087172">
    <w:abstractNumId w:val="2"/>
  </w:num>
  <w:num w:numId="8" w16cid:durableId="1385567358">
    <w:abstractNumId w:val="1"/>
  </w:num>
  <w:num w:numId="9" w16cid:durableId="1845052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72EEA"/>
    <w:rsid w:val="00951C20"/>
    <w:rsid w:val="009D67F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2024-01-14T13:29:00Z</dcterms:modified>
  <cp:category/>
</cp:coreProperties>
</file>
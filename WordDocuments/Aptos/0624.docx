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6254" w:rsidRDefault="00391549">
      <w:pPr>
        <w:jc w:val="center"/>
      </w:pPr>
      <w:r>
        <w:rPr>
          <w:rFonts w:ascii="Aptos" w:hAnsi="Aptos"/>
          <w:color w:val="000000"/>
          <w:sz w:val="44"/>
        </w:rPr>
        <w:t>Cultural Convergence: Enriching Societies Through Shared Heritage</w:t>
      </w:r>
    </w:p>
    <w:p w:rsidR="00746254" w:rsidRDefault="00391549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Isabella Mannella</w:t>
      </w:r>
    </w:p>
    <w:p w:rsidR="00746254" w:rsidRDefault="00391549">
      <w:pPr>
        <w:jc w:val="center"/>
      </w:pPr>
      <w:r>
        <w:rPr>
          <w:rFonts w:ascii="Aptos" w:hAnsi="Aptos"/>
          <w:color w:val="000000"/>
          <w:sz w:val="32"/>
        </w:rPr>
        <w:t>isabella</w:t>
      </w:r>
      <w:r w:rsidR="000C35A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mannella94@berkeley</w:t>
      </w:r>
      <w:r w:rsidR="000C35A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746254" w:rsidRDefault="00746254"/>
    <w:p w:rsidR="00746254" w:rsidRDefault="00391549">
      <w:r>
        <w:rPr>
          <w:rFonts w:ascii="Aptos" w:hAnsi="Aptos"/>
          <w:color w:val="000000"/>
          <w:sz w:val="24"/>
        </w:rPr>
        <w:t>The world we inhabit constitutes a mosaic of vibrant cultures, each contributing to the rich tapestry of human civilization</w:t>
      </w:r>
      <w:r w:rsidR="000C35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Culture, encompassing the beliefs, values, arts, and way of life of a particular society, represents an invaluable inheritance passed down through generations</w:t>
      </w:r>
      <w:r w:rsidR="000C35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cultures interact and merge, a phenomenon known as cultural convergence transpires</w:t>
      </w:r>
      <w:r w:rsidR="000C35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remarkable process, characterized by the blending of cultural elements, has played a pivotal role in shaping our global community</w:t>
      </w:r>
      <w:r w:rsidR="000C35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Throughout history, civilizations have embraced the harmonious mingling of diverse cultural influences, leading to the exchange of ideas, artistic expression, technological advancements, and societal transformation</w:t>
      </w:r>
      <w:r w:rsidR="000C35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culture, convergence fosters an environment of inclusivity, recognition, and mutual understanding among people from various backgrounds</w:t>
      </w:r>
      <w:r w:rsidR="000C35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exchange of cultural perspectives sparks a dialogue, bridging gaps and cultivating empathy, respect, and cooperation</w:t>
      </w:r>
      <w:r w:rsidR="000C35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convergence enriches societies by expanding the horizons of possibilities</w:t>
      </w:r>
      <w:r w:rsidR="000C35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New culinary delights emerge as cuisines amalgamate, creating flavors and textures that tantalize taste buds and ignite culinary passions</w:t>
      </w:r>
      <w:r w:rsidR="000C35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 forms flourish as techniques and styles fuse, leading to the birth of innovative and dynamic masterpieces that transcend traditional boundaries</w:t>
      </w:r>
      <w:r w:rsidR="000C35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On the societal front, cultural convergence paves the way for collaborative efforts, leading to collective problem-solving and creative initiatives</w:t>
      </w:r>
      <w:r w:rsidR="000C35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sharing of knowledge and expertise across cultures facilitates advancements in science, architecture, manufacturing, and other fields</w:t>
      </w:r>
      <w:r w:rsidR="000C35A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convergence fosters social cohesion, harmonizing diverse perspectives and promoting inclusivity, tolerance, and peaceful coexistence</w:t>
      </w:r>
      <w:r w:rsidR="000C35A5">
        <w:rPr>
          <w:rFonts w:ascii="Aptos" w:hAnsi="Aptos"/>
          <w:color w:val="000000"/>
          <w:sz w:val="24"/>
        </w:rPr>
        <w:t>.</w:t>
      </w:r>
    </w:p>
    <w:p w:rsidR="00746254" w:rsidRDefault="00391549">
      <w:r>
        <w:rPr>
          <w:rFonts w:ascii="Aptos" w:hAnsi="Aptos"/>
          <w:color w:val="000000"/>
          <w:sz w:val="28"/>
        </w:rPr>
        <w:t>Summary</w:t>
      </w:r>
    </w:p>
    <w:p w:rsidR="00746254" w:rsidRDefault="00391549">
      <w:r>
        <w:rPr>
          <w:rFonts w:ascii="Aptos" w:hAnsi="Aptos"/>
          <w:color w:val="000000"/>
        </w:rPr>
        <w:lastRenderedPageBreak/>
        <w:t>Cultural convergence stands as a testament to the resilience and adaptability of human societies</w:t>
      </w:r>
      <w:r w:rsidR="000C35A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individuals and communities embrace diverse cultural influences, they weave a rich tapestry of shared heritage</w:t>
      </w:r>
      <w:r w:rsidR="000C35A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intricate intermingling of customs, beliefs, and traditions cultivates a sense of unity and appreciation, propelling societies toward a brighter, more inclusive future</w:t>
      </w:r>
      <w:r w:rsidR="000C35A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Cultural convergence emerges as a testament to mankind's enduring pursuit of understanding, cooperation, and mutual enrichment</w:t>
      </w:r>
      <w:r w:rsidR="000C35A5">
        <w:rPr>
          <w:rFonts w:ascii="Aptos" w:hAnsi="Aptos"/>
          <w:color w:val="000000"/>
        </w:rPr>
        <w:t>.</w:t>
      </w:r>
    </w:p>
    <w:sectPr w:rsidR="007462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6659808">
    <w:abstractNumId w:val="8"/>
  </w:num>
  <w:num w:numId="2" w16cid:durableId="1751122161">
    <w:abstractNumId w:val="6"/>
  </w:num>
  <w:num w:numId="3" w16cid:durableId="1312172460">
    <w:abstractNumId w:val="5"/>
  </w:num>
  <w:num w:numId="4" w16cid:durableId="394163059">
    <w:abstractNumId w:val="4"/>
  </w:num>
  <w:num w:numId="5" w16cid:durableId="866213473">
    <w:abstractNumId w:val="7"/>
  </w:num>
  <w:num w:numId="6" w16cid:durableId="769159769">
    <w:abstractNumId w:val="3"/>
  </w:num>
  <w:num w:numId="7" w16cid:durableId="1881940677">
    <w:abstractNumId w:val="2"/>
  </w:num>
  <w:num w:numId="8" w16cid:durableId="2009212298">
    <w:abstractNumId w:val="1"/>
  </w:num>
  <w:num w:numId="9" w16cid:durableId="87393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5A5"/>
    <w:rsid w:val="0015074B"/>
    <w:rsid w:val="0029639D"/>
    <w:rsid w:val="00326F90"/>
    <w:rsid w:val="00391549"/>
    <w:rsid w:val="007462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
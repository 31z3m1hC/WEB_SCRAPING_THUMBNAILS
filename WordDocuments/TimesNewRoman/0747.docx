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89A" w:rsidRDefault="004F154A">
      <w:pPr>
        <w:jc w:val="center"/>
      </w:pPr>
      <w:r>
        <w:rPr>
          <w:rFonts w:ascii="TimesNewToman" w:hAnsi="TimesNewToman"/>
          <w:color w:val="000000"/>
          <w:sz w:val="44"/>
        </w:rPr>
        <w:t>The Invisible Information Spectrum</w:t>
      </w:r>
    </w:p>
    <w:p w:rsidR="001B189A" w:rsidRDefault="004F154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A619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Carter</w:t>
      </w:r>
    </w:p>
    <w:p w:rsidR="001B189A" w:rsidRDefault="004F154A">
      <w:pPr>
        <w:jc w:val="center"/>
      </w:pPr>
      <w:r>
        <w:rPr>
          <w:rFonts w:ascii="TimesNewToman" w:hAnsi="TimesNewToman"/>
          <w:color w:val="000000"/>
          <w:sz w:val="32"/>
        </w:rPr>
        <w:t>knowledge</w:t>
      </w:r>
      <w:r w:rsidR="004A619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exchange@superemaildomain</w:t>
      </w:r>
      <w:r w:rsidR="004A619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B189A" w:rsidRDefault="001B189A"/>
    <w:p w:rsidR="001B189A" w:rsidRDefault="004F154A">
      <w:r>
        <w:rPr>
          <w:rFonts w:ascii="TimesNewToman" w:hAnsi="TimesNewToman"/>
          <w:color w:val="000000"/>
          <w:sz w:val="24"/>
        </w:rPr>
        <w:t>The realm of data stretches beyond the visible spectrum, enveloping an indiscernible dimension termed the invisible information spectrum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an enigmatic domain concealed within the intricacies of our digital interactions, embodying a plethora of untold narratives waiting to be unearthed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Dive into the depths of this hidden realm, where threads of knowledge, whispers of secrets, and echoes of history intertwine, forming a tapestry of untold truths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Unveiling the mysteries of this cryptic realm promises transformative insights, empowering us to decipher the riddles of the present and illuminate the path towards a knowledge-empowered future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spectrum encompasses vast troves of data buried within the entrails of interconnected networks, elusive to the untrained eye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symphony of coded conversations traversing through the intricate web of digital infrastructure, holding promises of revelations yet unknown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Hidden within web archives, log files, social media trails, and myriad digital platforms lies a treasure trove of information, offering glimpses into human behavior, social dynamics, and unseen patterns that shape our world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Accessible through specialized techniques and analytical tools, this hidden information spectrum serves as a vast repository of untapped knowledge, brimming with potential to transform various disciplines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depths of the dark web, where illicit activities thrive in the shadows, to the vastness of open-source intelligence, where fragments of insights lie scattered across the digital landscape, the invisible information spectrum beckons us to explore its enigmatic depths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these realms, researchers and analysts delve into labyrinths of cybercrime networks, scrutinize secretive online communities, and decipher hidden communications, shedding light on underground economies, illicit activities, and emerging threats</w:t>
      </w:r>
      <w:r w:rsidR="004A61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hidden spectrum serves as a crucial battleground in the fight against cybercrime, espionage, and malicious actors who lurk in the shadows of the digital world</w:t>
      </w:r>
      <w:r w:rsidR="004A619D">
        <w:rPr>
          <w:rFonts w:ascii="TimesNewToman" w:hAnsi="TimesNewToman"/>
          <w:color w:val="000000"/>
          <w:sz w:val="24"/>
        </w:rPr>
        <w:t>.</w:t>
      </w:r>
    </w:p>
    <w:p w:rsidR="001B189A" w:rsidRDefault="004F154A">
      <w:r>
        <w:rPr>
          <w:rFonts w:ascii="TimesNewToman" w:hAnsi="TimesNewToman"/>
          <w:color w:val="000000"/>
          <w:sz w:val="28"/>
        </w:rPr>
        <w:t>Summary</w:t>
      </w:r>
    </w:p>
    <w:p w:rsidR="001B189A" w:rsidRDefault="004F154A">
      <w:r>
        <w:rPr>
          <w:rFonts w:ascii="TimesNewToman" w:hAnsi="TimesNewToman"/>
          <w:color w:val="000000"/>
        </w:rPr>
        <w:t>The concealed dimension of the invisible information spectrum, embedded within digital interactions, holds untold narratives, coded conversations, and hidden patterns</w:t>
      </w:r>
      <w:r w:rsidR="004A619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Accessible through specialized techniques and analytical tools, this spectrum offers a treasure trove of knowledge, empowering researchers, analysts, and investigators to decipher the riddles of the </w:t>
      </w:r>
      <w:r>
        <w:rPr>
          <w:rFonts w:ascii="TimesNewToman" w:hAnsi="TimesNewToman"/>
          <w:color w:val="000000"/>
        </w:rPr>
        <w:lastRenderedPageBreak/>
        <w:t>digital age</w:t>
      </w:r>
      <w:r w:rsidR="004A619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Spanning the depths of the dark web to the vastness of open-source intelligence, this enigmatic realm serves as a vital battleground against cybercrime and illuminates the path towards a future empowered by transformative knowledge</w:t>
      </w:r>
      <w:r w:rsidR="004A619D">
        <w:rPr>
          <w:rFonts w:ascii="TimesNewToman" w:hAnsi="TimesNewToman"/>
          <w:color w:val="000000"/>
        </w:rPr>
        <w:t>.</w:t>
      </w:r>
    </w:p>
    <w:sectPr w:rsidR="001B1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04596">
    <w:abstractNumId w:val="8"/>
  </w:num>
  <w:num w:numId="2" w16cid:durableId="846095327">
    <w:abstractNumId w:val="6"/>
  </w:num>
  <w:num w:numId="3" w16cid:durableId="967395352">
    <w:abstractNumId w:val="5"/>
  </w:num>
  <w:num w:numId="4" w16cid:durableId="469514526">
    <w:abstractNumId w:val="4"/>
  </w:num>
  <w:num w:numId="5" w16cid:durableId="2127653738">
    <w:abstractNumId w:val="7"/>
  </w:num>
  <w:num w:numId="6" w16cid:durableId="598149497">
    <w:abstractNumId w:val="3"/>
  </w:num>
  <w:num w:numId="7" w16cid:durableId="1211572363">
    <w:abstractNumId w:val="2"/>
  </w:num>
  <w:num w:numId="8" w16cid:durableId="143013455">
    <w:abstractNumId w:val="1"/>
  </w:num>
  <w:num w:numId="9" w16cid:durableId="175335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89A"/>
    <w:rsid w:val="0029639D"/>
    <w:rsid w:val="00326F90"/>
    <w:rsid w:val="004A619D"/>
    <w:rsid w:val="004F15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
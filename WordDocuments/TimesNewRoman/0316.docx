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F5B" w:rsidRDefault="003131BC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F85F5B" w:rsidRDefault="003131B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F664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Freeman</w:t>
      </w:r>
    </w:p>
    <w:p w:rsidR="00F85F5B" w:rsidRDefault="003131BC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9F66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freeman@stardust</w:t>
      </w:r>
      <w:r w:rsidR="009F66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85F5B" w:rsidRDefault="00F85F5B"/>
    <w:p w:rsidR="00F85F5B" w:rsidRDefault="003131BC">
      <w:r>
        <w:rPr>
          <w:rFonts w:ascii="TimesNewToman" w:hAnsi="TimesNewToman"/>
          <w:color w:val="000000"/>
          <w:sz w:val="24"/>
        </w:rPr>
        <w:t>Across the vast tapestry of the cosmos, nestled among galaxies and cosmic structures, lies an enigmatic substance known as dark matter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has captivated the scientific community, sparking a quest to unravel its mysteries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 exerts a gravitational influence on galaxies, shaping their rotation and dynamics, yet remains invisible to our instruments, challenging our understanding of the universe's composition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probe this enigma, we embark on a journey to comprehend its properties, its role in cosmic evolution, and its impact on our perception of reality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matter's existence is inferred through its gravitational effects on visible matter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 rotate faster than expected based on the mass of their visible components, hinting at the presence of additional, unseen mass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lensing, the bending of light around massive objects, provides further evidence for dark matter's existence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gravitational pull of dark matter warps the path of light, creating distortions in the images of distant galaxies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observations serve as tantalizing clues, beckoning us to uncover the true nature of dark matter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particles has yielded intriguing candidates, such as weakly interacting massive particles (WIMPs) and axions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conducted in underground laboratories, shielded from cosmic radiation, aim to detect these elusive particles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direct detection remains elusive, indirect evidence continues to mount</w:t>
      </w:r>
      <w:r w:rsidR="009F6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observation of high-energy gamma rays and cosmic rays, potentially produced by dark matter annihilation or decay, strengthens the case for its existence</w:t>
      </w:r>
      <w:r w:rsidR="009F6646">
        <w:rPr>
          <w:rFonts w:ascii="TimesNewToman" w:hAnsi="TimesNewToman"/>
          <w:color w:val="000000"/>
          <w:sz w:val="24"/>
        </w:rPr>
        <w:t>.</w:t>
      </w:r>
    </w:p>
    <w:p w:rsidR="00F85F5B" w:rsidRDefault="003131BC">
      <w:r>
        <w:rPr>
          <w:rFonts w:ascii="TimesNewToman" w:hAnsi="TimesNewToman"/>
          <w:color w:val="000000"/>
          <w:sz w:val="28"/>
        </w:rPr>
        <w:t>Summary</w:t>
      </w:r>
    </w:p>
    <w:p w:rsidR="00F85F5B" w:rsidRDefault="003131BC">
      <w:r>
        <w:rPr>
          <w:rFonts w:ascii="TimesNewToman" w:hAnsi="TimesNewToman"/>
          <w:color w:val="000000"/>
        </w:rPr>
        <w:t>The enigma of dark matter beckons us to the frontiers of scientific exploration</w:t>
      </w:r>
      <w:r w:rsidR="009F6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on galaxies and the anomalies it introduces in cosmic observations demand an explanation beyond our current understanding of matter</w:t>
      </w:r>
      <w:r w:rsidR="009F6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unveil its properties and uncover its role in shaping the universe continues with vigor, driven by a profound desire to comprehend the fundamental constituents of our cosmos and the very nature of reality itself</w:t>
      </w:r>
      <w:r w:rsidR="009F6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secrets of dark matter, we approach a transformative moment in our understanding of the universe</w:t>
      </w:r>
      <w:r w:rsidR="009F6646">
        <w:rPr>
          <w:rFonts w:ascii="TimesNewToman" w:hAnsi="TimesNewToman"/>
          <w:color w:val="000000"/>
        </w:rPr>
        <w:t>.</w:t>
      </w:r>
    </w:p>
    <w:sectPr w:rsidR="00F85F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213781">
    <w:abstractNumId w:val="8"/>
  </w:num>
  <w:num w:numId="2" w16cid:durableId="2141730031">
    <w:abstractNumId w:val="6"/>
  </w:num>
  <w:num w:numId="3" w16cid:durableId="10104689">
    <w:abstractNumId w:val="5"/>
  </w:num>
  <w:num w:numId="4" w16cid:durableId="77098063">
    <w:abstractNumId w:val="4"/>
  </w:num>
  <w:num w:numId="5" w16cid:durableId="651760282">
    <w:abstractNumId w:val="7"/>
  </w:num>
  <w:num w:numId="6" w16cid:durableId="578180110">
    <w:abstractNumId w:val="3"/>
  </w:num>
  <w:num w:numId="7" w16cid:durableId="1285234900">
    <w:abstractNumId w:val="2"/>
  </w:num>
  <w:num w:numId="8" w16cid:durableId="599415241">
    <w:abstractNumId w:val="1"/>
  </w:num>
  <w:num w:numId="9" w16cid:durableId="179702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1BC"/>
    <w:rsid w:val="00326F90"/>
    <w:rsid w:val="009F6646"/>
    <w:rsid w:val="00AA1D8D"/>
    <w:rsid w:val="00B47730"/>
    <w:rsid w:val="00CB0664"/>
    <w:rsid w:val="00F85F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
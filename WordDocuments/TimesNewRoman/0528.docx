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431" w:rsidRDefault="00051C0B">
      <w:pPr>
        <w:jc w:val="center"/>
      </w:pPr>
      <w:r>
        <w:rPr>
          <w:rFonts w:ascii="TimesNewToman" w:hAnsi="TimesNewToman"/>
          <w:color w:val="000000"/>
          <w:sz w:val="44"/>
        </w:rPr>
        <w:t>Unraveling the Cosmos: Space Exploration's Boundless Saga</w:t>
      </w:r>
    </w:p>
    <w:p w:rsidR="00E16431" w:rsidRDefault="00051C0B">
      <w:pPr>
        <w:pStyle w:val="NoSpacing"/>
        <w:jc w:val="center"/>
      </w:pPr>
      <w:r>
        <w:rPr>
          <w:rFonts w:ascii="TimesNewToman" w:hAnsi="TimesNewToman"/>
          <w:color w:val="000000"/>
          <w:sz w:val="36"/>
        </w:rPr>
        <w:t>Emily Ryan</w:t>
      </w:r>
    </w:p>
    <w:p w:rsidR="00E16431" w:rsidRDefault="00051C0B">
      <w:pPr>
        <w:jc w:val="center"/>
      </w:pPr>
      <w:r>
        <w:rPr>
          <w:rFonts w:ascii="TimesNewToman" w:hAnsi="TimesNewToman"/>
          <w:color w:val="000000"/>
          <w:sz w:val="32"/>
        </w:rPr>
        <w:t>EmilyRyan@Astrophoto</w:t>
      </w:r>
      <w:r w:rsidR="00D66F66">
        <w:rPr>
          <w:rFonts w:ascii="TimesNewToman" w:hAnsi="TimesNewToman"/>
          <w:color w:val="000000"/>
          <w:sz w:val="32"/>
        </w:rPr>
        <w:t>.</w:t>
      </w:r>
      <w:r>
        <w:rPr>
          <w:rFonts w:ascii="TimesNewToman" w:hAnsi="TimesNewToman"/>
          <w:color w:val="000000"/>
          <w:sz w:val="32"/>
        </w:rPr>
        <w:t>net</w:t>
      </w:r>
    </w:p>
    <w:p w:rsidR="00E16431" w:rsidRDefault="00E16431"/>
    <w:p w:rsidR="00E16431" w:rsidRDefault="00051C0B">
      <w:r>
        <w:rPr>
          <w:rFonts w:ascii="TimesNewToman" w:hAnsi="TimesNewToman"/>
          <w:color w:val="000000"/>
          <w:sz w:val="24"/>
        </w:rPr>
        <w:t>Astronomy, a field that has captivated humanity for millennia, continues to propel us forward in our exploration of the universe</w:t>
      </w:r>
      <w:r w:rsidR="00D66F66">
        <w:rPr>
          <w:rFonts w:ascii="TimesNewToman" w:hAnsi="TimesNewToman"/>
          <w:color w:val="000000"/>
          <w:sz w:val="24"/>
        </w:rPr>
        <w:t>.</w:t>
      </w:r>
      <w:r>
        <w:rPr>
          <w:rFonts w:ascii="TimesNewToman" w:hAnsi="TimesNewToman"/>
          <w:color w:val="000000"/>
          <w:sz w:val="24"/>
        </w:rPr>
        <w:t xml:space="preserve"> As our knowledge of the cosmos expands, we uncover profound mysteries waiting to be unraveled</w:t>
      </w:r>
      <w:r w:rsidR="00D66F66">
        <w:rPr>
          <w:rFonts w:ascii="TimesNewToman" w:hAnsi="TimesNewToman"/>
          <w:color w:val="000000"/>
          <w:sz w:val="24"/>
        </w:rPr>
        <w:t>.</w:t>
      </w:r>
      <w:r>
        <w:rPr>
          <w:rFonts w:ascii="TimesNewToman" w:hAnsi="TimesNewToman"/>
          <w:color w:val="000000"/>
          <w:sz w:val="24"/>
        </w:rPr>
        <w:t xml:space="preserve"> Each celestial body, from planets to stars to galaxies, holds secrets and stories waiting to be deciphered</w:t>
      </w:r>
      <w:r w:rsidR="00D66F66">
        <w:rPr>
          <w:rFonts w:ascii="TimesNewToman" w:hAnsi="TimesNewToman"/>
          <w:color w:val="000000"/>
          <w:sz w:val="24"/>
        </w:rPr>
        <w:t>.</w:t>
      </w:r>
      <w:r>
        <w:rPr>
          <w:rFonts w:ascii="TimesNewToman" w:hAnsi="TimesNewToman"/>
          <w:color w:val="000000"/>
          <w:sz w:val="24"/>
        </w:rPr>
        <w:t xml:space="preserve"> It is through space exploration that we embark on this grand odyssey, unraveling mysteries that have eluded us for centuries</w:t>
      </w:r>
      <w:r w:rsidR="00D66F66">
        <w:rPr>
          <w:rFonts w:ascii="TimesNewToman" w:hAnsi="TimesNewToman"/>
          <w:color w:val="000000"/>
          <w:sz w:val="24"/>
        </w:rPr>
        <w:t>.</w:t>
      </w:r>
      <w:r>
        <w:rPr>
          <w:rFonts w:ascii="TimesNewToman" w:hAnsi="TimesNewToman"/>
          <w:color w:val="000000"/>
          <w:sz w:val="24"/>
        </w:rPr>
        <w:t xml:space="preserve"> Equipped with telescopes, probes, and satellites, our insatiable curiosity drives us to venture deeper into the vast expanse, seeking answers to fundamental questions that have haunted humanity for ages</w:t>
      </w:r>
      <w:r w:rsidR="00D66F6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Driven by an insatiable thirst for knowledge, scientists and astronomers embark on expeditions to distant worlds, armed with advanced technology</w:t>
      </w:r>
      <w:r w:rsidR="00D66F66">
        <w:rPr>
          <w:rFonts w:ascii="TimesNewToman" w:hAnsi="TimesNewToman"/>
          <w:color w:val="000000"/>
          <w:sz w:val="24"/>
        </w:rPr>
        <w:t>.</w:t>
      </w:r>
      <w:r>
        <w:rPr>
          <w:rFonts w:ascii="TimesNewToman" w:hAnsi="TimesNewToman"/>
          <w:color w:val="000000"/>
          <w:sz w:val="24"/>
        </w:rPr>
        <w:t xml:space="preserve"> Through space exploration, we have witnessed spectacles that astound and inspire</w:t>
      </w:r>
      <w:r w:rsidR="00D66F66">
        <w:rPr>
          <w:rFonts w:ascii="TimesNewToman" w:hAnsi="TimesNewToman"/>
          <w:color w:val="000000"/>
          <w:sz w:val="24"/>
        </w:rPr>
        <w:t>.</w:t>
      </w:r>
      <w:r>
        <w:rPr>
          <w:rFonts w:ascii="TimesNewToman" w:hAnsi="TimesNewToman"/>
          <w:color w:val="000000"/>
          <w:sz w:val="24"/>
        </w:rPr>
        <w:t xml:space="preserve"> From the vibrant rings of Saturn to the violent eruptions of Jupiter's moons, every discovery peels back another layer of the universe's enigmatic tapestry</w:t>
      </w:r>
      <w:r w:rsidR="00D66F66">
        <w:rPr>
          <w:rFonts w:ascii="TimesNewToman" w:hAnsi="TimesNewToman"/>
          <w:color w:val="000000"/>
          <w:sz w:val="24"/>
        </w:rPr>
        <w:t>.</w:t>
      </w:r>
      <w:r>
        <w:rPr>
          <w:rFonts w:ascii="TimesNewToman" w:hAnsi="TimesNewToman"/>
          <w:color w:val="000000"/>
          <w:sz w:val="24"/>
        </w:rPr>
        <w:t xml:space="preserve"> Moreover, as we transcend the boundaries of our solar system, we encounter galaxies teeming with celestial wonders, celestial objects that challenge our understanding of physics, and phenomena that test the limits of human comprehension</w:t>
      </w:r>
      <w:r w:rsidR="00D66F6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exploration doesn't stop at mere observation</w:t>
      </w:r>
      <w:r w:rsidR="00D66F66">
        <w:rPr>
          <w:rFonts w:ascii="TimesNewToman" w:hAnsi="TimesNewToman"/>
          <w:color w:val="000000"/>
          <w:sz w:val="24"/>
        </w:rPr>
        <w:t>.</w:t>
      </w:r>
      <w:r>
        <w:rPr>
          <w:rFonts w:ascii="TimesNewToman" w:hAnsi="TimesNewToman"/>
          <w:color w:val="000000"/>
          <w:sz w:val="24"/>
        </w:rPr>
        <w:t xml:space="preserve"> Space missions, both manned and unmanned, have left their mark throughout our solar system</w:t>
      </w:r>
      <w:r w:rsidR="00D66F66">
        <w:rPr>
          <w:rFonts w:ascii="TimesNewToman" w:hAnsi="TimesNewToman"/>
          <w:color w:val="000000"/>
          <w:sz w:val="24"/>
        </w:rPr>
        <w:t>.</w:t>
      </w:r>
      <w:r>
        <w:rPr>
          <w:rFonts w:ascii="TimesNewToman" w:hAnsi="TimesNewToman"/>
          <w:color w:val="000000"/>
          <w:sz w:val="24"/>
        </w:rPr>
        <w:t xml:space="preserve"> Rovers have traversed the Martian landscape, revealing ancient mysteries and hidden geological treasures</w:t>
      </w:r>
      <w:r w:rsidR="00D66F66">
        <w:rPr>
          <w:rFonts w:ascii="TimesNewToman" w:hAnsi="TimesNewToman"/>
          <w:color w:val="000000"/>
          <w:sz w:val="24"/>
        </w:rPr>
        <w:t>.</w:t>
      </w:r>
      <w:r>
        <w:rPr>
          <w:rFonts w:ascii="TimesNewToman" w:hAnsi="TimesNewToman"/>
          <w:color w:val="000000"/>
          <w:sz w:val="24"/>
        </w:rPr>
        <w:t xml:space="preserve"> Landers have touched down on comets, providing us with valuable insights into the formation of our solar system</w:t>
      </w:r>
      <w:r w:rsidR="00D66F66">
        <w:rPr>
          <w:rFonts w:ascii="TimesNewToman" w:hAnsi="TimesNewToman"/>
          <w:color w:val="000000"/>
          <w:sz w:val="24"/>
        </w:rPr>
        <w:t>.</w:t>
      </w:r>
      <w:r>
        <w:rPr>
          <w:rFonts w:ascii="TimesNewToman" w:hAnsi="TimesNewToman"/>
          <w:color w:val="000000"/>
          <w:sz w:val="24"/>
        </w:rPr>
        <w:t xml:space="preserve"> Bold astronauts have ventured beyond Earth's orbit, venturing to the moon, and paving the way for future space exploration to distant worlds like Mars and beyond</w:t>
      </w:r>
      <w:r w:rsidR="00D66F66">
        <w:rPr>
          <w:rFonts w:ascii="TimesNewToman" w:hAnsi="TimesNewToman"/>
          <w:color w:val="000000"/>
          <w:sz w:val="24"/>
        </w:rPr>
        <w:t>.</w:t>
      </w:r>
    </w:p>
    <w:p w:rsidR="00E16431" w:rsidRDefault="00051C0B">
      <w:r>
        <w:rPr>
          <w:rFonts w:ascii="TimesNewToman" w:hAnsi="TimesNewToman"/>
          <w:color w:val="000000"/>
          <w:sz w:val="28"/>
        </w:rPr>
        <w:t>Summary</w:t>
      </w:r>
    </w:p>
    <w:p w:rsidR="00E16431" w:rsidRDefault="00051C0B">
      <w:r>
        <w:rPr>
          <w:rFonts w:ascii="TimesNewToman" w:hAnsi="TimesNewToman"/>
          <w:color w:val="000000"/>
        </w:rPr>
        <w:t>Space exploration stands as a testament to human curiosity, our boundless thirst for knowledge, and the spirit of discovery that drives us to explore the vast expanse that surrounds us</w:t>
      </w:r>
      <w:r w:rsidR="00D66F66">
        <w:rPr>
          <w:rFonts w:ascii="TimesNewToman" w:hAnsi="TimesNewToman"/>
          <w:color w:val="000000"/>
        </w:rPr>
        <w:t>.</w:t>
      </w:r>
      <w:r>
        <w:rPr>
          <w:rFonts w:ascii="TimesNewToman" w:hAnsi="TimesNewToman"/>
          <w:color w:val="000000"/>
        </w:rPr>
        <w:t xml:space="preserve"> Every mission, every probe sent into the depths of space, brings us closer to understanding our place in the universe</w:t>
      </w:r>
      <w:r w:rsidR="00D66F66">
        <w:rPr>
          <w:rFonts w:ascii="TimesNewToman" w:hAnsi="TimesNewToman"/>
          <w:color w:val="000000"/>
        </w:rPr>
        <w:t>.</w:t>
      </w:r>
      <w:r>
        <w:rPr>
          <w:rFonts w:ascii="TimesNewToman" w:hAnsi="TimesNewToman"/>
          <w:color w:val="000000"/>
        </w:rPr>
        <w:t xml:space="preserve"> It is through our continued exploration of the cosmos that we uncover the secrets </w:t>
      </w:r>
      <w:r>
        <w:rPr>
          <w:rFonts w:ascii="TimesNewToman" w:hAnsi="TimesNewToman"/>
          <w:color w:val="000000"/>
        </w:rPr>
        <w:lastRenderedPageBreak/>
        <w:t>held within, bringing us one step closer to unraveling the enigmatic tapestry that makes up our universe</w:t>
      </w:r>
      <w:r w:rsidR="00D66F66">
        <w:rPr>
          <w:rFonts w:ascii="TimesNewToman" w:hAnsi="TimesNewToman"/>
          <w:color w:val="000000"/>
        </w:rPr>
        <w:t>.</w:t>
      </w:r>
    </w:p>
    <w:sectPr w:rsidR="00E16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2321666">
    <w:abstractNumId w:val="8"/>
  </w:num>
  <w:num w:numId="2" w16cid:durableId="1359087032">
    <w:abstractNumId w:val="6"/>
  </w:num>
  <w:num w:numId="3" w16cid:durableId="724641419">
    <w:abstractNumId w:val="5"/>
  </w:num>
  <w:num w:numId="4" w16cid:durableId="780303262">
    <w:abstractNumId w:val="4"/>
  </w:num>
  <w:num w:numId="5" w16cid:durableId="2016422561">
    <w:abstractNumId w:val="7"/>
  </w:num>
  <w:num w:numId="6" w16cid:durableId="2094235522">
    <w:abstractNumId w:val="3"/>
  </w:num>
  <w:num w:numId="7" w16cid:durableId="1995528999">
    <w:abstractNumId w:val="2"/>
  </w:num>
  <w:num w:numId="8" w16cid:durableId="2123379702">
    <w:abstractNumId w:val="1"/>
  </w:num>
  <w:num w:numId="9" w16cid:durableId="109963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C0B"/>
    <w:rsid w:val="0006063C"/>
    <w:rsid w:val="0015074B"/>
    <w:rsid w:val="0029639D"/>
    <w:rsid w:val="00326F90"/>
    <w:rsid w:val="00AA1D8D"/>
    <w:rsid w:val="00B47730"/>
    <w:rsid w:val="00CB0664"/>
    <w:rsid w:val="00D66F66"/>
    <w:rsid w:val="00E164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
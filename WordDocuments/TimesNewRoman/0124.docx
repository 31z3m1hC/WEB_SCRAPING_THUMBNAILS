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7D3" w:rsidRDefault="009829F6">
      <w:pPr>
        <w:jc w:val="center"/>
      </w:pPr>
      <w:r>
        <w:rPr>
          <w:rFonts w:ascii="TimesNewToman" w:hAnsi="TimesNewToman"/>
          <w:color w:val="000000"/>
          <w:sz w:val="44"/>
        </w:rPr>
        <w:t>Neutrino Enigma Unraveled: Unveiling the Ghost Particle's Secrets</w:t>
      </w:r>
    </w:p>
    <w:p w:rsidR="005437D3" w:rsidRDefault="009829F6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8A016A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Enrico Fermi</w:t>
      </w:r>
    </w:p>
    <w:p w:rsidR="005437D3" w:rsidRDefault="009829F6">
      <w:pPr>
        <w:jc w:val="center"/>
      </w:pPr>
      <w:r>
        <w:rPr>
          <w:rFonts w:ascii="TimesNewToman" w:hAnsi="TimesNewToman"/>
          <w:color w:val="000000"/>
          <w:sz w:val="32"/>
        </w:rPr>
        <w:t>enrico</w:t>
      </w:r>
      <w:r w:rsidR="008A016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fermi@physicsinstitute</w:t>
      </w:r>
      <w:r w:rsidR="008A016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5437D3" w:rsidRDefault="005437D3"/>
    <w:p w:rsidR="005437D3" w:rsidRDefault="009829F6">
      <w:r>
        <w:rPr>
          <w:rFonts w:ascii="TimesNewToman" w:hAnsi="TimesNewToman"/>
          <w:color w:val="000000"/>
          <w:sz w:val="24"/>
        </w:rPr>
        <w:t>In the vast expanse of the universe, there lies a realm of enigmatic particles, elusive and ghostly in their existence--the elusive neutrinos</w:t>
      </w:r>
      <w:r w:rsidR="008A01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subatomic entities, devoid of electric charge and possessing negligible mass, have captivated the scientific community for decades, shrouding them in an aura of mystery and intrigue</w:t>
      </w:r>
      <w:r w:rsidR="008A01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amidst the complexities of their nature and interactions, a breakthrough beckons--a journey into the depths of the neutrino's secrets</w:t>
      </w:r>
      <w:r w:rsidR="008A01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Embarking on this voyage of discovery, we delve into the essence of neutrinos, exploring their unique properties, and unraveling the mysteries that have long shrouded them</w:t>
      </w:r>
      <w:r w:rsidR="008A01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neutrinos dance across the cosmos, they possess a remarkable ability to traverse vast distances, passing through matter with ghost-like impunity</w:t>
      </w:r>
      <w:r w:rsidR="008A01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existence, first postulated by Wolfgang Pauli to explain the energy spectrum of electrons emitted in beta decay, has since been confirmed through meticulous experimentation</w:t>
      </w:r>
      <w:r w:rsidR="008A01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Neutrinos come in three distinct flavors, adorned with intriguing names--electron neutrinos, muon neutrinos, and tau neutrinos</w:t>
      </w:r>
      <w:r w:rsidR="008A01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flavor is associated with its respective charged lepton, exhibiting a fascinating interplay of fundamental particles</w:t>
      </w:r>
      <w:r w:rsidR="008A01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elusive nature of neutrinos stems from their extraordinarily weak interactions with other matter</w:t>
      </w:r>
      <w:r w:rsidR="008A01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interact primarily through the electroweak force, one of the four fundamental forces that govern the universe</w:t>
      </w:r>
      <w:r w:rsidR="008A01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feeble interaction allows neutrinos to pass through vast amounts of matter virtually undetected</w:t>
      </w:r>
      <w:r w:rsidR="008A01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fact, trillions of neutrinos from the sun pass through our bodies every second, yet we remain oblivious to their presence</w:t>
      </w:r>
      <w:r w:rsidR="008A01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However, this very weakness, which renders neutrinos seemingly intangible, has also hindered our efforts to study and understand them</w:t>
      </w:r>
      <w:r w:rsidR="008A016A">
        <w:rPr>
          <w:rFonts w:ascii="TimesNewToman" w:hAnsi="TimesNewToman"/>
          <w:color w:val="000000"/>
          <w:sz w:val="24"/>
        </w:rPr>
        <w:t>.</w:t>
      </w:r>
    </w:p>
    <w:p w:rsidR="005437D3" w:rsidRDefault="009829F6">
      <w:r>
        <w:rPr>
          <w:rFonts w:ascii="TimesNewToman" w:hAnsi="TimesNewToman"/>
          <w:color w:val="000000"/>
          <w:sz w:val="28"/>
        </w:rPr>
        <w:t>Summary</w:t>
      </w:r>
    </w:p>
    <w:p w:rsidR="005437D3" w:rsidRDefault="009829F6">
      <w:r>
        <w:rPr>
          <w:rFonts w:ascii="TimesNewToman" w:hAnsi="TimesNewToman"/>
          <w:color w:val="000000"/>
        </w:rPr>
        <w:t>Through extensive research and experimentation, scientists have gained valuable insights into the enigmatic world of neutrinos</w:t>
      </w:r>
      <w:r w:rsidR="008A016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Their existence, once merely a hypothesis, is now firmly established, opening avenues for further exploration</w:t>
      </w:r>
      <w:r w:rsidR="008A016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discovery of neutrino flavors and their association with charged leptons has illuminated the intricate tapestry of subatomic interactions</w:t>
      </w:r>
      <w:r w:rsidR="008A016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neutrinos' feeble interactions pose challenges, innovative experimental techniques have </w:t>
      </w:r>
      <w:r>
        <w:rPr>
          <w:rFonts w:ascii="TimesNewToman" w:hAnsi="TimesNewToman"/>
          <w:color w:val="000000"/>
        </w:rPr>
        <w:lastRenderedPageBreak/>
        <w:t>emerged, promising to unveil the secrets hidden within these ghostly particles</w:t>
      </w:r>
      <w:r w:rsidR="008A016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unravel the mysteries of neutrinos, we inch closer to unlocking the fundamental principles that govern our universe and our place within it</w:t>
      </w:r>
      <w:r w:rsidR="008A016A">
        <w:rPr>
          <w:rFonts w:ascii="TimesNewToman" w:hAnsi="TimesNewToman"/>
          <w:color w:val="000000"/>
        </w:rPr>
        <w:t>.</w:t>
      </w:r>
    </w:p>
    <w:sectPr w:rsidR="005437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9847486">
    <w:abstractNumId w:val="8"/>
  </w:num>
  <w:num w:numId="2" w16cid:durableId="34550428">
    <w:abstractNumId w:val="6"/>
  </w:num>
  <w:num w:numId="3" w16cid:durableId="22830955">
    <w:abstractNumId w:val="5"/>
  </w:num>
  <w:num w:numId="4" w16cid:durableId="2120837312">
    <w:abstractNumId w:val="4"/>
  </w:num>
  <w:num w:numId="5" w16cid:durableId="1125196791">
    <w:abstractNumId w:val="7"/>
  </w:num>
  <w:num w:numId="6" w16cid:durableId="1088960332">
    <w:abstractNumId w:val="3"/>
  </w:num>
  <w:num w:numId="7" w16cid:durableId="1780448356">
    <w:abstractNumId w:val="2"/>
  </w:num>
  <w:num w:numId="8" w16cid:durableId="1647785606">
    <w:abstractNumId w:val="1"/>
  </w:num>
  <w:num w:numId="9" w16cid:durableId="2107531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37D3"/>
    <w:rsid w:val="008A016A"/>
    <w:rsid w:val="009829F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2024-01-14T14:32:00Z</dcterms:modified>
  <cp:category/>
</cp:coreProperties>
</file>
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4C5" w:rsidRDefault="007E74AC">
      <w:pPr>
        <w:jc w:val="center"/>
      </w:pPr>
      <w:r>
        <w:rPr>
          <w:rFonts w:ascii="TimesNewToman" w:hAnsi="TimesNewToman"/>
          <w:color w:val="000000"/>
          <w:sz w:val="44"/>
        </w:rPr>
        <w:t>Unraveling the Enigmatic Human Microbiome</w:t>
      </w:r>
    </w:p>
    <w:p w:rsidR="002714C5" w:rsidRDefault="007E74A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F049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Jane Doe</w:t>
      </w:r>
    </w:p>
    <w:p w:rsidR="002714C5" w:rsidRDefault="007E74AC">
      <w:pPr>
        <w:jc w:val="center"/>
      </w:pPr>
      <w:r>
        <w:rPr>
          <w:rFonts w:ascii="TimesNewToman" w:hAnsi="TimesNewToman"/>
          <w:color w:val="000000"/>
          <w:sz w:val="32"/>
        </w:rPr>
        <w:t>janedoe@sciencedomain</w:t>
      </w:r>
      <w:r w:rsidR="005F049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xyz</w:t>
      </w:r>
    </w:p>
    <w:p w:rsidR="002714C5" w:rsidRDefault="002714C5"/>
    <w:p w:rsidR="002714C5" w:rsidRDefault="007E74AC">
      <w:r>
        <w:rPr>
          <w:rFonts w:ascii="TimesNewToman" w:hAnsi="TimesNewToman"/>
          <w:color w:val="000000"/>
          <w:sz w:val="24"/>
        </w:rPr>
        <w:t>In the depths of our being, a microscopic universe thrives, a realm of unseen complexity and profound significance - the human microbiome</w:t>
      </w:r>
      <w:r w:rsidR="005F04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tapestry of trillions of microorganisms, residing within and upon us, plays a pivotal role in shaping our health, well-being, and very essence</w:t>
      </w:r>
      <w:r w:rsidR="005F04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moment we emerge into the world, a symphony of bacteria, viruses, fungi, and archaea colonizes our bodies, establishing a dynamic ecosystem that continues to evolve throughout our lives</w:t>
      </w:r>
      <w:r w:rsidR="005F04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hidden realm, our microbial partners engage in intricate relationships, both cooperative and competitive, forming alliances and rivalries that shape the delicate balance of our internal environment</w:t>
      </w:r>
      <w:r w:rsidR="005F04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miniature denizens play a crucial role in digestion, nutrient absorption, and immune system development</w:t>
      </w:r>
      <w:r w:rsidR="005F04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protect us from harmful pathogens, aid in the metabolism of drugs, and even influence our behavior and mood</w:t>
      </w:r>
      <w:r w:rsidR="005F04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human microbiome is not a mere collection of individual microorganisms but a sophisticated community, a microbial orchestra whose harmony is essential for our well-being</w:t>
      </w:r>
      <w:r w:rsidR="005F04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intricacies of this microbial ecosystem holds the potential to unlock new avenues for treating diseases, promoting health, and revolutionizing our understanding of the human body</w:t>
      </w:r>
      <w:r w:rsidR="005F0498">
        <w:rPr>
          <w:rFonts w:ascii="TimesNewToman" w:hAnsi="TimesNewToman"/>
          <w:color w:val="000000"/>
          <w:sz w:val="24"/>
        </w:rPr>
        <w:t>.</w:t>
      </w:r>
    </w:p>
    <w:p w:rsidR="002714C5" w:rsidRDefault="007E74AC">
      <w:r>
        <w:rPr>
          <w:rFonts w:ascii="TimesNewToman" w:hAnsi="TimesNewToman"/>
          <w:color w:val="000000"/>
          <w:sz w:val="28"/>
        </w:rPr>
        <w:t>Summary</w:t>
      </w:r>
    </w:p>
    <w:p w:rsidR="002714C5" w:rsidRDefault="007E74AC">
      <w:r>
        <w:rPr>
          <w:rFonts w:ascii="TimesNewToman" w:hAnsi="TimesNewToman"/>
          <w:color w:val="000000"/>
        </w:rPr>
        <w:t>The human microbiome, a vast and complex ecosystem of microorganisms residing within and upon us, wields profound influence over our health, well-being, and very essence</w:t>
      </w:r>
      <w:r w:rsidR="005F049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symphony of microbes performs a multitude of essential functions, from aiding in digestion and nutrient absorption to fostering immune system development and protecting us from harmful pathogens</w:t>
      </w:r>
      <w:r w:rsidR="005F049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delicate balance of the microbiome is a vital component of our overall health, and disruptions to this equilibrium can lead to the development of various diseases</w:t>
      </w:r>
      <w:r w:rsidR="005F049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unraveling the intricacies of the human microbiome and comprehending the intricate relationships between its microbial inhabitants, we can unlock new avenues for treating diseases, promoting health, and gaining a deeper understanding of the human body</w:t>
      </w:r>
      <w:r w:rsidR="005F0498">
        <w:rPr>
          <w:rFonts w:ascii="TimesNewToman" w:hAnsi="TimesNewToman"/>
          <w:color w:val="000000"/>
        </w:rPr>
        <w:t>.</w:t>
      </w:r>
    </w:p>
    <w:sectPr w:rsidR="00271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1186758">
    <w:abstractNumId w:val="8"/>
  </w:num>
  <w:num w:numId="2" w16cid:durableId="840856043">
    <w:abstractNumId w:val="6"/>
  </w:num>
  <w:num w:numId="3" w16cid:durableId="1110783765">
    <w:abstractNumId w:val="5"/>
  </w:num>
  <w:num w:numId="4" w16cid:durableId="1195970478">
    <w:abstractNumId w:val="4"/>
  </w:num>
  <w:num w:numId="5" w16cid:durableId="82144294">
    <w:abstractNumId w:val="7"/>
  </w:num>
  <w:num w:numId="6" w16cid:durableId="372190319">
    <w:abstractNumId w:val="3"/>
  </w:num>
  <w:num w:numId="7" w16cid:durableId="955213187">
    <w:abstractNumId w:val="2"/>
  </w:num>
  <w:num w:numId="8" w16cid:durableId="1599481441">
    <w:abstractNumId w:val="1"/>
  </w:num>
  <w:num w:numId="9" w16cid:durableId="194203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4C5"/>
    <w:rsid w:val="0029639D"/>
    <w:rsid w:val="00326F90"/>
    <w:rsid w:val="005F0498"/>
    <w:rsid w:val="007E74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
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497C" w:rsidRDefault="001A4284">
      <w:pPr>
        <w:jc w:val="center"/>
      </w:pPr>
      <w:r>
        <w:rPr>
          <w:rFonts w:ascii="TimesNewToman" w:hAnsi="TimesNewToman"/>
          <w:color w:val="000000"/>
          <w:sz w:val="44"/>
        </w:rPr>
        <w:t>Quantum Entanglement: Unveiling the Enigma</w:t>
      </w:r>
    </w:p>
    <w:p w:rsidR="0091497C" w:rsidRDefault="001A4284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Frank Popper</w:t>
      </w:r>
    </w:p>
    <w:p w:rsidR="0091497C" w:rsidRDefault="001A4284">
      <w:pPr>
        <w:jc w:val="center"/>
      </w:pPr>
      <w:r>
        <w:rPr>
          <w:rFonts w:ascii="TimesNewToman" w:hAnsi="TimesNewToman"/>
          <w:color w:val="000000"/>
          <w:sz w:val="32"/>
        </w:rPr>
        <w:t>frankpopper@protonmail</w:t>
      </w:r>
      <w:r w:rsidR="0090603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91497C" w:rsidRDefault="0091497C"/>
    <w:p w:rsidR="0091497C" w:rsidRDefault="001A4284">
      <w:r>
        <w:rPr>
          <w:rFonts w:ascii="TimesNewToman" w:hAnsi="TimesNewToman"/>
          <w:color w:val="000000"/>
          <w:sz w:val="24"/>
        </w:rPr>
        <w:t>Quantum entanglement, a perplexing phenomenon at the heart of modern physics, challenges our conventional understanding of reality</w:t>
      </w:r>
      <w:r w:rsidR="0090603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realm of subatomic particles, particles can become interconnected in a manner that defies the boundaries of space and time</w:t>
      </w:r>
      <w:r w:rsidR="0090603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intricate dance of entangled particles exhibits remarkable correlations, where the state of one particle instantaneously influences the state of its entangled counterpart, regardless of the distance separating them</w:t>
      </w:r>
      <w:r w:rsidR="0090603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Entanglement has captivated the minds of physicists and philosophers alike, sparking profound debates about the nature of reality, locality, and the limits of our knowledge</w:t>
      </w:r>
      <w:r w:rsidR="0090603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implications extend far beyond the realm of theoretical physics, holding potential applications in quantum computing, cryptography, and teleportation</w:t>
      </w:r>
      <w:r w:rsidR="0090603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deeper into the enigmas of quantum entanglement, we stand at the precipice of a new era of scientific understanding, poised to rewrite our comprehension of the universe</w:t>
      </w:r>
      <w:r w:rsidR="0090603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paradoxical behavior of entangled particles has ignited a surge of experimental and theoretical investigations, pushing the boundaries of human knowledge</w:t>
      </w:r>
      <w:r w:rsidR="0090603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Experiments conducted across the globe have verified the existence of entanglement and its counterintuitive properties, confirming the predictions of quantum theory</w:t>
      </w:r>
      <w:r w:rsidR="0090603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Theoretical frameworks such as quantum information theory and quantum field theory have emerged to provide mathematical formalisms for describing and comprehending this enigmatic phenomenon</w:t>
      </w:r>
      <w:r w:rsidR="0090603E">
        <w:rPr>
          <w:rFonts w:ascii="TimesNewToman" w:hAnsi="TimesNewToman"/>
          <w:color w:val="000000"/>
          <w:sz w:val="24"/>
        </w:rPr>
        <w:t>.</w:t>
      </w:r>
    </w:p>
    <w:p w:rsidR="0091497C" w:rsidRDefault="001A4284">
      <w:r>
        <w:rPr>
          <w:rFonts w:ascii="TimesNewToman" w:hAnsi="TimesNewToman"/>
          <w:color w:val="000000"/>
          <w:sz w:val="28"/>
        </w:rPr>
        <w:t>Summary</w:t>
      </w:r>
    </w:p>
    <w:p w:rsidR="0091497C" w:rsidRDefault="001A4284">
      <w:r>
        <w:rPr>
          <w:rFonts w:ascii="TimesNewToman" w:hAnsi="TimesNewToman"/>
          <w:color w:val="000000"/>
        </w:rPr>
        <w:t>Quantum entanglement stands as a testament to the profound mysteries that lie at the heart of our universe</w:t>
      </w:r>
      <w:r w:rsidR="0090603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intricate dance of interconnected particles challenges our classical intuitions and invites us to reconsider the fundamental nature of reality</w:t>
      </w:r>
      <w:r w:rsidR="0090603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its implications are still being unraveled, entanglement holds the promise of revolutionizing various fields, ranging from cryptography to quantum computing</w:t>
      </w:r>
      <w:r w:rsidR="0090603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explore the depths of quantum entanglement, we embark on a journey of discovery that promises to reshape our understanding of the universe and our place within it</w:t>
      </w:r>
      <w:r w:rsidR="0090603E">
        <w:rPr>
          <w:rFonts w:ascii="TimesNewToman" w:hAnsi="TimesNewToman"/>
          <w:color w:val="000000"/>
        </w:rPr>
        <w:t>.</w:t>
      </w:r>
    </w:p>
    <w:sectPr w:rsidR="009149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8392944">
    <w:abstractNumId w:val="8"/>
  </w:num>
  <w:num w:numId="2" w16cid:durableId="1827549565">
    <w:abstractNumId w:val="6"/>
  </w:num>
  <w:num w:numId="3" w16cid:durableId="331220998">
    <w:abstractNumId w:val="5"/>
  </w:num>
  <w:num w:numId="4" w16cid:durableId="1117867476">
    <w:abstractNumId w:val="4"/>
  </w:num>
  <w:num w:numId="5" w16cid:durableId="677846912">
    <w:abstractNumId w:val="7"/>
  </w:num>
  <w:num w:numId="6" w16cid:durableId="189338739">
    <w:abstractNumId w:val="3"/>
  </w:num>
  <w:num w:numId="7" w16cid:durableId="69817270">
    <w:abstractNumId w:val="2"/>
  </w:num>
  <w:num w:numId="8" w16cid:durableId="362942653">
    <w:abstractNumId w:val="1"/>
  </w:num>
  <w:num w:numId="9" w16cid:durableId="2012561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4284"/>
    <w:rsid w:val="0029639D"/>
    <w:rsid w:val="00326F90"/>
    <w:rsid w:val="0090603E"/>
    <w:rsid w:val="0091497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2024-01-14T14:43:00Z</dcterms:modified>
  <cp:category/>
</cp:coreProperties>
</file>
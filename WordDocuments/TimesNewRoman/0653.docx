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20B7" w:rsidRDefault="00306F33">
      <w:pPr>
        <w:jc w:val="center"/>
      </w:pPr>
      <w:r>
        <w:rPr>
          <w:rFonts w:ascii="TimesNewToman" w:hAnsi="TimesNewToman"/>
          <w:color w:val="000000"/>
          <w:sz w:val="44"/>
        </w:rPr>
        <w:t>Unraveling the Mysteries of Dark Matter</w:t>
      </w:r>
    </w:p>
    <w:p w:rsidR="000320B7" w:rsidRDefault="00306F33">
      <w:pPr>
        <w:pStyle w:val="NoSpacing"/>
        <w:jc w:val="center"/>
      </w:pPr>
      <w:r>
        <w:rPr>
          <w:rFonts w:ascii="TimesNewToman" w:hAnsi="TimesNewToman"/>
          <w:color w:val="000000"/>
          <w:sz w:val="36"/>
        </w:rPr>
        <w:t>Rebecca Abernathy</w:t>
      </w:r>
    </w:p>
    <w:p w:rsidR="000320B7" w:rsidRDefault="00306F33">
      <w:pPr>
        <w:jc w:val="center"/>
      </w:pPr>
      <w:r>
        <w:rPr>
          <w:rFonts w:ascii="TimesNewToman" w:hAnsi="TimesNewToman"/>
          <w:color w:val="000000"/>
          <w:sz w:val="32"/>
        </w:rPr>
        <w:t>rebeccaabernathy@rochester</w:t>
      </w:r>
      <w:r w:rsidR="006D779D">
        <w:rPr>
          <w:rFonts w:ascii="TimesNewToman" w:hAnsi="TimesNewToman"/>
          <w:color w:val="000000"/>
          <w:sz w:val="32"/>
        </w:rPr>
        <w:t>.</w:t>
      </w:r>
      <w:r>
        <w:rPr>
          <w:rFonts w:ascii="TimesNewToman" w:hAnsi="TimesNewToman"/>
          <w:color w:val="000000"/>
          <w:sz w:val="32"/>
        </w:rPr>
        <w:t>net</w:t>
      </w:r>
    </w:p>
    <w:p w:rsidR="000320B7" w:rsidRDefault="000320B7"/>
    <w:p w:rsidR="000320B7" w:rsidRDefault="00306F33">
      <w:r>
        <w:rPr>
          <w:rFonts w:ascii="TimesNewToman" w:hAnsi="TimesNewToman"/>
          <w:color w:val="000000"/>
          <w:sz w:val="24"/>
        </w:rPr>
        <w:t>Dark matter, an enigma that captivates the attention of scientists, constitutes a substantial portion of the universe yet eludes our grasp</w:t>
      </w:r>
      <w:r w:rsidR="006D779D">
        <w:rPr>
          <w:rFonts w:ascii="TimesNewToman" w:hAnsi="TimesNewToman"/>
          <w:color w:val="000000"/>
          <w:sz w:val="24"/>
        </w:rPr>
        <w:t>.</w:t>
      </w:r>
      <w:r>
        <w:rPr>
          <w:rFonts w:ascii="TimesNewToman" w:hAnsi="TimesNewToman"/>
          <w:color w:val="000000"/>
          <w:sz w:val="24"/>
        </w:rPr>
        <w:t xml:space="preserve"> Its presence, inferred from various astronomical observations, remains a mystery, beckoning us to unravel its nature and explore its implications for our understanding of the cosmos</w:t>
      </w:r>
      <w:r w:rsidR="006D779D">
        <w:rPr>
          <w:rFonts w:ascii="TimesNewToman" w:hAnsi="TimesNewToman"/>
          <w:color w:val="000000"/>
          <w:sz w:val="24"/>
        </w:rPr>
        <w:t>.</w:t>
      </w:r>
      <w:r>
        <w:rPr>
          <w:rFonts w:ascii="TimesNewToman" w:hAnsi="TimesNewToman"/>
          <w:color w:val="000000"/>
          <w:sz w:val="24"/>
        </w:rPr>
        <w:t xml:space="preserve"> In this essay, we embark on a journey to delve into the enigma of dark matter, examining the evidence for its existence, exploring its properties, and pondering its potential impact on our conception of the universe</w:t>
      </w:r>
      <w:r w:rsidR="006D779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peer into the vastness of the cosmos, we encounter galaxies rotating at speeds that defy the gravitational pull of their visible matter</w:t>
      </w:r>
      <w:r w:rsidR="006D779D">
        <w:rPr>
          <w:rFonts w:ascii="TimesNewToman" w:hAnsi="TimesNewToman"/>
          <w:color w:val="000000"/>
          <w:sz w:val="24"/>
        </w:rPr>
        <w:t>.</w:t>
      </w:r>
      <w:r>
        <w:rPr>
          <w:rFonts w:ascii="TimesNewToman" w:hAnsi="TimesNewToman"/>
          <w:color w:val="000000"/>
          <w:sz w:val="24"/>
        </w:rPr>
        <w:t xml:space="preserve"> This discrepancy between observed motion and expected velocities hints at the existence of invisible mass, a colossal reservoir of matter that exerts gravitational influence without emitting light</w:t>
      </w:r>
      <w:r w:rsidR="006D779D">
        <w:rPr>
          <w:rFonts w:ascii="TimesNewToman" w:hAnsi="TimesNewToman"/>
          <w:color w:val="000000"/>
          <w:sz w:val="24"/>
        </w:rPr>
        <w:t>.</w:t>
      </w:r>
      <w:r>
        <w:rPr>
          <w:rFonts w:ascii="TimesNewToman" w:hAnsi="TimesNewToman"/>
          <w:color w:val="000000"/>
          <w:sz w:val="24"/>
        </w:rPr>
        <w:t xml:space="preserve"> Gravitational lensing observations further substantiate this notion as light from distant galaxies is distorted by the gravitational field of dark matter</w:t>
      </w:r>
      <w:r w:rsidR="006D779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quest to unravel the nature of dark matter continues to captivate scientists worldwide</w:t>
      </w:r>
      <w:r w:rsidR="006D779D">
        <w:rPr>
          <w:rFonts w:ascii="TimesNewToman" w:hAnsi="TimesNewToman"/>
          <w:color w:val="000000"/>
          <w:sz w:val="24"/>
        </w:rPr>
        <w:t>.</w:t>
      </w:r>
      <w:r>
        <w:rPr>
          <w:rFonts w:ascii="TimesNewToman" w:hAnsi="TimesNewToman"/>
          <w:color w:val="000000"/>
          <w:sz w:val="24"/>
        </w:rPr>
        <w:t xml:space="preserve"> With unwavering dedication, they probe its elusive properties through diverse experimental approaches, employing sophisticated instruments and technologies</w:t>
      </w:r>
      <w:r w:rsidR="006D779D">
        <w:rPr>
          <w:rFonts w:ascii="TimesNewToman" w:hAnsi="TimesNewToman"/>
          <w:color w:val="000000"/>
          <w:sz w:val="24"/>
        </w:rPr>
        <w:t>.</w:t>
      </w:r>
      <w:r>
        <w:rPr>
          <w:rFonts w:ascii="TimesNewToman" w:hAnsi="TimesNewToman"/>
          <w:color w:val="000000"/>
          <w:sz w:val="24"/>
        </w:rPr>
        <w:t xml:space="preserve"> While the composition of dark matter remains an enigma, promising avenues of investigation offer tantalizing clues</w:t>
      </w:r>
      <w:r w:rsidR="006D779D">
        <w:rPr>
          <w:rFonts w:ascii="TimesNewToman" w:hAnsi="TimesNewToman"/>
          <w:color w:val="000000"/>
          <w:sz w:val="24"/>
        </w:rPr>
        <w:t>.</w:t>
      </w:r>
      <w:r>
        <w:rPr>
          <w:rFonts w:ascii="TimesNewToman" w:hAnsi="TimesNewToman"/>
          <w:color w:val="000000"/>
          <w:sz w:val="24"/>
        </w:rPr>
        <w:t xml:space="preserve"> Underground experiments meticulously hunt for the faint signals of weakly interacting dark matter particles, while astrophysical observations scrutinize the distribution and dynamics of dark matter halos around galaxies</w:t>
      </w:r>
      <w:r w:rsidR="006D779D">
        <w:rPr>
          <w:rFonts w:ascii="TimesNewToman" w:hAnsi="TimesNewToman"/>
          <w:color w:val="000000"/>
          <w:sz w:val="24"/>
        </w:rPr>
        <w:t>.</w:t>
      </w:r>
    </w:p>
    <w:p w:rsidR="000320B7" w:rsidRDefault="00306F33">
      <w:r>
        <w:rPr>
          <w:rFonts w:ascii="TimesNewToman" w:hAnsi="TimesNewToman"/>
          <w:color w:val="000000"/>
          <w:sz w:val="28"/>
        </w:rPr>
        <w:t>Summary</w:t>
      </w:r>
    </w:p>
    <w:p w:rsidR="000320B7" w:rsidRDefault="00306F33">
      <w:r>
        <w:rPr>
          <w:rFonts w:ascii="TimesNewToman" w:hAnsi="TimesNewToman"/>
          <w:color w:val="000000"/>
        </w:rPr>
        <w:t>Dark matter, an enigmatic entity constituting a significant portion of the universe, stands at the forefront of scientific inquiry</w:t>
      </w:r>
      <w:r w:rsidR="006D779D">
        <w:rPr>
          <w:rFonts w:ascii="TimesNewToman" w:hAnsi="TimesNewToman"/>
          <w:color w:val="000000"/>
        </w:rPr>
        <w:t>.</w:t>
      </w:r>
      <w:r>
        <w:rPr>
          <w:rFonts w:ascii="TimesNewToman" w:hAnsi="TimesNewToman"/>
          <w:color w:val="000000"/>
        </w:rPr>
        <w:t xml:space="preserve"> Evidence from astronomical observations, including galactic rotation curves and gravitational lensing, strongly suggests the existence of this elusive substance</w:t>
      </w:r>
      <w:r w:rsidR="006D779D">
        <w:rPr>
          <w:rFonts w:ascii="TimesNewToman" w:hAnsi="TimesNewToman"/>
          <w:color w:val="000000"/>
        </w:rPr>
        <w:t>.</w:t>
      </w:r>
      <w:r>
        <w:rPr>
          <w:rFonts w:ascii="TimesNewToman" w:hAnsi="TimesNewToman"/>
          <w:color w:val="000000"/>
        </w:rPr>
        <w:t xml:space="preserve"> The scientific community is actively engaged in unraveling the nature of dark matter, conducting experiments and employing observational techniques to probe its properties</w:t>
      </w:r>
      <w:r w:rsidR="006D779D">
        <w:rPr>
          <w:rFonts w:ascii="TimesNewToman" w:hAnsi="TimesNewToman"/>
          <w:color w:val="000000"/>
        </w:rPr>
        <w:t>.</w:t>
      </w:r>
      <w:r>
        <w:rPr>
          <w:rFonts w:ascii="TimesNewToman" w:hAnsi="TimesNewToman"/>
          <w:color w:val="000000"/>
        </w:rPr>
        <w:t xml:space="preserve"> Despite the challenges posed by its elusive character, ongoing research holds the promise of shedding light on this cosmic mystery and deepening our understanding of the fundamental nature of the universe</w:t>
      </w:r>
      <w:r w:rsidR="006D779D">
        <w:rPr>
          <w:rFonts w:ascii="TimesNewToman" w:hAnsi="TimesNewToman"/>
          <w:color w:val="000000"/>
        </w:rPr>
        <w:t>.</w:t>
      </w:r>
    </w:p>
    <w:sectPr w:rsidR="000320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9734780">
    <w:abstractNumId w:val="8"/>
  </w:num>
  <w:num w:numId="2" w16cid:durableId="899680569">
    <w:abstractNumId w:val="6"/>
  </w:num>
  <w:num w:numId="3" w16cid:durableId="565577954">
    <w:abstractNumId w:val="5"/>
  </w:num>
  <w:num w:numId="4" w16cid:durableId="1542815553">
    <w:abstractNumId w:val="4"/>
  </w:num>
  <w:num w:numId="5" w16cid:durableId="1482960439">
    <w:abstractNumId w:val="7"/>
  </w:num>
  <w:num w:numId="6" w16cid:durableId="1358845733">
    <w:abstractNumId w:val="3"/>
  </w:num>
  <w:num w:numId="7" w16cid:durableId="1326083193">
    <w:abstractNumId w:val="2"/>
  </w:num>
  <w:num w:numId="8" w16cid:durableId="41950771">
    <w:abstractNumId w:val="1"/>
  </w:num>
  <w:num w:numId="9" w16cid:durableId="5447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0B7"/>
    <w:rsid w:val="00034616"/>
    <w:rsid w:val="0006063C"/>
    <w:rsid w:val="0015074B"/>
    <w:rsid w:val="0029639D"/>
    <w:rsid w:val="00306F33"/>
    <w:rsid w:val="00326F90"/>
    <w:rsid w:val="006D779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
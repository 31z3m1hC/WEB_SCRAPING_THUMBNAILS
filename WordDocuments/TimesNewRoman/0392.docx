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4472" w:rsidRDefault="000563C3">
      <w:pPr>
        <w:jc w:val="center"/>
      </w:pPr>
      <w:r>
        <w:rPr>
          <w:rFonts w:ascii="TimesNewToman" w:hAnsi="TimesNewToman"/>
          <w:color w:val="000000"/>
          <w:sz w:val="44"/>
        </w:rPr>
        <w:t>Unraveling the Enigma of Dark Matter</w:t>
      </w:r>
    </w:p>
    <w:p w:rsidR="00324472" w:rsidRDefault="000563C3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Richard A</w:t>
      </w:r>
      <w:r w:rsidR="004A464C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Carter</w:t>
      </w:r>
    </w:p>
    <w:p w:rsidR="00324472" w:rsidRDefault="000563C3">
      <w:pPr>
        <w:jc w:val="center"/>
      </w:pPr>
      <w:r>
        <w:rPr>
          <w:rFonts w:ascii="TimesNewToman" w:hAnsi="TimesNewToman"/>
          <w:color w:val="000000"/>
          <w:sz w:val="32"/>
        </w:rPr>
        <w:t>rcarter@astron</w:t>
      </w:r>
      <w:r w:rsidR="004A464C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324472" w:rsidRDefault="00324472"/>
    <w:p w:rsidR="00324472" w:rsidRDefault="000563C3">
      <w:r>
        <w:rPr>
          <w:rFonts w:ascii="TimesNewToman" w:hAnsi="TimesNewToman"/>
          <w:color w:val="000000"/>
          <w:sz w:val="24"/>
        </w:rPr>
        <w:t>The boundless expanse of the cosmos holds many mysteries, one of which is the enigma of dark matter</w:t>
      </w:r>
      <w:r w:rsidR="004A464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enigmatic substance, elusive and yet massive, constitutes approximately 27% of the universe's total energy density</w:t>
      </w:r>
      <w:r w:rsidR="004A464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Its gravitational influence shapes galaxies, clusters of galaxies, and the very fabric of spacetime, yet its true nature remains shrouded in uncertainty</w:t>
      </w:r>
      <w:r w:rsidR="004A464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Embarking on an exploration of this cosmic puzzle, we endeavor to unravel the secrets held within the realm of dark matter</w:t>
      </w:r>
      <w:r w:rsidR="004A464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the tapestry of the cosmos, stars and galaxies twinkle like celestial jewels, revealing but a fraction of the universe's total mass</w:t>
      </w:r>
      <w:r w:rsidR="004A464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Hidden beneath this luminous facade lies a vast and mysterious component, dubbed dark matter</w:t>
      </w:r>
      <w:r w:rsidR="004A464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Its presence is inferred through its gravitational effects on visible matter, like an invisible maestro orchestrating the cosmic symphony</w:t>
      </w:r>
      <w:r w:rsidR="004A464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Dark matter's influence is discernible in the motions of stars within galaxies, in the behavior of galaxies within clusters, and in the gravitational lensing of light</w:t>
      </w:r>
      <w:r w:rsidR="004A464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existence of dark matter has been proposed since the 1930s, yet its composition and properties remain a subject of intense scientific inquiry</w:t>
      </w:r>
      <w:r w:rsidR="004A464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Physicists and astronomers employ a variety of techniques to probe the nature of this enigmatic substance</w:t>
      </w:r>
      <w:r w:rsidR="004A464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observations of galactic rotation curves to studies of gravitational lensing, from particle accelerators to underground detectors, scientists diligently seek clues to unveil the secrets held within dark matter</w:t>
      </w:r>
      <w:r w:rsidR="004A464C">
        <w:rPr>
          <w:rFonts w:ascii="TimesNewToman" w:hAnsi="TimesNewToman"/>
          <w:color w:val="000000"/>
          <w:sz w:val="24"/>
        </w:rPr>
        <w:t>.</w:t>
      </w:r>
    </w:p>
    <w:p w:rsidR="00324472" w:rsidRDefault="000563C3">
      <w:r>
        <w:rPr>
          <w:rFonts w:ascii="TimesNewToman" w:hAnsi="TimesNewToman"/>
          <w:color w:val="000000"/>
          <w:sz w:val="28"/>
        </w:rPr>
        <w:t>Summary</w:t>
      </w:r>
    </w:p>
    <w:p w:rsidR="00324472" w:rsidRDefault="000563C3">
      <w:r>
        <w:rPr>
          <w:rFonts w:ascii="TimesNewToman" w:hAnsi="TimesNewToman"/>
          <w:color w:val="000000"/>
        </w:rPr>
        <w:t>The quest to unravel the enigma of dark matter continues to captivate the minds of scientists and enthusiasts alike</w:t>
      </w:r>
      <w:r w:rsidR="004A464C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This mysterious substance, constituting a significant portion of the universe's energy density, remains shrouded in uncertainty</w:t>
      </w:r>
      <w:r w:rsidR="004A464C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Its gravitational influence is evident, shaping galaxies, clusters, and the fabric of spacetime, yet its composition and properties elude our understanding</w:t>
      </w:r>
      <w:r w:rsidR="004A464C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Through observations, experiments, and theoretical endeavors, researchers strive to illuminate the hidden realms of dark matter, seeking to uncover the secrets concealed within this enigmatic component of the universe</w:t>
      </w:r>
      <w:r w:rsidR="004A464C">
        <w:rPr>
          <w:rFonts w:ascii="TimesNewToman" w:hAnsi="TimesNewToman"/>
          <w:color w:val="000000"/>
        </w:rPr>
        <w:t>.</w:t>
      </w:r>
    </w:p>
    <w:sectPr w:rsidR="003244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6861117">
    <w:abstractNumId w:val="8"/>
  </w:num>
  <w:num w:numId="2" w16cid:durableId="958148112">
    <w:abstractNumId w:val="6"/>
  </w:num>
  <w:num w:numId="3" w16cid:durableId="1584217319">
    <w:abstractNumId w:val="5"/>
  </w:num>
  <w:num w:numId="4" w16cid:durableId="1506634004">
    <w:abstractNumId w:val="4"/>
  </w:num>
  <w:num w:numId="5" w16cid:durableId="1305819076">
    <w:abstractNumId w:val="7"/>
  </w:num>
  <w:num w:numId="6" w16cid:durableId="583681961">
    <w:abstractNumId w:val="3"/>
  </w:num>
  <w:num w:numId="7" w16cid:durableId="940795498">
    <w:abstractNumId w:val="2"/>
  </w:num>
  <w:num w:numId="8" w16cid:durableId="200174700">
    <w:abstractNumId w:val="1"/>
  </w:num>
  <w:num w:numId="9" w16cid:durableId="542795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63C3"/>
    <w:rsid w:val="0006063C"/>
    <w:rsid w:val="0015074B"/>
    <w:rsid w:val="0029639D"/>
    <w:rsid w:val="00324472"/>
    <w:rsid w:val="00326F90"/>
    <w:rsid w:val="004A464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2024-01-14T14:35:00Z</dcterms:modified>
  <cp:category/>
</cp:coreProperties>
</file>
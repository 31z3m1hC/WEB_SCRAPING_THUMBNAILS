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3D1" w:rsidRDefault="00506E6E">
      <w:pPr>
        <w:jc w:val="center"/>
      </w:pPr>
      <w:r>
        <w:rPr>
          <w:rFonts w:ascii="TimesNewToman" w:hAnsi="TimesNewToman"/>
          <w:color w:val="000000"/>
          <w:sz w:val="44"/>
        </w:rPr>
        <w:t>Exploring the Wonders of the Quantum Realm</w:t>
      </w:r>
    </w:p>
    <w:p w:rsidR="007353D1" w:rsidRDefault="00506E6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E1F2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Albert J</w:t>
      </w:r>
      <w:r w:rsidR="00BE1F2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Robertson</w:t>
      </w:r>
    </w:p>
    <w:p w:rsidR="007353D1" w:rsidRDefault="00506E6E">
      <w:pPr>
        <w:jc w:val="center"/>
      </w:pPr>
      <w:r>
        <w:rPr>
          <w:rFonts w:ascii="TimesNewToman" w:hAnsi="TimesNewToman"/>
          <w:color w:val="000000"/>
          <w:sz w:val="32"/>
        </w:rPr>
        <w:t>quantumstudies@scientificdiscovery</w:t>
      </w:r>
      <w:r w:rsidR="00BE1F2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353D1" w:rsidRDefault="007353D1"/>
    <w:p w:rsidR="007353D1" w:rsidRDefault="00506E6E">
      <w:r>
        <w:rPr>
          <w:rFonts w:ascii="TimesNewToman" w:hAnsi="TimesNewToman"/>
          <w:color w:val="000000"/>
          <w:sz w:val="24"/>
        </w:rPr>
        <w:t>In the vast expanse of the cosmos, beyond the boundaries of our visible reality, lies a realm where particles dance in an intricate choreography, governed by the inexplicable laws of quantum mechanics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hidden world, teeming with enigmatic phenomena and possibilities, beckons curious minds to unravel its mysteries and unlock the secrets that hold the key to our understanding of the universe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into the intricacies of the quantum realm, we transcend the familiar world of classical physics and encounter an arena where particles behave in perplexing and counterintuitive ways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entanglement, a baffling phenomenon, allows particles to share information instantaneously across vast distances, defying the limitations of space and time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Enter the realm of superposition, where particles exist in multiple states simultaneously, blurring the boundaries between reality and possibility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quantum realm unveils a universe brimming with uncertainty and indeterminacy, challenging our notions of causality and predictability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uncertainty principle, a fundamental tenet of this quantum world, dictates that certain properties of particles, such as their position and momentum, cannot be simultaneously known with absolute certainty</w:t>
      </w:r>
      <w:r w:rsidR="00BE1F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principle introduces an element of inherent fuzziness into our understanding of the underlying fabric of reality</w:t>
      </w:r>
      <w:r w:rsidR="00BE1F27">
        <w:rPr>
          <w:rFonts w:ascii="TimesNewToman" w:hAnsi="TimesNewToman"/>
          <w:color w:val="000000"/>
          <w:sz w:val="24"/>
        </w:rPr>
        <w:t>.</w:t>
      </w:r>
    </w:p>
    <w:p w:rsidR="007353D1" w:rsidRDefault="00506E6E">
      <w:r>
        <w:rPr>
          <w:rFonts w:ascii="TimesNewToman" w:hAnsi="TimesNewToman"/>
          <w:color w:val="000000"/>
          <w:sz w:val="28"/>
        </w:rPr>
        <w:t>Summary</w:t>
      </w:r>
    </w:p>
    <w:p w:rsidR="007353D1" w:rsidRDefault="00506E6E">
      <w:r>
        <w:rPr>
          <w:rFonts w:ascii="TimesNewToman" w:hAnsi="TimesNewToman"/>
          <w:color w:val="000000"/>
        </w:rPr>
        <w:t>The quantum realm, a place of mystery and wonder, where particles engage in a ceaseless dance governed by the enigmatic laws of quantum mechanics</w:t>
      </w:r>
      <w:r w:rsidR="00BE1F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quantum entanglement to the principles of superposition and uncertainty, this realm challenges our understanding of causality and predictability, inviting us to contemplate the profound implications of its existence</w:t>
      </w:r>
      <w:r w:rsidR="00BE1F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Delving into The Wonders of the Quantum Realm signifies a journey into the heart of creation itself, where we glimpse the interconnectedness of all things and the boundless possibilities that lie beyond the veil of our ordinary perception</w:t>
      </w:r>
      <w:r w:rsidR="00BE1F27">
        <w:rPr>
          <w:rFonts w:ascii="TimesNewToman" w:hAnsi="TimesNewToman"/>
          <w:color w:val="000000"/>
        </w:rPr>
        <w:t>.</w:t>
      </w:r>
    </w:p>
    <w:sectPr w:rsidR="007353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697606">
    <w:abstractNumId w:val="8"/>
  </w:num>
  <w:num w:numId="2" w16cid:durableId="1343823992">
    <w:abstractNumId w:val="6"/>
  </w:num>
  <w:num w:numId="3" w16cid:durableId="1021666013">
    <w:abstractNumId w:val="5"/>
  </w:num>
  <w:num w:numId="4" w16cid:durableId="916205750">
    <w:abstractNumId w:val="4"/>
  </w:num>
  <w:num w:numId="5" w16cid:durableId="181168087">
    <w:abstractNumId w:val="7"/>
  </w:num>
  <w:num w:numId="6" w16cid:durableId="323818630">
    <w:abstractNumId w:val="3"/>
  </w:num>
  <w:num w:numId="7" w16cid:durableId="252396939">
    <w:abstractNumId w:val="2"/>
  </w:num>
  <w:num w:numId="8" w16cid:durableId="1848447490">
    <w:abstractNumId w:val="1"/>
  </w:num>
  <w:num w:numId="9" w16cid:durableId="818227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E6E"/>
    <w:rsid w:val="007353D1"/>
    <w:rsid w:val="00AA1D8D"/>
    <w:rsid w:val="00B47730"/>
    <w:rsid w:val="00BE1F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
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71EA" w:rsidRDefault="00DB2303">
      <w:pPr>
        <w:jc w:val="center"/>
      </w:pPr>
      <w:r>
        <w:rPr>
          <w:rFonts w:ascii="TimesNewToman" w:hAnsi="TimesNewToman"/>
          <w:color w:val="000000"/>
          <w:sz w:val="44"/>
        </w:rPr>
        <w:t>Cosmic Marvels: Unveiling the Enigma of Dark Matter</w:t>
      </w:r>
    </w:p>
    <w:p w:rsidR="003871EA" w:rsidRDefault="00DB2303">
      <w:pPr>
        <w:pStyle w:val="NoSpacing"/>
        <w:jc w:val="center"/>
      </w:pPr>
      <w:r>
        <w:rPr>
          <w:rFonts w:ascii="TimesNewToman" w:hAnsi="TimesNewToman"/>
          <w:color w:val="000000"/>
          <w:sz w:val="36"/>
        </w:rPr>
        <w:t>Dr</w:t>
      </w:r>
      <w:r w:rsidR="00371A46">
        <w:rPr>
          <w:rFonts w:ascii="TimesNewToman" w:hAnsi="TimesNewToman"/>
          <w:color w:val="000000"/>
          <w:sz w:val="36"/>
        </w:rPr>
        <w:t>.</w:t>
      </w:r>
      <w:r>
        <w:rPr>
          <w:rFonts w:ascii="TimesNewToman" w:hAnsi="TimesNewToman"/>
          <w:color w:val="000000"/>
          <w:sz w:val="36"/>
        </w:rPr>
        <w:t xml:space="preserve"> Riya Sharma</w:t>
      </w:r>
    </w:p>
    <w:p w:rsidR="003871EA" w:rsidRDefault="00DB2303">
      <w:pPr>
        <w:jc w:val="center"/>
      </w:pPr>
      <w:r>
        <w:rPr>
          <w:rFonts w:ascii="TimesNewToman" w:hAnsi="TimesNewToman"/>
          <w:color w:val="000000"/>
          <w:sz w:val="32"/>
        </w:rPr>
        <w:t>riyasharma@astronews</w:t>
      </w:r>
      <w:r w:rsidR="00371A46">
        <w:rPr>
          <w:rFonts w:ascii="TimesNewToman" w:hAnsi="TimesNewToman"/>
          <w:color w:val="000000"/>
          <w:sz w:val="32"/>
        </w:rPr>
        <w:t>.</w:t>
      </w:r>
      <w:r>
        <w:rPr>
          <w:rFonts w:ascii="TimesNewToman" w:hAnsi="TimesNewToman"/>
          <w:color w:val="000000"/>
          <w:sz w:val="32"/>
        </w:rPr>
        <w:t>com</w:t>
      </w:r>
    </w:p>
    <w:p w:rsidR="003871EA" w:rsidRDefault="003871EA"/>
    <w:p w:rsidR="003871EA" w:rsidRDefault="00DB2303">
      <w:r>
        <w:rPr>
          <w:rFonts w:ascii="TimesNewToman" w:hAnsi="TimesNewToman"/>
          <w:color w:val="000000"/>
          <w:sz w:val="24"/>
        </w:rPr>
        <w:t>Galaxies, the celestial spectacles that adorn our night sky, have captivated the hearts and minds of astronomers for centuries</w:t>
      </w:r>
      <w:r w:rsidR="00371A46">
        <w:rPr>
          <w:rFonts w:ascii="TimesNewToman" w:hAnsi="TimesNewToman"/>
          <w:color w:val="000000"/>
          <w:sz w:val="24"/>
        </w:rPr>
        <w:t>.</w:t>
      </w:r>
      <w:r>
        <w:rPr>
          <w:rFonts w:ascii="TimesNewToman" w:hAnsi="TimesNewToman"/>
          <w:color w:val="000000"/>
          <w:sz w:val="24"/>
        </w:rPr>
        <w:t xml:space="preserve"> Within these vast cosmic tapestries, a perplexing mystery unfurls--a hidden mass that exerts a profound gravitational influence on the structure and dynamics of our universe</w:t>
      </w:r>
      <w:r w:rsidR="00371A46">
        <w:rPr>
          <w:rFonts w:ascii="TimesNewToman" w:hAnsi="TimesNewToman"/>
          <w:color w:val="000000"/>
          <w:sz w:val="24"/>
        </w:rPr>
        <w:t>.</w:t>
      </w:r>
      <w:r>
        <w:rPr>
          <w:rFonts w:ascii="TimesNewToman" w:hAnsi="TimesNewToman"/>
          <w:color w:val="000000"/>
          <w:sz w:val="24"/>
        </w:rPr>
        <w:t xml:space="preserve"> This elusive substance, known as dark matter, has baffled scientists for decades, prompting a quest to unravel its enigmatic nature</w:t>
      </w:r>
      <w:r w:rsidR="00371A46">
        <w:rPr>
          <w:rFonts w:ascii="TimesNewToman" w:hAnsi="TimesNewToman"/>
          <w:color w:val="000000"/>
          <w:sz w:val="24"/>
        </w:rPr>
        <w:t>.</w:t>
      </w:r>
      <w:r>
        <w:rPr>
          <w:rFonts w:ascii="TimesNewToman" w:hAnsi="TimesNewToman"/>
          <w:color w:val="000000"/>
          <w:sz w:val="24"/>
        </w:rPr>
        <w:t xml:space="preserve"> Discoveries in astrophysics, cosmology, and particle physics have shed light on the existence and properties of dark matter</w:t>
      </w:r>
      <w:r w:rsidR="00371A46">
        <w:rPr>
          <w:rFonts w:ascii="TimesNewToman" w:hAnsi="TimesNewToman"/>
          <w:color w:val="000000"/>
          <w:sz w:val="24"/>
        </w:rPr>
        <w:t>.</w:t>
      </w:r>
      <w:r>
        <w:rPr>
          <w:rFonts w:ascii="TimesNewToman" w:hAnsi="TimesNewToman"/>
          <w:color w:val="000000"/>
          <w:sz w:val="24"/>
        </w:rPr>
        <w:t xml:space="preserve"> Intriguing theories propose exotic particles or modifications to the laws of gravity to account for this mysterious entity</w:t>
      </w:r>
      <w:r w:rsidR="00371A4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Despite its elusive nature, the gravitational effects of dark matter are evident throughout the universe</w:t>
      </w:r>
      <w:r w:rsidR="00371A46">
        <w:rPr>
          <w:rFonts w:ascii="TimesNewToman" w:hAnsi="TimesNewToman"/>
          <w:color w:val="000000"/>
          <w:sz w:val="24"/>
        </w:rPr>
        <w:t>.</w:t>
      </w:r>
      <w:r>
        <w:rPr>
          <w:rFonts w:ascii="TimesNewToman" w:hAnsi="TimesNewToman"/>
          <w:color w:val="000000"/>
          <w:sz w:val="24"/>
        </w:rPr>
        <w:t xml:space="preserve"> Observations of galaxy rotation curves, gravitational lensing, and the behavior of galaxy clusters all point to the presence of a vast reservoir of unseen mass</w:t>
      </w:r>
      <w:r w:rsidR="00371A46">
        <w:rPr>
          <w:rFonts w:ascii="TimesNewToman" w:hAnsi="TimesNewToman"/>
          <w:color w:val="000000"/>
          <w:sz w:val="24"/>
        </w:rPr>
        <w:t>.</w:t>
      </w:r>
      <w:r>
        <w:rPr>
          <w:rFonts w:ascii="TimesNewToman" w:hAnsi="TimesNewToman"/>
          <w:color w:val="000000"/>
          <w:sz w:val="24"/>
        </w:rPr>
        <w:t xml:space="preserve"> Dark matter constitutes approximately 27% of the universe's energy-mass budget, dwarfing the contribution of visible matter</w:t>
      </w:r>
      <w:r w:rsidR="00371A46">
        <w:rPr>
          <w:rFonts w:ascii="TimesNewToman" w:hAnsi="TimesNewToman"/>
          <w:color w:val="000000"/>
          <w:sz w:val="24"/>
        </w:rPr>
        <w:t>.</w:t>
      </w:r>
      <w:r>
        <w:rPr>
          <w:rFonts w:ascii="TimesNewToman" w:hAnsi="TimesNewToman"/>
          <w:color w:val="000000"/>
          <w:sz w:val="24"/>
        </w:rPr>
        <w:t xml:space="preserve"> Unraveling the enigma of dark matter holds the key to comprehending the universe's large-scale structure, the formation and evolution of galaxies, and the nature of gravity itself</w:t>
      </w:r>
      <w:r w:rsidR="00371A46">
        <w:rPr>
          <w:rFonts w:ascii="TimesNewToman" w:hAnsi="TimesNewToman"/>
          <w:color w:val="000000"/>
          <w:sz w:val="24"/>
        </w:rPr>
        <w:t>.</w:t>
      </w:r>
      <w:r>
        <w:rPr>
          <w:rFonts w:ascii="TimesNewToman" w:hAnsi="TimesNewToman"/>
          <w:color w:val="000000"/>
          <w:sz w:val="24"/>
        </w:rPr>
        <w:t xml:space="preserve"> The search for dark matter particles at underground laboratories, the analysis of cosmic microwave background radiation, and the exploration of alternative theories of gravity are among the ongoing endeavors to illuminate this cosmic mystery</w:t>
      </w:r>
      <w:r w:rsidR="00371A4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While its true identity remains shrouded in mystery, the study of dark matter has opened up new avenues of exploration in physics, pushing the boundaries of our understanding of the fundamental forces that govern the universe</w:t>
      </w:r>
      <w:r w:rsidR="00371A46">
        <w:rPr>
          <w:rFonts w:ascii="TimesNewToman" w:hAnsi="TimesNewToman"/>
          <w:color w:val="000000"/>
          <w:sz w:val="24"/>
        </w:rPr>
        <w:t>.</w:t>
      </w:r>
      <w:r>
        <w:rPr>
          <w:rFonts w:ascii="TimesNewToman" w:hAnsi="TimesNewToman"/>
          <w:color w:val="000000"/>
          <w:sz w:val="24"/>
        </w:rPr>
        <w:t xml:space="preserve"> It is a testament to the enduring human curiosity and the relentless pursuit of knowledge that scientists continue to delve into the enigma of dark matter, hoping to unravel its secrets and illuminate the cosmos</w:t>
      </w:r>
      <w:r w:rsidR="00371A46">
        <w:rPr>
          <w:rFonts w:ascii="TimesNewToman" w:hAnsi="TimesNewToman"/>
          <w:color w:val="000000"/>
          <w:sz w:val="24"/>
        </w:rPr>
        <w:t>.</w:t>
      </w:r>
    </w:p>
    <w:p w:rsidR="003871EA" w:rsidRDefault="00DB2303">
      <w:r>
        <w:rPr>
          <w:rFonts w:ascii="TimesNewToman" w:hAnsi="TimesNewToman"/>
          <w:color w:val="000000"/>
          <w:sz w:val="28"/>
        </w:rPr>
        <w:t>Summary</w:t>
      </w:r>
    </w:p>
    <w:p w:rsidR="003871EA" w:rsidRDefault="00DB2303">
      <w:r>
        <w:rPr>
          <w:rFonts w:ascii="TimesNewToman" w:hAnsi="TimesNewToman"/>
          <w:color w:val="000000"/>
        </w:rPr>
        <w:t>Dark matter remains one of the most profound mysteries in modern physics</w:t>
      </w:r>
      <w:r w:rsidR="00371A46">
        <w:rPr>
          <w:rFonts w:ascii="TimesNewToman" w:hAnsi="TimesNewToman"/>
          <w:color w:val="000000"/>
        </w:rPr>
        <w:t>.</w:t>
      </w:r>
      <w:r>
        <w:rPr>
          <w:rFonts w:ascii="TimesNewToman" w:hAnsi="TimesNewToman"/>
          <w:color w:val="000000"/>
        </w:rPr>
        <w:t xml:space="preserve"> Its gravitational influence is evident throughout the universe, yet its true nature remains elusive</w:t>
      </w:r>
      <w:r w:rsidR="00371A46">
        <w:rPr>
          <w:rFonts w:ascii="TimesNewToman" w:hAnsi="TimesNewToman"/>
          <w:color w:val="000000"/>
        </w:rPr>
        <w:t>.</w:t>
      </w:r>
      <w:r>
        <w:rPr>
          <w:rFonts w:ascii="TimesNewToman" w:hAnsi="TimesNewToman"/>
          <w:color w:val="000000"/>
        </w:rPr>
        <w:t xml:space="preserve"> While its identity is unknown, the search for dark matter particles and the exploration of alternative theories of gravity are ongoing endeavors</w:t>
      </w:r>
      <w:r w:rsidR="00371A46">
        <w:rPr>
          <w:rFonts w:ascii="TimesNewToman" w:hAnsi="TimesNewToman"/>
          <w:color w:val="000000"/>
        </w:rPr>
        <w:t>.</w:t>
      </w:r>
      <w:r>
        <w:rPr>
          <w:rFonts w:ascii="TimesNewToman" w:hAnsi="TimesNewToman"/>
          <w:color w:val="000000"/>
        </w:rPr>
        <w:t xml:space="preserve"> Unraveling the enigma of dark matter holds the key to </w:t>
      </w:r>
      <w:r>
        <w:rPr>
          <w:rFonts w:ascii="TimesNewToman" w:hAnsi="TimesNewToman"/>
          <w:color w:val="000000"/>
        </w:rPr>
        <w:lastRenderedPageBreak/>
        <w:t>understanding the universe's structure, the formation and evolution of galaxies, and the nature of gravity itself</w:t>
      </w:r>
      <w:r w:rsidR="00371A46">
        <w:rPr>
          <w:rFonts w:ascii="TimesNewToman" w:hAnsi="TimesNewToman"/>
          <w:color w:val="000000"/>
        </w:rPr>
        <w:t>.</w:t>
      </w:r>
      <w:r>
        <w:rPr>
          <w:rFonts w:ascii="TimesNewToman" w:hAnsi="TimesNewToman"/>
          <w:color w:val="000000"/>
        </w:rPr>
        <w:t xml:space="preserve"> The pursuit of this cosmic mystery continues to drive scientific exploration and push the boundaries of our knowledge</w:t>
      </w:r>
      <w:r w:rsidR="00371A46">
        <w:rPr>
          <w:rFonts w:ascii="TimesNewToman" w:hAnsi="TimesNewToman"/>
          <w:color w:val="000000"/>
        </w:rPr>
        <w:t>.</w:t>
      </w:r>
    </w:p>
    <w:sectPr w:rsidR="003871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881097">
    <w:abstractNumId w:val="8"/>
  </w:num>
  <w:num w:numId="2" w16cid:durableId="2030719314">
    <w:abstractNumId w:val="6"/>
  </w:num>
  <w:num w:numId="3" w16cid:durableId="1811246676">
    <w:abstractNumId w:val="5"/>
  </w:num>
  <w:num w:numId="4" w16cid:durableId="900016981">
    <w:abstractNumId w:val="4"/>
  </w:num>
  <w:num w:numId="5" w16cid:durableId="730924858">
    <w:abstractNumId w:val="7"/>
  </w:num>
  <w:num w:numId="6" w16cid:durableId="1900745091">
    <w:abstractNumId w:val="3"/>
  </w:num>
  <w:num w:numId="7" w16cid:durableId="1858494913">
    <w:abstractNumId w:val="2"/>
  </w:num>
  <w:num w:numId="8" w16cid:durableId="630331160">
    <w:abstractNumId w:val="1"/>
  </w:num>
  <w:num w:numId="9" w16cid:durableId="24761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A46"/>
    <w:rsid w:val="003871EA"/>
    <w:rsid w:val="00AA1D8D"/>
    <w:rsid w:val="00B47730"/>
    <w:rsid w:val="00CB0664"/>
    <w:rsid w:val="00DB23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
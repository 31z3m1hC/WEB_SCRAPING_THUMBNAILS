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55BC" w:rsidRDefault="00B4101B">
      <w:pPr>
        <w:jc w:val="center"/>
      </w:pPr>
      <w:r>
        <w:rPr>
          <w:rFonts w:ascii="TimesNewToman" w:hAnsi="TimesNewToman"/>
          <w:color w:val="000000"/>
          <w:sz w:val="44"/>
        </w:rPr>
        <w:t>Nanobots: The Future of Medicine</w:t>
      </w:r>
    </w:p>
    <w:p w:rsidR="008D55BC" w:rsidRDefault="00B4101B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FE32F5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Katherine Abernathy</w:t>
      </w:r>
    </w:p>
    <w:p w:rsidR="008D55BC" w:rsidRDefault="00B4101B">
      <w:pPr>
        <w:jc w:val="center"/>
      </w:pPr>
      <w:r>
        <w:rPr>
          <w:rFonts w:ascii="TimesNewToman" w:hAnsi="TimesNewToman"/>
          <w:color w:val="000000"/>
          <w:sz w:val="32"/>
        </w:rPr>
        <w:t>katherine</w:t>
      </w:r>
      <w:r w:rsidR="00FE32F5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abernathy@healthcare</w:t>
      </w:r>
      <w:r w:rsidR="00FE32F5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8D55BC" w:rsidRDefault="008D55BC"/>
    <w:p w:rsidR="008D55BC" w:rsidRDefault="00B4101B">
      <w:r>
        <w:rPr>
          <w:rFonts w:ascii="TimesNewToman" w:hAnsi="TimesNewToman"/>
          <w:color w:val="000000"/>
          <w:sz w:val="24"/>
        </w:rPr>
        <w:t>The burgeoning field of nanomedicine holds immense promise for revolutionizing healthcare practices</w:t>
      </w:r>
      <w:r w:rsidR="00FE32F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At its forefront lies the advent of nanobots, microscopic machines capable of operating within the human body</w:t>
      </w:r>
      <w:r w:rsidR="00FE32F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groundbreaking technology holds the potential to diagnose and treat diseases at the cellular level, offering unprecedented precision and efficacy</w:t>
      </w:r>
      <w:r w:rsidR="00FE32F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delve into the realm of nanobots, we unravel the remarkable possibilities they present in various medical domains</w:t>
      </w:r>
      <w:r w:rsidR="00FE32F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the arena of diagnostics, nanobots serve as ingenious microscopic probes, navigating the intricacies of the body to detect anomalies with unparalleled accuracy</w:t>
      </w:r>
      <w:r w:rsidR="00FE32F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They can traverse the bloodstream, scrutinizing blood cells for indications of infection or abnormal protein levels</w:t>
      </w:r>
      <w:r w:rsidR="00FE32F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With their adeptness in targeting specific tissues or organs, they can identify tumors, assess tissue damage, and delve into cellular abnormalities</w:t>
      </w:r>
      <w:r w:rsidR="00FE32F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Moreover, nanobots possess the ability to monitor vital parameters in real-time, enabling precise tracking of physiological processes like heart rate, blood pressure, and glucose levels</w:t>
      </w:r>
      <w:r w:rsidR="00FE32F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the realm of therapeutics, nanobots emerge as minuscule surgeons and drug delivery systems</w:t>
      </w:r>
      <w:r w:rsidR="00FE32F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Their remarkable ability to navigate bodily landscapes empowers them to reach locations that traditional methods struggle to access</w:t>
      </w:r>
      <w:r w:rsidR="00FE32F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Whether it's transporting medication directly to diseased cells or removing arterial plaque, nanobots offer unprecedented precision in targeting interventions</w:t>
      </w:r>
      <w:r w:rsidR="00FE32F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Furthermore, they can be programmed to respond to specific triggers, releasing tailored treatments only when conditions necessitate it, thereby minimizing side effects</w:t>
      </w:r>
      <w:r w:rsidR="00FE32F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the emerging era of regenerative medicine, nanobots have garnered attention for their potential in tissue engineering and repair</w:t>
      </w:r>
      <w:r w:rsidR="00FE32F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Their proficiency in manipulating cells and molecules could facilitate the production of replacement tissues, providing hope for patients suffering from conditions like organ failure</w:t>
      </w:r>
      <w:r w:rsidR="00FE32F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Additionally, nanobots can act as scaffolds, guiding the growth of new neurons, potentially aiding in the restoration of damaged neural connections in diseases like stroke and Alzheimer's</w:t>
      </w:r>
      <w:r w:rsidR="00FE32F5">
        <w:rPr>
          <w:rFonts w:ascii="TimesNewToman" w:hAnsi="TimesNewToman"/>
          <w:color w:val="000000"/>
          <w:sz w:val="24"/>
        </w:rPr>
        <w:t>.</w:t>
      </w:r>
    </w:p>
    <w:p w:rsidR="008D55BC" w:rsidRDefault="00B4101B">
      <w:r>
        <w:rPr>
          <w:rFonts w:ascii="TimesNewToman" w:hAnsi="TimesNewToman"/>
          <w:color w:val="000000"/>
          <w:sz w:val="28"/>
        </w:rPr>
        <w:t>Summary</w:t>
      </w:r>
    </w:p>
    <w:p w:rsidR="008D55BC" w:rsidRDefault="00B4101B">
      <w:r>
        <w:rPr>
          <w:rFonts w:ascii="TimesNewToman" w:hAnsi="TimesNewToman"/>
          <w:color w:val="000000"/>
        </w:rPr>
        <w:t>The advent of nanobots holds immense potential for revolutionizing medical practices</w:t>
      </w:r>
      <w:r w:rsidR="00FE32F5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These microscopic machines offer unprecedented precision in diagnostics and therapeutics, enabling </w:t>
      </w:r>
      <w:r>
        <w:rPr>
          <w:rFonts w:ascii="TimesNewToman" w:hAnsi="TimesNewToman"/>
          <w:color w:val="000000"/>
        </w:rPr>
        <w:lastRenderedPageBreak/>
        <w:t>early detection of diseases, targeted treatment interventions, and the potential for tissue regeneration</w:t>
      </w:r>
      <w:r w:rsidR="00FE32F5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the field of nanomedicine continues to advance, the integration of nanobots in healthcare promises to redefine disease management and open new avenues for patient well-being</w:t>
      </w:r>
      <w:r w:rsidR="00FE32F5">
        <w:rPr>
          <w:rFonts w:ascii="TimesNewToman" w:hAnsi="TimesNewToman"/>
          <w:color w:val="000000"/>
        </w:rPr>
        <w:t>.</w:t>
      </w:r>
    </w:p>
    <w:sectPr w:rsidR="008D55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3041524">
    <w:abstractNumId w:val="8"/>
  </w:num>
  <w:num w:numId="2" w16cid:durableId="2032337170">
    <w:abstractNumId w:val="6"/>
  </w:num>
  <w:num w:numId="3" w16cid:durableId="1453787655">
    <w:abstractNumId w:val="5"/>
  </w:num>
  <w:num w:numId="4" w16cid:durableId="2130735588">
    <w:abstractNumId w:val="4"/>
  </w:num>
  <w:num w:numId="5" w16cid:durableId="292683962">
    <w:abstractNumId w:val="7"/>
  </w:num>
  <w:num w:numId="6" w16cid:durableId="1107654109">
    <w:abstractNumId w:val="3"/>
  </w:num>
  <w:num w:numId="7" w16cid:durableId="696470922">
    <w:abstractNumId w:val="2"/>
  </w:num>
  <w:num w:numId="8" w16cid:durableId="5517743">
    <w:abstractNumId w:val="1"/>
  </w:num>
  <w:num w:numId="9" w16cid:durableId="1930851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D55BC"/>
    <w:rsid w:val="00AA1D8D"/>
    <w:rsid w:val="00B4101B"/>
    <w:rsid w:val="00B47730"/>
    <w:rsid w:val="00CB0664"/>
    <w:rsid w:val="00FC693F"/>
    <w:rsid w:val="00FE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2024-01-14T14:34:00Z</dcterms:modified>
  <cp:category/>
</cp:coreProperties>
</file>
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E11" w:rsidRDefault="00BB6BE1">
      <w:pPr>
        <w:jc w:val="center"/>
      </w:pPr>
      <w:r>
        <w:rPr>
          <w:rFonts w:ascii="TimesNewToman" w:hAnsi="TimesNewToman"/>
          <w:color w:val="000000"/>
          <w:sz w:val="44"/>
        </w:rPr>
        <w:t>Light: Guiding Civilization's Path</w:t>
      </w:r>
    </w:p>
    <w:p w:rsidR="00851E11" w:rsidRDefault="00BB6BE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Bright</w:t>
      </w:r>
    </w:p>
    <w:p w:rsidR="00851E11" w:rsidRDefault="00BB6BE1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440E4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bright@raleigh</w:t>
      </w:r>
      <w:r w:rsidR="00440E4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51E11" w:rsidRDefault="00851E11"/>
    <w:p w:rsidR="00851E11" w:rsidRDefault="00BB6BE1">
      <w:r>
        <w:rPr>
          <w:rFonts w:ascii="TimesNewToman" w:hAnsi="TimesNewToman"/>
          <w:color w:val="000000"/>
          <w:sz w:val="24"/>
        </w:rPr>
        <w:t>Light, an ethereal entity, has played an indispensable role in shaping the narrative of human progress</w:t>
      </w:r>
      <w:r w:rsidR="00440E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dawn of humanity, our ancestors have sought the sun's warmth and been awe-inspired by the moon's radiance</w:t>
      </w:r>
      <w:r w:rsidR="00440E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Light has served as a beacon of hope in our darkest moments and propelled us towards enlightenment in our pursuit of knowledge</w:t>
      </w:r>
      <w:r w:rsidR="00440E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discovery ignited the scientific revolution, and its manipulation led to countless inventions that shaped civilizations</w:t>
      </w:r>
      <w:r w:rsidR="00440E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exploration of the electromagnetic spectrum unveiled the hidden wonders of the universe, enabling us to peer into the depths of space and unravel the mysteries of distant galaxies</w:t>
      </w:r>
      <w:r w:rsidR="00440E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Light's essential role in photosynthesis sustains life on Earth, driving ecosystems and producing the oxygen we breathe</w:t>
      </w:r>
      <w:r w:rsidR="00440E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its intricate properties led us to unravel the mysteries of quantum mechanics, reshaping our understanding of reality</w:t>
      </w:r>
      <w:r w:rsidR="00440E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Light, an emblem of wonder, illuminates our existence and fuels our dreams of a brighter future</w:t>
      </w:r>
      <w:r w:rsidR="00440E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the advent of lasers, we harnessed light's unparalleled precision, leading to breakthroughs in medicine, manufacturing, and telecommunications</w:t>
      </w:r>
      <w:r w:rsidR="00440E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Light has revolutionized modern society, facilitating instant global communication, enabling data transfer at lightning speeds, and providing access to unprecedented realms of knowledge</w:t>
      </w:r>
      <w:r w:rsidR="00440E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empowers us to understand the building blocks of matter, probe the intricacies of life itself, and cultivate artistic expression in ways unimaginable without its presence</w:t>
      </w:r>
      <w:r w:rsidR="00440E4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light, humanity embarks on a never-ending odyssey of exploration, discovery, and innovation</w:t>
      </w:r>
      <w:r w:rsidR="00440E40">
        <w:rPr>
          <w:rFonts w:ascii="TimesNewToman" w:hAnsi="TimesNewToman"/>
          <w:color w:val="000000"/>
          <w:sz w:val="24"/>
        </w:rPr>
        <w:t>.</w:t>
      </w:r>
    </w:p>
    <w:p w:rsidR="00851E11" w:rsidRDefault="00BB6BE1">
      <w:r>
        <w:rPr>
          <w:rFonts w:ascii="TimesNewToman" w:hAnsi="TimesNewToman"/>
          <w:color w:val="000000"/>
          <w:sz w:val="28"/>
        </w:rPr>
        <w:t>Summary</w:t>
      </w:r>
    </w:p>
    <w:p w:rsidR="00851E11" w:rsidRDefault="00BB6BE1">
      <w:r>
        <w:rPr>
          <w:rFonts w:ascii="TimesNewToman" w:hAnsi="TimesNewToman"/>
          <w:color w:val="000000"/>
        </w:rPr>
        <w:t>Light, the fundamental entity illuminating our existence, has been central to civilization's evolution</w:t>
      </w:r>
      <w:r w:rsidR="00440E4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influence spans the spectrum from guiding ancient civilizations to shaping scientific and technological advancements, ultimately propelling humanity toward an enlightened future</w:t>
      </w:r>
      <w:r w:rsidR="00440E4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Light's contribution to our world is an awe-inspiring testament to its power and versatility, affirming that it is a constant in our quest for understanding and a radiant beacon of progress</w:t>
      </w:r>
      <w:r w:rsidR="00440E40">
        <w:rPr>
          <w:rFonts w:ascii="TimesNewToman" w:hAnsi="TimesNewToman"/>
          <w:color w:val="000000"/>
        </w:rPr>
        <w:t>.</w:t>
      </w:r>
    </w:p>
    <w:sectPr w:rsidR="00851E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269285">
    <w:abstractNumId w:val="8"/>
  </w:num>
  <w:num w:numId="2" w16cid:durableId="468325581">
    <w:abstractNumId w:val="6"/>
  </w:num>
  <w:num w:numId="3" w16cid:durableId="919682004">
    <w:abstractNumId w:val="5"/>
  </w:num>
  <w:num w:numId="4" w16cid:durableId="275021504">
    <w:abstractNumId w:val="4"/>
  </w:num>
  <w:num w:numId="5" w16cid:durableId="970743718">
    <w:abstractNumId w:val="7"/>
  </w:num>
  <w:num w:numId="6" w16cid:durableId="1261911496">
    <w:abstractNumId w:val="3"/>
  </w:num>
  <w:num w:numId="7" w16cid:durableId="1008560670">
    <w:abstractNumId w:val="2"/>
  </w:num>
  <w:num w:numId="8" w16cid:durableId="821458716">
    <w:abstractNumId w:val="1"/>
  </w:num>
  <w:num w:numId="9" w16cid:durableId="133202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E40"/>
    <w:rsid w:val="00851E11"/>
    <w:rsid w:val="00AA1D8D"/>
    <w:rsid w:val="00B47730"/>
    <w:rsid w:val="00BB6B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
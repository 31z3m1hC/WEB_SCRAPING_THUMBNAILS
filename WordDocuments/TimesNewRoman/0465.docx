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43BD" w:rsidRDefault="00BB1E18">
      <w:pPr>
        <w:jc w:val="center"/>
      </w:pPr>
      <w:r>
        <w:rPr>
          <w:rFonts w:ascii="TimesNewToman" w:hAnsi="TimesNewToman"/>
          <w:color w:val="000000"/>
          <w:sz w:val="44"/>
        </w:rPr>
        <w:t>Unveiling the Quantum Realm: A Journey into the Subatomic World</w:t>
      </w:r>
    </w:p>
    <w:p w:rsidR="00F943BD" w:rsidRDefault="00BB1E18">
      <w:pPr>
        <w:pStyle w:val="NoSpacing"/>
        <w:jc w:val="center"/>
      </w:pPr>
      <w:r>
        <w:rPr>
          <w:rFonts w:ascii="TimesNewToman" w:hAnsi="TimesNewToman"/>
          <w:color w:val="000000"/>
          <w:sz w:val="36"/>
        </w:rPr>
        <w:t>Dr</w:t>
      </w:r>
      <w:r w:rsidR="00A24050">
        <w:rPr>
          <w:rFonts w:ascii="TimesNewToman" w:hAnsi="TimesNewToman"/>
          <w:color w:val="000000"/>
          <w:sz w:val="36"/>
        </w:rPr>
        <w:t>.</w:t>
      </w:r>
      <w:r>
        <w:rPr>
          <w:rFonts w:ascii="TimesNewToman" w:hAnsi="TimesNewToman"/>
          <w:color w:val="000000"/>
          <w:sz w:val="36"/>
        </w:rPr>
        <w:t xml:space="preserve"> Isaac Newton</w:t>
      </w:r>
    </w:p>
    <w:p w:rsidR="00F943BD" w:rsidRDefault="00BB1E18">
      <w:pPr>
        <w:jc w:val="center"/>
      </w:pPr>
      <w:r>
        <w:rPr>
          <w:rFonts w:ascii="TimesNewToman" w:hAnsi="TimesNewToman"/>
          <w:color w:val="000000"/>
          <w:sz w:val="32"/>
        </w:rPr>
        <w:t>isaacnewton@physics</w:t>
      </w:r>
      <w:r w:rsidR="00A24050">
        <w:rPr>
          <w:rFonts w:ascii="TimesNewToman" w:hAnsi="TimesNewToman"/>
          <w:color w:val="000000"/>
          <w:sz w:val="32"/>
        </w:rPr>
        <w:t>.</w:t>
      </w:r>
      <w:r>
        <w:rPr>
          <w:rFonts w:ascii="TimesNewToman" w:hAnsi="TimesNewToman"/>
          <w:color w:val="000000"/>
          <w:sz w:val="32"/>
        </w:rPr>
        <w:t>org</w:t>
      </w:r>
    </w:p>
    <w:p w:rsidR="00F943BD" w:rsidRDefault="00F943BD"/>
    <w:p w:rsidR="00F943BD" w:rsidRDefault="00BB1E18">
      <w:r>
        <w:rPr>
          <w:rFonts w:ascii="TimesNewToman" w:hAnsi="TimesNewToman"/>
          <w:color w:val="000000"/>
          <w:sz w:val="24"/>
        </w:rPr>
        <w:t>Within the vast expanse of the cosmos lies a hidden realm, a realm governed by the enigmatic principles of quantum mechanics</w:t>
      </w:r>
      <w:r w:rsidR="00A24050">
        <w:rPr>
          <w:rFonts w:ascii="TimesNewToman" w:hAnsi="TimesNewToman"/>
          <w:color w:val="000000"/>
          <w:sz w:val="24"/>
        </w:rPr>
        <w:t>.</w:t>
      </w:r>
      <w:r>
        <w:rPr>
          <w:rFonts w:ascii="TimesNewToman" w:hAnsi="TimesNewToman"/>
          <w:color w:val="000000"/>
          <w:sz w:val="24"/>
        </w:rPr>
        <w:t xml:space="preserve"> This realm is home to particles so small that they defy conventional understanding, where the laws of nature behave in ways that seem paradoxical and counterintuitive</w:t>
      </w:r>
      <w:r w:rsidR="00A24050">
        <w:rPr>
          <w:rFonts w:ascii="TimesNewToman" w:hAnsi="TimesNewToman"/>
          <w:color w:val="000000"/>
          <w:sz w:val="24"/>
        </w:rPr>
        <w:t>.</w:t>
      </w:r>
      <w:r>
        <w:rPr>
          <w:rFonts w:ascii="TimesNewToman" w:hAnsi="TimesNewToman"/>
          <w:color w:val="000000"/>
          <w:sz w:val="24"/>
        </w:rPr>
        <w:t xml:space="preserve"> It is a world where particles can exist in multiple states simultaneously, where actions at one point in space can instantaneously affect events at another, and where uncertainty reigns supreme</w:t>
      </w:r>
      <w:r w:rsidR="00A24050">
        <w:rPr>
          <w:rFonts w:ascii="TimesNewToman" w:hAnsi="TimesNewToman"/>
          <w:color w:val="000000"/>
          <w:sz w:val="24"/>
        </w:rPr>
        <w:t>.</w:t>
      </w:r>
      <w:r>
        <w:rPr>
          <w:rFonts w:ascii="TimesNewToman" w:hAnsi="TimesNewToman"/>
          <w:color w:val="000000"/>
          <w:sz w:val="24"/>
        </w:rPr>
        <w:t xml:space="preserve"> As we delve into the quantum realm, we embark on a journey to unravel the mysteries of the subatomic world, exploring its fundamental properties and unraveling the secrets that lie at the heart of matter and energy</w:t>
      </w:r>
      <w:r w:rsidR="00A24050">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the quantum realm, particles behave in ways that challenge our everyday intuitions</w:t>
      </w:r>
      <w:r w:rsidR="00A24050">
        <w:rPr>
          <w:rFonts w:ascii="TimesNewToman" w:hAnsi="TimesNewToman"/>
          <w:color w:val="000000"/>
          <w:sz w:val="24"/>
        </w:rPr>
        <w:t>.</w:t>
      </w:r>
      <w:r>
        <w:rPr>
          <w:rFonts w:ascii="TimesNewToman" w:hAnsi="TimesNewToman"/>
          <w:color w:val="000000"/>
          <w:sz w:val="24"/>
        </w:rPr>
        <w:t xml:space="preserve"> They can exist in multiple states, known as superposition, where they possess a range of possible values for properties such as position and momentum simultaneously</w:t>
      </w:r>
      <w:r w:rsidR="00A24050">
        <w:rPr>
          <w:rFonts w:ascii="TimesNewToman" w:hAnsi="TimesNewToman"/>
          <w:color w:val="000000"/>
          <w:sz w:val="24"/>
        </w:rPr>
        <w:t>.</w:t>
      </w:r>
      <w:r>
        <w:rPr>
          <w:rFonts w:ascii="TimesNewToman" w:hAnsi="TimesNewToman"/>
          <w:color w:val="000000"/>
          <w:sz w:val="24"/>
        </w:rPr>
        <w:t xml:space="preserve"> The act of observing or measuring these particles causes them to collapse into a single state, a phenomenon known as wave function collapse</w:t>
      </w:r>
      <w:r w:rsidR="00A24050">
        <w:rPr>
          <w:rFonts w:ascii="TimesNewToman" w:hAnsi="TimesNewToman"/>
          <w:color w:val="000000"/>
          <w:sz w:val="24"/>
        </w:rPr>
        <w:t>.</w:t>
      </w:r>
      <w:r>
        <w:rPr>
          <w:rFonts w:ascii="TimesNewToman" w:hAnsi="TimesNewToman"/>
          <w:color w:val="000000"/>
          <w:sz w:val="24"/>
        </w:rPr>
        <w:t xml:space="preserve"> This strange and counterintuitive behavior has been confirmed by numerous experiments, leaving physicists grappling with its implications for our understanding of reality and the underlying fabric of the universe</w:t>
      </w:r>
      <w:r w:rsidR="00A24050">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uncertainty principle, proposed by Werner Heisenberg, is one of the cornerstones of quantum mechanics</w:t>
      </w:r>
      <w:r w:rsidR="00A24050">
        <w:rPr>
          <w:rFonts w:ascii="TimesNewToman" w:hAnsi="TimesNewToman"/>
          <w:color w:val="000000"/>
          <w:sz w:val="24"/>
        </w:rPr>
        <w:t>.</w:t>
      </w:r>
      <w:r>
        <w:rPr>
          <w:rFonts w:ascii="TimesNewToman" w:hAnsi="TimesNewToman"/>
          <w:color w:val="000000"/>
          <w:sz w:val="24"/>
        </w:rPr>
        <w:t xml:space="preserve"> It states that the more precisely we know the position of a particle, the less precisely we can know its momentum, and vice versa</w:t>
      </w:r>
      <w:r w:rsidR="00A24050">
        <w:rPr>
          <w:rFonts w:ascii="TimesNewToman" w:hAnsi="TimesNewToman"/>
          <w:color w:val="000000"/>
          <w:sz w:val="24"/>
        </w:rPr>
        <w:t>.</w:t>
      </w:r>
      <w:r>
        <w:rPr>
          <w:rFonts w:ascii="TimesNewToman" w:hAnsi="TimesNewToman"/>
          <w:color w:val="000000"/>
          <w:sz w:val="24"/>
        </w:rPr>
        <w:t xml:space="preserve"> This fundamental limit to our knowledge of the quantum world highlights the inherent fuzziness and probabilistic nature of quantum phenomena</w:t>
      </w:r>
      <w:r w:rsidR="00A24050">
        <w:rPr>
          <w:rFonts w:ascii="TimesNewToman" w:hAnsi="TimesNewToman"/>
          <w:color w:val="000000"/>
          <w:sz w:val="24"/>
        </w:rPr>
        <w:t>.</w:t>
      </w:r>
      <w:r>
        <w:rPr>
          <w:rFonts w:ascii="TimesNewToman" w:hAnsi="TimesNewToman"/>
          <w:color w:val="000000"/>
          <w:sz w:val="24"/>
        </w:rPr>
        <w:t xml:space="preserve"> Particles do not have definite values for properties until they are measured, and the act of measurement itself introduces uncertainty and alters the state of the system</w:t>
      </w:r>
      <w:r w:rsidR="00A24050">
        <w:rPr>
          <w:rFonts w:ascii="TimesNewToman" w:hAnsi="TimesNewToman"/>
          <w:color w:val="000000"/>
          <w:sz w:val="24"/>
        </w:rPr>
        <w:t>.</w:t>
      </w:r>
      <w:r>
        <w:rPr>
          <w:rFonts w:ascii="TimesNewToman" w:hAnsi="TimesNewToman"/>
          <w:color w:val="000000"/>
          <w:sz w:val="24"/>
        </w:rPr>
        <w:t xml:space="preserve"> This principle has profound implications for our understanding of causality and determinism and challenges our classical notions of space, time, and reality</w:t>
      </w:r>
      <w:r w:rsidR="00A24050">
        <w:rPr>
          <w:rFonts w:ascii="TimesNewToman" w:hAnsi="TimesNewToman"/>
          <w:color w:val="000000"/>
          <w:sz w:val="24"/>
        </w:rPr>
        <w:t>.</w:t>
      </w:r>
    </w:p>
    <w:p w:rsidR="00F943BD" w:rsidRDefault="00BB1E18">
      <w:r>
        <w:rPr>
          <w:rFonts w:ascii="TimesNewToman" w:hAnsi="TimesNewToman"/>
          <w:color w:val="000000"/>
          <w:sz w:val="28"/>
        </w:rPr>
        <w:t>Summary</w:t>
      </w:r>
    </w:p>
    <w:p w:rsidR="00F943BD" w:rsidRDefault="00BB1E18">
      <w:r>
        <w:rPr>
          <w:rFonts w:ascii="TimesNewToman" w:hAnsi="TimesNewToman"/>
          <w:color w:val="000000"/>
        </w:rPr>
        <w:t>The quantum realm is a fascinating and mysterious world, where particles and energy exist in ways that challenge our everyday intuition</w:t>
      </w:r>
      <w:r w:rsidR="00A24050">
        <w:rPr>
          <w:rFonts w:ascii="TimesNewToman" w:hAnsi="TimesNewToman"/>
          <w:color w:val="000000"/>
        </w:rPr>
        <w:t>.</w:t>
      </w:r>
      <w:r>
        <w:rPr>
          <w:rFonts w:ascii="TimesNewToman" w:hAnsi="TimesNewToman"/>
          <w:color w:val="000000"/>
        </w:rPr>
        <w:t xml:space="preserve"> Quantum mechanics, the theory that governs this realm, has revolutionized our understanding of the universe and laid the foundation for many </w:t>
      </w:r>
      <w:r>
        <w:rPr>
          <w:rFonts w:ascii="TimesNewToman" w:hAnsi="TimesNewToman"/>
          <w:color w:val="000000"/>
        </w:rPr>
        <w:lastRenderedPageBreak/>
        <w:t>modern technologies</w:t>
      </w:r>
      <w:r w:rsidR="00A24050">
        <w:rPr>
          <w:rFonts w:ascii="TimesNewToman" w:hAnsi="TimesNewToman"/>
          <w:color w:val="000000"/>
        </w:rPr>
        <w:t>.</w:t>
      </w:r>
      <w:r>
        <w:rPr>
          <w:rFonts w:ascii="TimesNewToman" w:hAnsi="TimesNewToman"/>
          <w:color w:val="000000"/>
        </w:rPr>
        <w:t xml:space="preserve"> From the uncertainty principle to superposition, the quantum world presents us with a universe far stranger and more complex than we could have ever imagined</w:t>
      </w:r>
      <w:r w:rsidR="00A24050">
        <w:rPr>
          <w:rFonts w:ascii="TimesNewToman" w:hAnsi="TimesNewToman"/>
          <w:color w:val="000000"/>
        </w:rPr>
        <w:t>.</w:t>
      </w:r>
      <w:r>
        <w:rPr>
          <w:rFonts w:ascii="TimesNewToman" w:hAnsi="TimesNewToman"/>
          <w:color w:val="000000"/>
        </w:rPr>
        <w:t xml:space="preserve"> As we continue to probe the depths of the quantum realm, we may one day unravel the secrets of the universe and unlock the power to manipulate matter and energy in ways that are unimaginable today</w:t>
      </w:r>
      <w:r w:rsidR="00A24050">
        <w:rPr>
          <w:rFonts w:ascii="TimesNewToman" w:hAnsi="TimesNewToman"/>
          <w:color w:val="000000"/>
        </w:rPr>
        <w:t>.</w:t>
      </w:r>
    </w:p>
    <w:sectPr w:rsidR="00F943B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2427655">
    <w:abstractNumId w:val="8"/>
  </w:num>
  <w:num w:numId="2" w16cid:durableId="413354241">
    <w:abstractNumId w:val="6"/>
  </w:num>
  <w:num w:numId="3" w16cid:durableId="497694875">
    <w:abstractNumId w:val="5"/>
  </w:num>
  <w:num w:numId="4" w16cid:durableId="768046657">
    <w:abstractNumId w:val="4"/>
  </w:num>
  <w:num w:numId="5" w16cid:durableId="1303778495">
    <w:abstractNumId w:val="7"/>
  </w:num>
  <w:num w:numId="6" w16cid:durableId="787314788">
    <w:abstractNumId w:val="3"/>
  </w:num>
  <w:num w:numId="7" w16cid:durableId="1927613227">
    <w:abstractNumId w:val="2"/>
  </w:num>
  <w:num w:numId="8" w16cid:durableId="1759326043">
    <w:abstractNumId w:val="1"/>
  </w:num>
  <w:num w:numId="9" w16cid:durableId="1588690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24050"/>
    <w:rsid w:val="00AA1D8D"/>
    <w:rsid w:val="00B47730"/>
    <w:rsid w:val="00BB1E18"/>
    <w:rsid w:val="00CB0664"/>
    <w:rsid w:val="00F943B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2024-01-14T14:36:00Z</dcterms:modified>
  <cp:category/>
</cp:coreProperties>
</file>
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067" w:rsidRDefault="001E62B6">
      <w:pPr>
        <w:jc w:val="center"/>
      </w:pPr>
      <w:r>
        <w:rPr>
          <w:rFonts w:ascii="TimesNewToman" w:hAnsi="TimesNewToman"/>
          <w:color w:val="000000"/>
          <w:sz w:val="44"/>
        </w:rPr>
        <w:t>Stargazing: Unveiling Celestial Secrets</w:t>
      </w:r>
    </w:p>
    <w:p w:rsidR="00FD3067" w:rsidRDefault="001E62B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 Morrison</w:t>
      </w:r>
    </w:p>
    <w:p w:rsidR="00FD3067" w:rsidRDefault="001E62B6">
      <w:pPr>
        <w:jc w:val="center"/>
      </w:pPr>
      <w:r>
        <w:rPr>
          <w:rFonts w:ascii="TimesNewToman" w:hAnsi="TimesNewToman"/>
          <w:color w:val="000000"/>
          <w:sz w:val="32"/>
        </w:rPr>
        <w:t>alex</w:t>
      </w:r>
      <w:r w:rsidR="00D6240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morrison@astronomy</w:t>
      </w:r>
      <w:r w:rsidR="00D6240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FD3067" w:rsidRDefault="00FD3067"/>
    <w:p w:rsidR="00FD3067" w:rsidRDefault="001E62B6">
      <w:r>
        <w:rPr>
          <w:rFonts w:ascii="TimesNewToman" w:hAnsi="TimesNewToman"/>
          <w:color w:val="000000"/>
          <w:sz w:val="24"/>
        </w:rPr>
        <w:t>Beneath the vast expanse of the night sky lies a captivating realm of celestial wonder, beckoning stargazers to embark on an awe-inspiring journey of discovery</w:t>
      </w:r>
      <w:r w:rsidR="00D624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ancient civilizations to modern astronomers, humans have been forever captivated by the allure of the stars, their enigmatic beauty and boundless mysteries</w:t>
      </w:r>
      <w:r w:rsidR="00D624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passing night, stargazing invites us to delve into the depths of our universe, igniting a spark of curiosity and fueling our desire to comprehend the intricate workings of the cosmos</w:t>
      </w:r>
      <w:r w:rsidR="00D624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gaze upon the shimmering tapestry of stars, we are witnesses to the grandest of cosmic spectacles</w:t>
      </w:r>
      <w:r w:rsidR="00D624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celestial ballet of planets, moons, and comets weaves a mesmerizing narrative of celestial motion, while the fleeting brilliance of meteors traces ephemeral streaks across the night sky</w:t>
      </w:r>
      <w:r w:rsidR="00D624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Stargazing grants us a glimpse into the grandeur of stellar evolution, from the fiery birth of protostars to the spectacular supernovae that mark the final chapters in the stellar life cycle</w:t>
      </w:r>
      <w:r w:rsidR="00D624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celestial object holds a unique story, waiting to be deciphered by the keen observer</w:t>
      </w:r>
      <w:r w:rsidR="00D624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Venturing beyond the naked eye, stargazers embark on a journey through the lenses of telescopes, expanding the boundaries of our cosmic horizons</w:t>
      </w:r>
      <w:r w:rsidR="00D624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Telescopes unveil hidden realms of celestial beauty, transforming faint celestial objects into dazzling spectacles of light</w:t>
      </w:r>
      <w:r w:rsidR="00D624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Nebulae, with their ethereal colors and intricate structures, paint celestial masterpieces in the cosmic canvas</w:t>
      </w:r>
      <w:r w:rsidR="00D624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Star clusters, composed of thousands or even millions of stars, offer a glimpse into the densely packed stellar communities that populate our galaxy</w:t>
      </w:r>
      <w:r w:rsidR="00D624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And galaxies themselves, vast cosmic islands teeming with stars, unveil the awe-inspiring scale and diversity of the universe</w:t>
      </w:r>
      <w:r w:rsidR="00D62407">
        <w:rPr>
          <w:rFonts w:ascii="TimesNewToman" w:hAnsi="TimesNewToman"/>
          <w:color w:val="000000"/>
          <w:sz w:val="24"/>
        </w:rPr>
        <w:t>.</w:t>
      </w:r>
    </w:p>
    <w:p w:rsidR="00FD3067" w:rsidRDefault="001E62B6">
      <w:r>
        <w:rPr>
          <w:rFonts w:ascii="TimesNewToman" w:hAnsi="TimesNewToman"/>
          <w:color w:val="000000"/>
          <w:sz w:val="28"/>
        </w:rPr>
        <w:t>Summary</w:t>
      </w:r>
    </w:p>
    <w:p w:rsidR="00FD3067" w:rsidRDefault="001E62B6">
      <w:r>
        <w:rPr>
          <w:rFonts w:ascii="TimesNewToman" w:hAnsi="TimesNewToman"/>
          <w:color w:val="000000"/>
        </w:rPr>
        <w:t>Stargazing is a pursuit that transcends time and cultures, uniting humanity in a common fascination with the cosmos</w:t>
      </w:r>
      <w:r w:rsidR="00D624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is an activity that evokes wonder, ignites curiosity, and expands our understanding of the universe we inhabit</w:t>
      </w:r>
      <w:r w:rsidR="00D624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Whether it be the casual observer gazing upon the starlit sky or the dedicated astronomer peering through telescopic lenses, stargazing offers a glimpse into the grandeur of the cosmos, inspiring us to ponder our place in the vast expanse of the universe</w:t>
      </w:r>
      <w:r w:rsidR="00D62407">
        <w:rPr>
          <w:rFonts w:ascii="TimesNewToman" w:hAnsi="TimesNewToman"/>
          <w:color w:val="000000"/>
        </w:rPr>
        <w:t>.</w:t>
      </w:r>
    </w:p>
    <w:sectPr w:rsidR="00FD30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4859493">
    <w:abstractNumId w:val="8"/>
  </w:num>
  <w:num w:numId="2" w16cid:durableId="1636834051">
    <w:abstractNumId w:val="6"/>
  </w:num>
  <w:num w:numId="3" w16cid:durableId="1367949318">
    <w:abstractNumId w:val="5"/>
  </w:num>
  <w:num w:numId="4" w16cid:durableId="2114282903">
    <w:abstractNumId w:val="4"/>
  </w:num>
  <w:num w:numId="5" w16cid:durableId="1946227841">
    <w:abstractNumId w:val="7"/>
  </w:num>
  <w:num w:numId="6" w16cid:durableId="1228611527">
    <w:abstractNumId w:val="3"/>
  </w:num>
  <w:num w:numId="7" w16cid:durableId="1917855791">
    <w:abstractNumId w:val="2"/>
  </w:num>
  <w:num w:numId="8" w16cid:durableId="1323508588">
    <w:abstractNumId w:val="1"/>
  </w:num>
  <w:num w:numId="9" w16cid:durableId="173011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2B6"/>
    <w:rsid w:val="0029639D"/>
    <w:rsid w:val="00326F90"/>
    <w:rsid w:val="00AA1D8D"/>
    <w:rsid w:val="00B47730"/>
    <w:rsid w:val="00CB0664"/>
    <w:rsid w:val="00D62407"/>
    <w:rsid w:val="00FC693F"/>
    <w:rsid w:val="00FD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
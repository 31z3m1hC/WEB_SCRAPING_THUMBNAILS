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58F1" w:rsidRDefault="00987D31">
      <w:pPr>
        <w:jc w:val="center"/>
      </w:pPr>
      <w:r>
        <w:rPr>
          <w:rFonts w:ascii="TimesNewToman" w:hAnsi="TimesNewToman"/>
          <w:color w:val="000000"/>
          <w:sz w:val="44"/>
        </w:rPr>
        <w:t>Redefining Security: The Future of Cyber Defense</w:t>
      </w:r>
    </w:p>
    <w:p w:rsidR="004458F1" w:rsidRDefault="00987D31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80009B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Evelyn Richards</w:t>
      </w:r>
    </w:p>
    <w:p w:rsidR="004458F1" w:rsidRDefault="00987D31">
      <w:pPr>
        <w:jc w:val="center"/>
      </w:pPr>
      <w:r>
        <w:rPr>
          <w:rFonts w:ascii="TimesNewToman" w:hAnsi="TimesNewToman"/>
          <w:color w:val="000000"/>
          <w:sz w:val="32"/>
        </w:rPr>
        <w:t>erichards@scienceinstitute</w:t>
      </w:r>
      <w:r w:rsidR="0080009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4458F1" w:rsidRDefault="004458F1"/>
    <w:p w:rsidR="004458F1" w:rsidRDefault="00987D31">
      <w:r>
        <w:rPr>
          <w:rFonts w:ascii="TimesNewToman" w:hAnsi="TimesNewToman"/>
          <w:color w:val="000000"/>
          <w:sz w:val="24"/>
        </w:rPr>
        <w:t>The rapid evolution of cyberspace has ushered in a new era of challenges and opportunities in the realm of security</w:t>
      </w:r>
      <w:r w:rsidR="0080009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the meteoric rise of interconnected devices and the seamless integration of technology into every facet of our lives, the threat landscape has exponentially expanded</w:t>
      </w:r>
      <w:r w:rsidR="0080009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individuals, organizations, and nations strive to navigate this dynamic terrain, the conventional approach to cybersecurity is no longer adequate</w:t>
      </w:r>
      <w:r w:rsidR="0080009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imperative to embrace innovative strategies, cutting-edge technologies, and a proactive mindset to defend against sophisticated threats and maintain digital resilience</w:t>
      </w:r>
      <w:r w:rsidR="0080009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this essay, we delve into the future of cyber defense, exploring the paradigm shift from reactive measures to proactive preparedness</w:t>
      </w:r>
      <w:r w:rsidR="0080009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examine the pivotal role of artificial intelligence and machine learning in enhancing threat detection and response capabilities, enabling systems to learn from past incidents and adapt in real time</w:t>
      </w:r>
      <w:r w:rsidR="0080009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highlight the significance of collaboration and information sharing among stakeholders, emphasizing the need for public-private partnerships and international cooperation to effectively address global cyber threats</w:t>
      </w:r>
      <w:r w:rsidR="0080009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Moreover, we discuss the imperative to raise cybersecurity awareness and educate users about emerging threats and best practices</w:t>
      </w:r>
      <w:r w:rsidR="0080009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empowering individuals to recognize and mitigate vulnerabilities, we create a safer cyber ecosystem</w:t>
      </w:r>
      <w:r w:rsidR="0080009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Lastly, we emphasize the critical role of adopting a comprehensive and holistic approach to cyber defense, encompassing technical, legal, and policy frameworks, to ensure a truly secure and resilient digital infrastructure</w:t>
      </w:r>
      <w:r w:rsidR="0080009B">
        <w:rPr>
          <w:rFonts w:ascii="TimesNewToman" w:hAnsi="TimesNewToman"/>
          <w:color w:val="000000"/>
          <w:sz w:val="24"/>
        </w:rPr>
        <w:t>.</w:t>
      </w:r>
    </w:p>
    <w:p w:rsidR="004458F1" w:rsidRDefault="00987D31">
      <w:r>
        <w:rPr>
          <w:rFonts w:ascii="TimesNewToman" w:hAnsi="TimesNewToman"/>
          <w:color w:val="000000"/>
          <w:sz w:val="28"/>
        </w:rPr>
        <w:t>Summary</w:t>
      </w:r>
    </w:p>
    <w:p w:rsidR="004458F1" w:rsidRDefault="00987D31">
      <w:r>
        <w:rPr>
          <w:rFonts w:ascii="TimesNewToman" w:hAnsi="TimesNewToman"/>
          <w:color w:val="000000"/>
        </w:rPr>
        <w:t>The future of cyber defense demands a transformative approach that encompasses a multifaceted and proactive strategy</w:t>
      </w:r>
      <w:r w:rsidR="0080009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We must leverage advanced technologies, foster collaboration, cultivate a culture of awareness, and adopt a comprehensive framework to safeguard our increasingly interconnected world</w:t>
      </w:r>
      <w:r w:rsidR="0080009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the digital realm continues to evolve, we must remain vigilant in our efforts to secure cyberspace and protect the integrity of our digital interactions and infrastructure</w:t>
      </w:r>
      <w:r w:rsidR="0080009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</w:t>
      </w:r>
      <w:r>
        <w:rPr>
          <w:rFonts w:ascii="TimesNewToman" w:hAnsi="TimesNewToman"/>
          <w:color w:val="000000"/>
        </w:rPr>
        <w:lastRenderedPageBreak/>
        <w:t>The journey towards a secured cyber future relies on the collective efforts of individuals, organizations, and governments to create a safer digital landscape for all</w:t>
      </w:r>
      <w:r w:rsidR="0080009B">
        <w:rPr>
          <w:rFonts w:ascii="TimesNewToman" w:hAnsi="TimesNewToman"/>
          <w:color w:val="000000"/>
        </w:rPr>
        <w:t>.</w:t>
      </w:r>
    </w:p>
    <w:sectPr w:rsidR="004458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5850602">
    <w:abstractNumId w:val="8"/>
  </w:num>
  <w:num w:numId="2" w16cid:durableId="682779477">
    <w:abstractNumId w:val="6"/>
  </w:num>
  <w:num w:numId="3" w16cid:durableId="184632987">
    <w:abstractNumId w:val="5"/>
  </w:num>
  <w:num w:numId="4" w16cid:durableId="1808669584">
    <w:abstractNumId w:val="4"/>
  </w:num>
  <w:num w:numId="5" w16cid:durableId="1590963048">
    <w:abstractNumId w:val="7"/>
  </w:num>
  <w:num w:numId="6" w16cid:durableId="995844121">
    <w:abstractNumId w:val="3"/>
  </w:num>
  <w:num w:numId="7" w16cid:durableId="1542668012">
    <w:abstractNumId w:val="2"/>
  </w:num>
  <w:num w:numId="8" w16cid:durableId="781922209">
    <w:abstractNumId w:val="1"/>
  </w:num>
  <w:num w:numId="9" w16cid:durableId="900555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58F1"/>
    <w:rsid w:val="0080009B"/>
    <w:rsid w:val="00987D3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2024-01-14T14:39:00Z</dcterms:modified>
  <cp:category/>
</cp:coreProperties>
</file>
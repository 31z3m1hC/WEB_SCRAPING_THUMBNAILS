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CF0" w:rsidRDefault="001571F6">
      <w:pPr>
        <w:jc w:val="center"/>
      </w:pPr>
      <w:r>
        <w:rPr>
          <w:rFonts w:ascii="TimesNewToman" w:hAnsi="TimesNewToman"/>
          <w:color w:val="000000"/>
          <w:sz w:val="44"/>
        </w:rPr>
        <w:t>Unraveling Quantum's Elusive Dance</w:t>
      </w:r>
    </w:p>
    <w:p w:rsidR="00B06CF0" w:rsidRDefault="001571F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Davenport</w:t>
      </w:r>
    </w:p>
    <w:p w:rsidR="00B06CF0" w:rsidRDefault="001571F6">
      <w:pPr>
        <w:jc w:val="center"/>
      </w:pPr>
      <w:r>
        <w:rPr>
          <w:rFonts w:ascii="TimesNewToman" w:hAnsi="TimesNewToman"/>
          <w:color w:val="000000"/>
          <w:sz w:val="32"/>
        </w:rPr>
        <w:t>eleanordavenport</w:t>
      </w:r>
      <w:r w:rsidR="00321F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001@linguistics</w:t>
      </w:r>
      <w:r w:rsidR="00321F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info</w:t>
      </w:r>
    </w:p>
    <w:p w:rsidR="00B06CF0" w:rsidRDefault="00B06CF0"/>
    <w:p w:rsidR="00B06CF0" w:rsidRDefault="001571F6">
      <w:r>
        <w:rPr>
          <w:rFonts w:ascii="TimesNewToman" w:hAnsi="TimesNewToman"/>
          <w:color w:val="000000"/>
          <w:sz w:val="24"/>
        </w:rPr>
        <w:t>In the subatomic realm, where particles defy classical expectations, quantum mechanics orchestrates a mesmerizing ballet, governed by probability and uncertainty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 deeply enigmatic phenomenon, dances as its central theme, weaving together distant particles in an ethereal symphony of correlated destinies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unravel the intricacies of this cosmic choreography, they confront profound questions that challenge our understanding of reality, forcing us to rewrite the script of the physical world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ethereal tapestry of interconnectedness transcends boundaries of space and time, revealing the enthralling tale of quantum superposition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According to this captivating principle, particles exist simultaneously in myriad states, defying the conventional notion of singular identities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waltz through a quantum masquerade, exhibiting qualities of particles and waves in an enthralling superposition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mere act of observing these elusive entities collapses their enigmatic dance, revealing but a single facet of their multifaceted existence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theater of quantum, entanglement serves as the pivotal choreographer, seamlessly entangling particles across vast distances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destinies of these entangled entities intertwine, such that any action upon one reverberates instantly across the cosmic stage, instantaneously influencing its distant counterpart</w:t>
      </w:r>
      <w:r w:rsidR="00321F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haunting harmony, dubbed 'spooky action at a distance,' defies the speed of light, challenging our classical notions of causality</w:t>
      </w:r>
      <w:r w:rsidR="00321F7D">
        <w:rPr>
          <w:rFonts w:ascii="TimesNewToman" w:hAnsi="TimesNewToman"/>
          <w:color w:val="000000"/>
          <w:sz w:val="24"/>
        </w:rPr>
        <w:t>.</w:t>
      </w:r>
    </w:p>
    <w:p w:rsidR="00B06CF0" w:rsidRDefault="001571F6">
      <w:r>
        <w:rPr>
          <w:rFonts w:ascii="TimesNewToman" w:hAnsi="TimesNewToman"/>
          <w:color w:val="000000"/>
          <w:sz w:val="28"/>
        </w:rPr>
        <w:t>Summary</w:t>
      </w:r>
    </w:p>
    <w:p w:rsidR="00B06CF0" w:rsidRDefault="001571F6">
      <w:r>
        <w:rPr>
          <w:rFonts w:ascii="TimesNewToman" w:hAnsi="TimesNewToman"/>
          <w:color w:val="000000"/>
        </w:rPr>
        <w:t>This quest to unravel the mystical dance of quantum mechanics continues to enthrall scientists, beckoning them to decode the cosmic score of this enigmatic symphony</w:t>
      </w:r>
      <w:r w:rsidR="00321F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significant advances, the true nature of entanglement remains elusive, obscured by a veil of mystery</w:t>
      </w:r>
      <w:r w:rsidR="00321F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line separating classical and quantum blurs, humanity's understanding of the universe's fabric undergoes an inexorable transformation, challenging our perception of reality itself</w:t>
      </w:r>
      <w:r w:rsidR="00321F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stage is set for future revelations in this captivating cosmic dance, promising profound implications for our understanding of the universe and our place within its grand tapestry</w:t>
      </w:r>
      <w:r w:rsidR="00321F7D">
        <w:rPr>
          <w:rFonts w:ascii="TimesNewToman" w:hAnsi="TimesNewToman"/>
          <w:color w:val="000000"/>
        </w:rPr>
        <w:t>.</w:t>
      </w:r>
    </w:p>
    <w:sectPr w:rsidR="00B06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863652">
    <w:abstractNumId w:val="8"/>
  </w:num>
  <w:num w:numId="2" w16cid:durableId="1409303617">
    <w:abstractNumId w:val="6"/>
  </w:num>
  <w:num w:numId="3" w16cid:durableId="581065358">
    <w:abstractNumId w:val="5"/>
  </w:num>
  <w:num w:numId="4" w16cid:durableId="48652418">
    <w:abstractNumId w:val="4"/>
  </w:num>
  <w:num w:numId="5" w16cid:durableId="355741605">
    <w:abstractNumId w:val="7"/>
  </w:num>
  <w:num w:numId="6" w16cid:durableId="1323705822">
    <w:abstractNumId w:val="3"/>
  </w:num>
  <w:num w:numId="7" w16cid:durableId="59602095">
    <w:abstractNumId w:val="2"/>
  </w:num>
  <w:num w:numId="8" w16cid:durableId="557474629">
    <w:abstractNumId w:val="1"/>
  </w:num>
  <w:num w:numId="9" w16cid:durableId="62601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1F6"/>
    <w:rsid w:val="0029639D"/>
    <w:rsid w:val="00321F7D"/>
    <w:rsid w:val="00326F90"/>
    <w:rsid w:val="00AA1D8D"/>
    <w:rsid w:val="00B06C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
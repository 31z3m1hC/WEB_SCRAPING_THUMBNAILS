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28D2" w:rsidRDefault="00DB5B63">
      <w:pPr>
        <w:jc w:val="center"/>
      </w:pPr>
      <w:r>
        <w:rPr>
          <w:rFonts w:ascii="TimesNewToman" w:hAnsi="TimesNewToman"/>
          <w:color w:val="000000"/>
          <w:sz w:val="44"/>
        </w:rPr>
        <w:t>Unveiling the Secrets of Dark Energy</w:t>
      </w:r>
    </w:p>
    <w:p w:rsidR="006F28D2" w:rsidRDefault="00DB5B63">
      <w:pPr>
        <w:pStyle w:val="NoSpacing"/>
        <w:jc w:val="center"/>
      </w:pPr>
      <w:r>
        <w:rPr>
          <w:rFonts w:ascii="TimesNewToman" w:hAnsi="TimesNewToman"/>
          <w:color w:val="000000"/>
          <w:sz w:val="36"/>
        </w:rPr>
        <w:t>Dr</w:t>
      </w:r>
      <w:r w:rsidR="00061B07">
        <w:rPr>
          <w:rFonts w:ascii="TimesNewToman" w:hAnsi="TimesNewToman"/>
          <w:color w:val="000000"/>
          <w:sz w:val="36"/>
        </w:rPr>
        <w:t>.</w:t>
      </w:r>
      <w:r>
        <w:rPr>
          <w:rFonts w:ascii="TimesNewToman" w:hAnsi="TimesNewToman"/>
          <w:color w:val="000000"/>
          <w:sz w:val="36"/>
        </w:rPr>
        <w:t xml:space="preserve"> Evelyn Harrison</w:t>
      </w:r>
    </w:p>
    <w:p w:rsidR="006F28D2" w:rsidRDefault="00DB5B63">
      <w:pPr>
        <w:jc w:val="center"/>
      </w:pPr>
      <w:r>
        <w:rPr>
          <w:rFonts w:ascii="TimesNewToman" w:hAnsi="TimesNewToman"/>
          <w:color w:val="000000"/>
          <w:sz w:val="32"/>
        </w:rPr>
        <w:t>evelyn</w:t>
      </w:r>
      <w:r w:rsidR="00061B07">
        <w:rPr>
          <w:rFonts w:ascii="TimesNewToman" w:hAnsi="TimesNewToman"/>
          <w:color w:val="000000"/>
          <w:sz w:val="32"/>
        </w:rPr>
        <w:t>.</w:t>
      </w:r>
      <w:r>
        <w:rPr>
          <w:rFonts w:ascii="TimesNewToman" w:hAnsi="TimesNewToman"/>
          <w:color w:val="000000"/>
          <w:sz w:val="32"/>
        </w:rPr>
        <w:t>harrison@astronomers</w:t>
      </w:r>
      <w:r w:rsidR="00061B07">
        <w:rPr>
          <w:rFonts w:ascii="TimesNewToman" w:hAnsi="TimesNewToman"/>
          <w:color w:val="000000"/>
          <w:sz w:val="32"/>
        </w:rPr>
        <w:t>.</w:t>
      </w:r>
      <w:r>
        <w:rPr>
          <w:rFonts w:ascii="TimesNewToman" w:hAnsi="TimesNewToman"/>
          <w:color w:val="000000"/>
          <w:sz w:val="32"/>
        </w:rPr>
        <w:t>com</w:t>
      </w:r>
    </w:p>
    <w:p w:rsidR="006F28D2" w:rsidRDefault="006F28D2"/>
    <w:p w:rsidR="006F28D2" w:rsidRDefault="00DB5B63">
      <w:r>
        <w:rPr>
          <w:rFonts w:ascii="TimesNewToman" w:hAnsi="TimesNewToman"/>
          <w:color w:val="000000"/>
          <w:sz w:val="24"/>
        </w:rPr>
        <w:t>In the vast cosmic tapestry that surrounds us, there exists an enigmatic entity known as dark energy</w:t>
      </w:r>
      <w:r w:rsidR="00061B07">
        <w:rPr>
          <w:rFonts w:ascii="TimesNewToman" w:hAnsi="TimesNewToman"/>
          <w:color w:val="000000"/>
          <w:sz w:val="24"/>
        </w:rPr>
        <w:t>.</w:t>
      </w:r>
      <w:r>
        <w:rPr>
          <w:rFonts w:ascii="TimesNewToman" w:hAnsi="TimesNewToman"/>
          <w:color w:val="000000"/>
          <w:sz w:val="24"/>
        </w:rPr>
        <w:t xml:space="preserve"> Incomprehensible yet profound, it exerts a domineering influence on the universe, dictating its fate and guiding its expansion</w:t>
      </w:r>
      <w:r w:rsidR="00061B07">
        <w:rPr>
          <w:rFonts w:ascii="TimesNewToman" w:hAnsi="TimesNewToman"/>
          <w:color w:val="000000"/>
          <w:sz w:val="24"/>
        </w:rPr>
        <w:t>.</w:t>
      </w:r>
      <w:r>
        <w:rPr>
          <w:rFonts w:ascii="TimesNewToman" w:hAnsi="TimesNewToman"/>
          <w:color w:val="000000"/>
          <w:sz w:val="24"/>
        </w:rPr>
        <w:t xml:space="preserve"> With an inscrutable nature that has perplexed scientists for decades, dark energy remains one of the most compelling mysteries in modern cosmology</w:t>
      </w:r>
      <w:r w:rsidR="00061B0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Propelled by an unyielding thirst for knowledge, researchers have embarked on an ambitious quest to unravel the secrets of dark energy</w:t>
      </w:r>
      <w:r w:rsidR="00061B07">
        <w:rPr>
          <w:rFonts w:ascii="TimesNewToman" w:hAnsi="TimesNewToman"/>
          <w:color w:val="000000"/>
          <w:sz w:val="24"/>
        </w:rPr>
        <w:t>.</w:t>
      </w:r>
      <w:r>
        <w:rPr>
          <w:rFonts w:ascii="TimesNewToman" w:hAnsi="TimesNewToman"/>
          <w:color w:val="000000"/>
          <w:sz w:val="24"/>
        </w:rPr>
        <w:t xml:space="preserve"> Through meticulous observations and advanced theoretical models, they strive to illuminate the hidden forces that govern this enigmatic substance</w:t>
      </w:r>
      <w:r w:rsidR="00061B07">
        <w:rPr>
          <w:rFonts w:ascii="TimesNewToman" w:hAnsi="TimesNewToman"/>
          <w:color w:val="000000"/>
          <w:sz w:val="24"/>
        </w:rPr>
        <w:t>.</w:t>
      </w:r>
      <w:r>
        <w:rPr>
          <w:rFonts w:ascii="TimesNewToman" w:hAnsi="TimesNewToman"/>
          <w:color w:val="000000"/>
          <w:sz w:val="24"/>
        </w:rPr>
        <w:t xml:space="preserve"> As the universe continues its relentless expansion, driven by the enigmatic influence of dark energy, scientists are at the forefront of a cosmic exploration that promises to reveal the profound depths of reality</w:t>
      </w:r>
      <w:r w:rsidR="00061B0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Unveiling the essence of dark energy not only holds the key to understanding the universe's evolution but also offers glimpses into its ultimate destiny</w:t>
      </w:r>
      <w:r w:rsidR="00061B07">
        <w:rPr>
          <w:rFonts w:ascii="TimesNewToman" w:hAnsi="TimesNewToman"/>
          <w:color w:val="000000"/>
          <w:sz w:val="24"/>
        </w:rPr>
        <w:t>.</w:t>
      </w:r>
      <w:r>
        <w:rPr>
          <w:rFonts w:ascii="TimesNewToman" w:hAnsi="TimesNewToman"/>
          <w:color w:val="000000"/>
          <w:sz w:val="24"/>
        </w:rPr>
        <w:t xml:space="preserve"> Will the universe continue to expand indefinitely, or will it eventually collapse under its own gravitational pull? These fundamental questions hinge upon comprehending the nature of dark energy, making this pursuit one of the most pivotal endeavors in the annals of scientific exploration</w:t>
      </w:r>
      <w:r w:rsidR="00061B07">
        <w:rPr>
          <w:rFonts w:ascii="TimesNewToman" w:hAnsi="TimesNewToman"/>
          <w:color w:val="000000"/>
          <w:sz w:val="24"/>
        </w:rPr>
        <w:t>.</w:t>
      </w:r>
    </w:p>
    <w:p w:rsidR="006F28D2" w:rsidRDefault="00DB5B63">
      <w:r>
        <w:rPr>
          <w:rFonts w:ascii="TimesNewToman" w:hAnsi="TimesNewToman"/>
          <w:color w:val="000000"/>
          <w:sz w:val="28"/>
        </w:rPr>
        <w:t>Summary</w:t>
      </w:r>
    </w:p>
    <w:p w:rsidR="006F28D2" w:rsidRDefault="00DB5B63">
      <w:r>
        <w:rPr>
          <w:rFonts w:ascii="TimesNewToman" w:hAnsi="TimesNewToman"/>
          <w:color w:val="000000"/>
        </w:rPr>
        <w:t>The enigmatic entity known as dark energy remains at the forefront of modern cosmological research</w:t>
      </w:r>
      <w:r w:rsidR="00061B07">
        <w:rPr>
          <w:rFonts w:ascii="TimesNewToman" w:hAnsi="TimesNewToman"/>
          <w:color w:val="000000"/>
        </w:rPr>
        <w:t>.</w:t>
      </w:r>
      <w:r>
        <w:rPr>
          <w:rFonts w:ascii="TimesNewToman" w:hAnsi="TimesNewToman"/>
          <w:color w:val="000000"/>
        </w:rPr>
        <w:t xml:space="preserve"> Its inscrutable nature has captivated scientists, driving them to delve into the mysteries that govern the expansion of the universe</w:t>
      </w:r>
      <w:r w:rsidR="00061B07">
        <w:rPr>
          <w:rFonts w:ascii="TimesNewToman" w:hAnsi="TimesNewToman"/>
          <w:color w:val="000000"/>
        </w:rPr>
        <w:t>.</w:t>
      </w:r>
      <w:r>
        <w:rPr>
          <w:rFonts w:ascii="TimesNewToman" w:hAnsi="TimesNewToman"/>
          <w:color w:val="000000"/>
        </w:rPr>
        <w:t xml:space="preserve"> Through meticulous observations and advanced theoretical frameworks, researchers seek to illuminate the hidden forces that underlie this enigmatic substance</w:t>
      </w:r>
      <w:r w:rsidR="00061B07">
        <w:rPr>
          <w:rFonts w:ascii="TimesNewToman" w:hAnsi="TimesNewToman"/>
          <w:color w:val="000000"/>
        </w:rPr>
        <w:t>.</w:t>
      </w:r>
      <w:r>
        <w:rPr>
          <w:rFonts w:ascii="TimesNewToman" w:hAnsi="TimesNewToman"/>
          <w:color w:val="000000"/>
        </w:rPr>
        <w:t xml:space="preserve"> Comprehending dark energy not only unlocks the secrets of the universe's evolution but also offers profound insights into its ultimate destiny</w:t>
      </w:r>
      <w:r w:rsidR="00061B07">
        <w:rPr>
          <w:rFonts w:ascii="TimesNewToman" w:hAnsi="TimesNewToman"/>
          <w:color w:val="000000"/>
        </w:rPr>
        <w:t>.</w:t>
      </w:r>
      <w:r>
        <w:rPr>
          <w:rFonts w:ascii="TimesNewToman" w:hAnsi="TimesNewToman"/>
          <w:color w:val="000000"/>
        </w:rPr>
        <w:t xml:space="preserve"> As scientists continue their tireless pursuit to unveil the essence of dark energy, they stand at the threshold of a cosmic revelation that promises to reshape our understanding of reality</w:t>
      </w:r>
      <w:r w:rsidR="00061B07">
        <w:rPr>
          <w:rFonts w:ascii="TimesNewToman" w:hAnsi="TimesNewToman"/>
          <w:color w:val="000000"/>
        </w:rPr>
        <w:t>.</w:t>
      </w:r>
    </w:p>
    <w:sectPr w:rsidR="006F28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099405">
    <w:abstractNumId w:val="8"/>
  </w:num>
  <w:num w:numId="2" w16cid:durableId="243884164">
    <w:abstractNumId w:val="6"/>
  </w:num>
  <w:num w:numId="3" w16cid:durableId="1317799167">
    <w:abstractNumId w:val="5"/>
  </w:num>
  <w:num w:numId="4" w16cid:durableId="2133404350">
    <w:abstractNumId w:val="4"/>
  </w:num>
  <w:num w:numId="5" w16cid:durableId="1656488298">
    <w:abstractNumId w:val="7"/>
  </w:num>
  <w:num w:numId="6" w16cid:durableId="2104303271">
    <w:abstractNumId w:val="3"/>
  </w:num>
  <w:num w:numId="7" w16cid:durableId="2118788691">
    <w:abstractNumId w:val="2"/>
  </w:num>
  <w:num w:numId="8" w16cid:durableId="325134909">
    <w:abstractNumId w:val="1"/>
  </w:num>
  <w:num w:numId="9" w16cid:durableId="1187675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B07"/>
    <w:rsid w:val="0015074B"/>
    <w:rsid w:val="0029639D"/>
    <w:rsid w:val="00326F90"/>
    <w:rsid w:val="006F28D2"/>
    <w:rsid w:val="00AA1D8D"/>
    <w:rsid w:val="00B47730"/>
    <w:rsid w:val="00CB0664"/>
    <w:rsid w:val="00DB5B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
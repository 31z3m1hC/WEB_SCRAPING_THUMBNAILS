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24BD" w:rsidRDefault="00133BEE">
      <w:pPr>
        <w:jc w:val="center"/>
      </w:pPr>
      <w:r>
        <w:rPr>
          <w:rFonts w:ascii="TimesNewToman" w:hAnsi="TimesNewToman"/>
          <w:color w:val="000000"/>
          <w:sz w:val="44"/>
        </w:rPr>
        <w:t>Unraveling the Enigma of Dark Matter</w:t>
      </w:r>
    </w:p>
    <w:p w:rsidR="00FB24BD" w:rsidRDefault="00133BEE">
      <w:pPr>
        <w:pStyle w:val="NoSpacing"/>
        <w:jc w:val="center"/>
      </w:pPr>
      <w:r>
        <w:rPr>
          <w:rFonts w:ascii="TimesNewToman" w:hAnsi="TimesNewToman"/>
          <w:color w:val="000000"/>
          <w:sz w:val="36"/>
        </w:rPr>
        <w:t>Dr</w:t>
      </w:r>
      <w:r w:rsidR="00431F28">
        <w:rPr>
          <w:rFonts w:ascii="TimesNewToman" w:hAnsi="TimesNewToman"/>
          <w:color w:val="000000"/>
          <w:sz w:val="36"/>
        </w:rPr>
        <w:t>.</w:t>
      </w:r>
      <w:r>
        <w:rPr>
          <w:rFonts w:ascii="TimesNewToman" w:hAnsi="TimesNewToman"/>
          <w:color w:val="000000"/>
          <w:sz w:val="36"/>
        </w:rPr>
        <w:t xml:space="preserve"> Marianne Costa</w:t>
      </w:r>
    </w:p>
    <w:p w:rsidR="00FB24BD" w:rsidRDefault="00133BEE">
      <w:pPr>
        <w:jc w:val="center"/>
      </w:pPr>
      <w:r>
        <w:rPr>
          <w:rFonts w:ascii="TimesNewToman" w:hAnsi="TimesNewToman"/>
          <w:color w:val="000000"/>
          <w:sz w:val="32"/>
        </w:rPr>
        <w:t>marianne</w:t>
      </w:r>
      <w:r w:rsidR="00431F28">
        <w:rPr>
          <w:rFonts w:ascii="TimesNewToman" w:hAnsi="TimesNewToman"/>
          <w:color w:val="000000"/>
          <w:sz w:val="32"/>
        </w:rPr>
        <w:t>.</w:t>
      </w:r>
      <w:r>
        <w:rPr>
          <w:rFonts w:ascii="TimesNewToman" w:hAnsi="TimesNewToman"/>
          <w:color w:val="000000"/>
          <w:sz w:val="32"/>
        </w:rPr>
        <w:t>costa@luminary</w:t>
      </w:r>
      <w:r w:rsidR="00431F28">
        <w:rPr>
          <w:rFonts w:ascii="TimesNewToman" w:hAnsi="TimesNewToman"/>
          <w:color w:val="000000"/>
          <w:sz w:val="32"/>
        </w:rPr>
        <w:t>.</w:t>
      </w:r>
      <w:r>
        <w:rPr>
          <w:rFonts w:ascii="TimesNewToman" w:hAnsi="TimesNewToman"/>
          <w:color w:val="000000"/>
          <w:sz w:val="32"/>
        </w:rPr>
        <w:t>edu</w:t>
      </w:r>
    </w:p>
    <w:p w:rsidR="00FB24BD" w:rsidRDefault="00FB24BD"/>
    <w:p w:rsidR="00FB24BD" w:rsidRDefault="00133BEE">
      <w:r>
        <w:rPr>
          <w:rFonts w:ascii="TimesNewToman" w:hAnsi="TimesNewToman"/>
          <w:color w:val="000000"/>
          <w:sz w:val="24"/>
        </w:rPr>
        <w:t>In the grand tapestry of the cosmos, there lies a perplexing mystery that has captivated the scientific community for decades: dark matter</w:t>
      </w:r>
      <w:r w:rsidR="00431F28">
        <w:rPr>
          <w:rFonts w:ascii="TimesNewToman" w:hAnsi="TimesNewToman"/>
          <w:color w:val="000000"/>
          <w:sz w:val="24"/>
        </w:rPr>
        <w:t>.</w:t>
      </w:r>
      <w:r>
        <w:rPr>
          <w:rFonts w:ascii="TimesNewToman" w:hAnsi="TimesNewToman"/>
          <w:color w:val="000000"/>
          <w:sz w:val="24"/>
        </w:rPr>
        <w:t xml:space="preserve"> This elusive substance, believed to permeate the vast expanses of the universe, exerts a gravitational influence far greater than its apparent mass would suggest</w:t>
      </w:r>
      <w:r w:rsidR="00431F28">
        <w:rPr>
          <w:rFonts w:ascii="TimesNewToman" w:hAnsi="TimesNewToman"/>
          <w:color w:val="000000"/>
          <w:sz w:val="24"/>
        </w:rPr>
        <w:t>.</w:t>
      </w:r>
      <w:r>
        <w:rPr>
          <w:rFonts w:ascii="TimesNewToman" w:hAnsi="TimesNewToman"/>
          <w:color w:val="000000"/>
          <w:sz w:val="24"/>
        </w:rPr>
        <w:t xml:space="preserve"> Its existence is inferred through its gravitational effects on visible matter, such as stars and galaxies, but its true nature remains shrouded in enigma</w:t>
      </w:r>
      <w:r w:rsidR="00431F28">
        <w:rPr>
          <w:rFonts w:ascii="TimesNewToman" w:hAnsi="TimesNewToman"/>
          <w:color w:val="000000"/>
          <w:sz w:val="24"/>
        </w:rPr>
        <w:t>.</w:t>
      </w:r>
      <w:r>
        <w:rPr>
          <w:rFonts w:ascii="TimesNewToman" w:hAnsi="TimesNewToman"/>
          <w:color w:val="000000"/>
          <w:sz w:val="24"/>
        </w:rPr>
        <w:t xml:space="preserve"> Dark matter challenges our understanding of the universe and beckons us to delve deeper into its enigmas, promising profound insights into the fundamental fabric of reality</w:t>
      </w:r>
      <w:r w:rsidR="00431F2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embark on this cosmic odyssey to unravel the enigma of dark matter, we find ourselves confronted with a myriad of questions that ignite our curiosity</w:t>
      </w:r>
      <w:r w:rsidR="00431F28">
        <w:rPr>
          <w:rFonts w:ascii="TimesNewToman" w:hAnsi="TimesNewToman"/>
          <w:color w:val="000000"/>
          <w:sz w:val="24"/>
        </w:rPr>
        <w:t>.</w:t>
      </w:r>
      <w:r>
        <w:rPr>
          <w:rFonts w:ascii="TimesNewToman" w:hAnsi="TimesNewToman"/>
          <w:color w:val="000000"/>
          <w:sz w:val="24"/>
        </w:rPr>
        <w:t xml:space="preserve"> What is the composition of this mysterious substance? Is it composed of weakly interacting massive particles (WIMPs), axions, or some hitherto unknown particles? How does dark matter interact with ordinary matter, and what role does it play in the formation and evolution of galaxies and large-scale structures in the universe? These questions stand as beacons of intellectual intrigue, beckoning us to push the boundaries of human knowledge</w:t>
      </w:r>
      <w:r w:rsidR="00431F2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Furthermore, the exploration of dark matter holds the potential to revolutionize our understanding of fundamental physics</w:t>
      </w:r>
      <w:r w:rsidR="00431F28">
        <w:rPr>
          <w:rFonts w:ascii="TimesNewToman" w:hAnsi="TimesNewToman"/>
          <w:color w:val="000000"/>
          <w:sz w:val="24"/>
        </w:rPr>
        <w:t>.</w:t>
      </w:r>
      <w:r>
        <w:rPr>
          <w:rFonts w:ascii="TimesNewToman" w:hAnsi="TimesNewToman"/>
          <w:color w:val="000000"/>
          <w:sz w:val="24"/>
        </w:rPr>
        <w:t xml:space="preserve"> Its existence challenges the Standard Model of Physics, hinting at the need for new theories that can reconcile the observed properties of dark matter with our current understanding of the universe</w:t>
      </w:r>
      <w:r w:rsidR="00431F28">
        <w:rPr>
          <w:rFonts w:ascii="TimesNewToman" w:hAnsi="TimesNewToman"/>
          <w:color w:val="000000"/>
          <w:sz w:val="24"/>
        </w:rPr>
        <w:t>.</w:t>
      </w:r>
      <w:r>
        <w:rPr>
          <w:rFonts w:ascii="TimesNewToman" w:hAnsi="TimesNewToman"/>
          <w:color w:val="000000"/>
          <w:sz w:val="24"/>
        </w:rPr>
        <w:t xml:space="preserve"> The quest to unravel the enigma of dark matter is thus not merely an academic pursuit but a journey of profound discovery that could reshape our perception of reality itself</w:t>
      </w:r>
      <w:r w:rsidR="00431F28">
        <w:rPr>
          <w:rFonts w:ascii="TimesNewToman" w:hAnsi="TimesNewToman"/>
          <w:color w:val="000000"/>
          <w:sz w:val="24"/>
        </w:rPr>
        <w:t>.</w:t>
      </w:r>
    </w:p>
    <w:p w:rsidR="00FB24BD" w:rsidRDefault="00133BEE">
      <w:r>
        <w:rPr>
          <w:rFonts w:ascii="TimesNewToman" w:hAnsi="TimesNewToman"/>
          <w:color w:val="000000"/>
          <w:sz w:val="28"/>
        </w:rPr>
        <w:t>Summary</w:t>
      </w:r>
    </w:p>
    <w:p w:rsidR="00FB24BD" w:rsidRDefault="00133BEE">
      <w:r>
        <w:rPr>
          <w:rFonts w:ascii="TimesNewToman" w:hAnsi="TimesNewToman"/>
          <w:color w:val="000000"/>
        </w:rPr>
        <w:t>In the boundless expanse of the universe, dark matter looms as an enigmatic presence, its nature and composition shrouded in mystery</w:t>
      </w:r>
      <w:r w:rsidR="00431F28">
        <w:rPr>
          <w:rFonts w:ascii="TimesNewToman" w:hAnsi="TimesNewToman"/>
          <w:color w:val="000000"/>
        </w:rPr>
        <w:t>.</w:t>
      </w:r>
      <w:r>
        <w:rPr>
          <w:rFonts w:ascii="TimesNewToman" w:hAnsi="TimesNewToman"/>
          <w:color w:val="000000"/>
        </w:rPr>
        <w:t xml:space="preserve"> Its gravitational influence, far exceeding its apparent mass, hints at a profound role in shaping the cosmos</w:t>
      </w:r>
      <w:r w:rsidR="00431F28">
        <w:rPr>
          <w:rFonts w:ascii="TimesNewToman" w:hAnsi="TimesNewToman"/>
          <w:color w:val="000000"/>
        </w:rPr>
        <w:t>.</w:t>
      </w:r>
      <w:r>
        <w:rPr>
          <w:rFonts w:ascii="TimesNewToman" w:hAnsi="TimesNewToman"/>
          <w:color w:val="000000"/>
        </w:rPr>
        <w:t xml:space="preserve"> The pursuit of unraveling the enigma of dark matter is a testament to humanity's enduring quest for knowledge, pushing the boundaries of our understanding and potentially reshaping our perception of reality</w:t>
      </w:r>
      <w:r w:rsidR="00431F28">
        <w:rPr>
          <w:rFonts w:ascii="TimesNewToman" w:hAnsi="TimesNewToman"/>
          <w:color w:val="000000"/>
        </w:rPr>
        <w:t>.</w:t>
      </w:r>
      <w:r>
        <w:rPr>
          <w:rFonts w:ascii="TimesNewToman" w:hAnsi="TimesNewToman"/>
          <w:color w:val="000000"/>
        </w:rPr>
        <w:t xml:space="preserve"> Through relentless exploration and intellectual rigor, we inch closer to unveiling the secrets held within the darkness, forever expanding the horizons of human comprehension</w:t>
      </w:r>
      <w:r w:rsidR="00431F28">
        <w:rPr>
          <w:rFonts w:ascii="TimesNewToman" w:hAnsi="TimesNewToman"/>
          <w:color w:val="000000"/>
        </w:rPr>
        <w:t>.</w:t>
      </w:r>
    </w:p>
    <w:sectPr w:rsidR="00FB24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6107802">
    <w:abstractNumId w:val="8"/>
  </w:num>
  <w:num w:numId="2" w16cid:durableId="2073195246">
    <w:abstractNumId w:val="6"/>
  </w:num>
  <w:num w:numId="3" w16cid:durableId="473186136">
    <w:abstractNumId w:val="5"/>
  </w:num>
  <w:num w:numId="4" w16cid:durableId="320306465">
    <w:abstractNumId w:val="4"/>
  </w:num>
  <w:num w:numId="5" w16cid:durableId="1751540936">
    <w:abstractNumId w:val="7"/>
  </w:num>
  <w:num w:numId="6" w16cid:durableId="319620963">
    <w:abstractNumId w:val="3"/>
  </w:num>
  <w:num w:numId="7" w16cid:durableId="1227377127">
    <w:abstractNumId w:val="2"/>
  </w:num>
  <w:num w:numId="8" w16cid:durableId="1266379929">
    <w:abstractNumId w:val="1"/>
  </w:num>
  <w:num w:numId="9" w16cid:durableId="375549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3BEE"/>
    <w:rsid w:val="0015074B"/>
    <w:rsid w:val="0029639D"/>
    <w:rsid w:val="00326F90"/>
    <w:rsid w:val="00431F28"/>
    <w:rsid w:val="00AA1D8D"/>
    <w:rsid w:val="00B47730"/>
    <w:rsid w:val="00CB0664"/>
    <w:rsid w:val="00FB24B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2024-01-14T14:33:00Z</dcterms:modified>
  <cp:category/>
</cp:coreProperties>
</file>
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69A" w:rsidRDefault="00FC7E59">
      <w:pPr>
        <w:jc w:val="center"/>
      </w:pPr>
      <w:r>
        <w:rPr>
          <w:rFonts w:ascii="TimesNewToman" w:hAnsi="TimesNewToman"/>
          <w:color w:val="000000"/>
          <w:sz w:val="44"/>
        </w:rPr>
        <w:t>The Enigmatic Realm of Dreams</w:t>
      </w:r>
    </w:p>
    <w:p w:rsidR="0016169A" w:rsidRDefault="00FC7E59">
      <w:pPr>
        <w:pStyle w:val="NoSpacing"/>
        <w:jc w:val="center"/>
      </w:pPr>
      <w:r>
        <w:rPr>
          <w:rFonts w:ascii="TimesNewToman" w:hAnsi="TimesNewToman"/>
          <w:color w:val="000000"/>
          <w:sz w:val="36"/>
        </w:rPr>
        <w:t>John Smith</w:t>
      </w:r>
    </w:p>
    <w:p w:rsidR="0016169A" w:rsidRDefault="00FC7E59">
      <w:pPr>
        <w:jc w:val="center"/>
      </w:pPr>
      <w:r>
        <w:rPr>
          <w:rFonts w:ascii="TimesNewToman" w:hAnsi="TimesNewToman"/>
          <w:color w:val="000000"/>
          <w:sz w:val="32"/>
        </w:rPr>
        <w:t>john</w:t>
      </w:r>
      <w:r w:rsidR="00D122A8">
        <w:rPr>
          <w:rFonts w:ascii="TimesNewToman" w:hAnsi="TimesNewToman"/>
          <w:color w:val="000000"/>
          <w:sz w:val="32"/>
        </w:rPr>
        <w:t>.</w:t>
      </w:r>
      <w:r>
        <w:rPr>
          <w:rFonts w:ascii="TimesNewToman" w:hAnsi="TimesNewToman"/>
          <w:color w:val="000000"/>
          <w:sz w:val="32"/>
        </w:rPr>
        <w:t>smith@emailworld</w:t>
      </w:r>
      <w:r w:rsidR="00D122A8">
        <w:rPr>
          <w:rFonts w:ascii="TimesNewToman" w:hAnsi="TimesNewToman"/>
          <w:color w:val="000000"/>
          <w:sz w:val="32"/>
        </w:rPr>
        <w:t>.</w:t>
      </w:r>
      <w:r>
        <w:rPr>
          <w:rFonts w:ascii="TimesNewToman" w:hAnsi="TimesNewToman"/>
          <w:color w:val="000000"/>
          <w:sz w:val="32"/>
        </w:rPr>
        <w:t>com</w:t>
      </w:r>
    </w:p>
    <w:p w:rsidR="0016169A" w:rsidRDefault="0016169A"/>
    <w:p w:rsidR="0016169A" w:rsidRDefault="00FC7E59">
      <w:r>
        <w:rPr>
          <w:rFonts w:ascii="TimesNewToman" w:hAnsi="TimesNewToman"/>
          <w:color w:val="000000"/>
          <w:sz w:val="24"/>
        </w:rPr>
        <w:t>Dreams, those captivating enigmas that dance through our sleeping minds, have captivated humanity for millennia</w:t>
      </w:r>
      <w:r w:rsidR="00D122A8">
        <w:rPr>
          <w:rFonts w:ascii="TimesNewToman" w:hAnsi="TimesNewToman"/>
          <w:color w:val="000000"/>
          <w:sz w:val="24"/>
        </w:rPr>
        <w:t>.</w:t>
      </w:r>
      <w:r>
        <w:rPr>
          <w:rFonts w:ascii="TimesNewToman" w:hAnsi="TimesNewToman"/>
          <w:color w:val="000000"/>
          <w:sz w:val="24"/>
        </w:rPr>
        <w:t xml:space="preserve"> They transport us to alternate realities, paint dreamscapes with colors unseen, and navigate the labyrinthine corridors of our subconscious</w:t>
      </w:r>
      <w:r w:rsidR="00D122A8">
        <w:rPr>
          <w:rFonts w:ascii="TimesNewToman" w:hAnsi="TimesNewToman"/>
          <w:color w:val="000000"/>
          <w:sz w:val="24"/>
        </w:rPr>
        <w:t>.</w:t>
      </w:r>
      <w:r>
        <w:rPr>
          <w:rFonts w:ascii="TimesNewToman" w:hAnsi="TimesNewToman"/>
          <w:color w:val="000000"/>
          <w:sz w:val="24"/>
        </w:rPr>
        <w:t xml:space="preserve"> These nocturnal adventures have enthralled philosophers, artists, and scientists alike, sparking age-old debates about their significance and whether they hold the key to understanding the human psyche</w:t>
      </w:r>
      <w:r w:rsidR="00D122A8">
        <w:rPr>
          <w:rFonts w:ascii="TimesNewToman" w:hAnsi="TimesNewToman"/>
          <w:color w:val="000000"/>
          <w:sz w:val="24"/>
        </w:rPr>
        <w:t>.</w:t>
      </w:r>
      <w:r>
        <w:rPr>
          <w:rFonts w:ascii="TimesNewToman" w:hAnsi="TimesNewToman"/>
          <w:color w:val="000000"/>
          <w:sz w:val="24"/>
        </w:rPr>
        <w:t xml:space="preserve"> Some believe dreams offer glimpses into our innermost fears, desires, and secrets, revealing hidden truths about ourselves</w:t>
      </w:r>
      <w:r w:rsidR="00D122A8">
        <w:rPr>
          <w:rFonts w:ascii="TimesNewToman" w:hAnsi="TimesNewToman"/>
          <w:color w:val="000000"/>
          <w:sz w:val="24"/>
        </w:rPr>
        <w:t>.</w:t>
      </w:r>
      <w:r>
        <w:rPr>
          <w:rFonts w:ascii="TimesNewToman" w:hAnsi="TimesNewToman"/>
          <w:color w:val="000000"/>
          <w:sz w:val="24"/>
        </w:rPr>
        <w:t xml:space="preserve"> Others regard them as mere random firings of neurons, a by-product of brain activity with no deeper meaning</w:t>
      </w:r>
      <w:r w:rsidR="00D122A8">
        <w:rPr>
          <w:rFonts w:ascii="TimesNewToman" w:hAnsi="TimesNewToman"/>
          <w:color w:val="000000"/>
          <w:sz w:val="24"/>
        </w:rPr>
        <w:t>.</w:t>
      </w:r>
      <w:r>
        <w:rPr>
          <w:rFonts w:ascii="TimesNewToman" w:hAnsi="TimesNewToman"/>
          <w:color w:val="000000"/>
          <w:sz w:val="24"/>
        </w:rPr>
        <w:t xml:space="preserve"> Yet, the enduring fascination with dreams speaks to their timeless and universal appeal</w:t>
      </w:r>
      <w:r w:rsidR="00D122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dreams, time warps, logic bends, and the impossible becomes possible</w:t>
      </w:r>
      <w:r w:rsidR="00D122A8">
        <w:rPr>
          <w:rFonts w:ascii="TimesNewToman" w:hAnsi="TimesNewToman"/>
          <w:color w:val="000000"/>
          <w:sz w:val="24"/>
        </w:rPr>
        <w:t>.</w:t>
      </w:r>
      <w:r>
        <w:rPr>
          <w:rFonts w:ascii="TimesNewToman" w:hAnsi="TimesNewToman"/>
          <w:color w:val="000000"/>
          <w:sz w:val="24"/>
        </w:rPr>
        <w:t xml:space="preserve"> We fly through the air, transform into fantastical creatures, and encounter people both familiar and strange</w:t>
      </w:r>
      <w:r w:rsidR="00D122A8">
        <w:rPr>
          <w:rFonts w:ascii="TimesNewToman" w:hAnsi="TimesNewToman"/>
          <w:color w:val="000000"/>
          <w:sz w:val="24"/>
        </w:rPr>
        <w:t>.</w:t>
      </w:r>
      <w:r>
        <w:rPr>
          <w:rFonts w:ascii="TimesNewToman" w:hAnsi="TimesNewToman"/>
          <w:color w:val="000000"/>
          <w:sz w:val="24"/>
        </w:rPr>
        <w:t xml:space="preserve"> These dreamlike experiences often defy rational explanation, leaving us with a lingering sense of wonder and perplexity</w:t>
      </w:r>
      <w:r w:rsidR="00D122A8">
        <w:rPr>
          <w:rFonts w:ascii="TimesNewToman" w:hAnsi="TimesNewToman"/>
          <w:color w:val="000000"/>
          <w:sz w:val="24"/>
        </w:rPr>
        <w:t>.</w:t>
      </w:r>
      <w:r>
        <w:rPr>
          <w:rFonts w:ascii="TimesNewToman" w:hAnsi="TimesNewToman"/>
          <w:color w:val="000000"/>
          <w:sz w:val="24"/>
        </w:rPr>
        <w:t xml:space="preserve"> While some dreams fade from memory upon waking, others leave an enduring mark, haunting us with their vividness or enigmatic symbolism</w:t>
      </w:r>
      <w:r w:rsidR="00D122A8">
        <w:rPr>
          <w:rFonts w:ascii="TimesNewToman" w:hAnsi="TimesNewToman"/>
          <w:color w:val="000000"/>
          <w:sz w:val="24"/>
        </w:rPr>
        <w:t>.</w:t>
      </w:r>
      <w:r>
        <w:rPr>
          <w:rFonts w:ascii="TimesNewToman" w:hAnsi="TimesNewToman"/>
          <w:color w:val="000000"/>
          <w:sz w:val="24"/>
        </w:rPr>
        <w:t xml:space="preserve"> These persistent dreams have led many to believe that they may carry messages or warnings from a higher power or a deeper part of ourselves</w:t>
      </w:r>
      <w:r w:rsidR="00D122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scientific exploration of dreams has yielded insights into their physiological and psychological underpinnings</w:t>
      </w:r>
      <w:r w:rsidR="00D122A8">
        <w:rPr>
          <w:rFonts w:ascii="TimesNewToman" w:hAnsi="TimesNewToman"/>
          <w:color w:val="000000"/>
          <w:sz w:val="24"/>
        </w:rPr>
        <w:t>.</w:t>
      </w:r>
      <w:r>
        <w:rPr>
          <w:rFonts w:ascii="TimesNewToman" w:hAnsi="TimesNewToman"/>
          <w:color w:val="000000"/>
          <w:sz w:val="24"/>
        </w:rPr>
        <w:t xml:space="preserve"> Brain scans have revealed that dreaming is associated with increased activity in certain brain regions, including the limbic system, which is involved in memory, emotion, and motivation</w:t>
      </w:r>
      <w:r w:rsidR="00D122A8">
        <w:rPr>
          <w:rFonts w:ascii="TimesNewToman" w:hAnsi="TimesNewToman"/>
          <w:color w:val="000000"/>
          <w:sz w:val="24"/>
        </w:rPr>
        <w:t>.</w:t>
      </w:r>
      <w:r>
        <w:rPr>
          <w:rFonts w:ascii="TimesNewToman" w:hAnsi="TimesNewToman"/>
          <w:color w:val="000000"/>
          <w:sz w:val="24"/>
        </w:rPr>
        <w:t xml:space="preserve"> Dreams are also influenced by our waking experiences, emotions, and subconscious thoughts</w:t>
      </w:r>
      <w:r w:rsidR="00D122A8">
        <w:rPr>
          <w:rFonts w:ascii="TimesNewToman" w:hAnsi="TimesNewToman"/>
          <w:color w:val="000000"/>
          <w:sz w:val="24"/>
        </w:rPr>
        <w:t>.</w:t>
      </w:r>
      <w:r>
        <w:rPr>
          <w:rFonts w:ascii="TimesNewToman" w:hAnsi="TimesNewToman"/>
          <w:color w:val="000000"/>
          <w:sz w:val="24"/>
        </w:rPr>
        <w:t xml:space="preserve"> External stimuli, such as sounds or smells, can also seep into our dreams, weaving their way into the fantastical tapestry of our sleeping minds</w:t>
      </w:r>
      <w:r w:rsidR="00D122A8">
        <w:rPr>
          <w:rFonts w:ascii="TimesNewToman" w:hAnsi="TimesNewToman"/>
          <w:color w:val="000000"/>
          <w:sz w:val="24"/>
        </w:rPr>
        <w:t>.</w:t>
      </w:r>
      <w:r>
        <w:rPr>
          <w:rFonts w:ascii="TimesNewToman" w:hAnsi="TimesNewToman"/>
          <w:color w:val="000000"/>
          <w:sz w:val="24"/>
        </w:rPr>
        <w:t xml:space="preserve"> Understanding the neural mechanisms underlying dreams not only sheds light on the workings of the brain but also offers clues to the nature of consciousness and the mysteries of the human mind</w:t>
      </w:r>
      <w:r w:rsidR="00D122A8">
        <w:rPr>
          <w:rFonts w:ascii="TimesNewToman" w:hAnsi="TimesNewToman"/>
          <w:color w:val="000000"/>
          <w:sz w:val="24"/>
        </w:rPr>
        <w:t>.</w:t>
      </w:r>
    </w:p>
    <w:p w:rsidR="0016169A" w:rsidRDefault="00FC7E59">
      <w:r>
        <w:rPr>
          <w:rFonts w:ascii="TimesNewToman" w:hAnsi="TimesNewToman"/>
          <w:color w:val="000000"/>
          <w:sz w:val="28"/>
        </w:rPr>
        <w:t>Summary</w:t>
      </w:r>
    </w:p>
    <w:p w:rsidR="0016169A" w:rsidRDefault="00FC7E59">
      <w:r>
        <w:rPr>
          <w:rFonts w:ascii="TimesNewToman" w:hAnsi="TimesNewToman"/>
          <w:color w:val="000000"/>
        </w:rPr>
        <w:t>Dreams, those nocturnal journeys into the depths of our subconscious, continue to beguile and mystify us</w:t>
      </w:r>
      <w:r w:rsidR="00D122A8">
        <w:rPr>
          <w:rFonts w:ascii="TimesNewToman" w:hAnsi="TimesNewToman"/>
          <w:color w:val="000000"/>
        </w:rPr>
        <w:t>.</w:t>
      </w:r>
      <w:r>
        <w:rPr>
          <w:rFonts w:ascii="TimesNewToman" w:hAnsi="TimesNewToman"/>
          <w:color w:val="000000"/>
        </w:rPr>
        <w:t xml:space="preserve"> They offer glimpses into our inner selves, defy rational explanation, and provide a glimpse into the inexplicable workings of our brains</w:t>
      </w:r>
      <w:r w:rsidR="00D122A8">
        <w:rPr>
          <w:rFonts w:ascii="TimesNewToman" w:hAnsi="TimesNewToman"/>
          <w:color w:val="000000"/>
        </w:rPr>
        <w:t>.</w:t>
      </w:r>
      <w:r>
        <w:rPr>
          <w:rFonts w:ascii="TimesNewToman" w:hAnsi="TimesNewToman"/>
          <w:color w:val="000000"/>
        </w:rPr>
        <w:t xml:space="preserve"> While science has made significant strides </w:t>
      </w:r>
      <w:r>
        <w:rPr>
          <w:rFonts w:ascii="TimesNewToman" w:hAnsi="TimesNewToman"/>
          <w:color w:val="000000"/>
        </w:rPr>
        <w:lastRenderedPageBreak/>
        <w:t>in understanding the physiology of dreams, their true significance and meaning remain elusive</w:t>
      </w:r>
      <w:r w:rsidR="00D122A8">
        <w:rPr>
          <w:rFonts w:ascii="TimesNewToman" w:hAnsi="TimesNewToman"/>
          <w:color w:val="000000"/>
        </w:rPr>
        <w:t>.</w:t>
      </w:r>
      <w:r>
        <w:rPr>
          <w:rFonts w:ascii="TimesNewToman" w:hAnsi="TimesNewToman"/>
          <w:color w:val="000000"/>
        </w:rPr>
        <w:t xml:space="preserve"> Whether they are windows to our souls, random neural firings, or something in between, dreams invite us to explore the uncharted territories of our own minds, bridging the gap between the conscious and the unconscious, the known and the unknown</w:t>
      </w:r>
      <w:r w:rsidR="00D122A8">
        <w:rPr>
          <w:rFonts w:ascii="TimesNewToman" w:hAnsi="TimesNewToman"/>
          <w:color w:val="000000"/>
        </w:rPr>
        <w:t>.</w:t>
      </w:r>
    </w:p>
    <w:sectPr w:rsidR="001616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924793">
    <w:abstractNumId w:val="8"/>
  </w:num>
  <w:num w:numId="2" w16cid:durableId="205528226">
    <w:abstractNumId w:val="6"/>
  </w:num>
  <w:num w:numId="3" w16cid:durableId="920794190">
    <w:abstractNumId w:val="5"/>
  </w:num>
  <w:num w:numId="4" w16cid:durableId="1401757455">
    <w:abstractNumId w:val="4"/>
  </w:num>
  <w:num w:numId="5" w16cid:durableId="1988169255">
    <w:abstractNumId w:val="7"/>
  </w:num>
  <w:num w:numId="6" w16cid:durableId="1843281196">
    <w:abstractNumId w:val="3"/>
  </w:num>
  <w:num w:numId="7" w16cid:durableId="637610256">
    <w:abstractNumId w:val="2"/>
  </w:num>
  <w:num w:numId="8" w16cid:durableId="1290934116">
    <w:abstractNumId w:val="1"/>
  </w:num>
  <w:num w:numId="9" w16cid:durableId="142078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69A"/>
    <w:rsid w:val="0029639D"/>
    <w:rsid w:val="00326F90"/>
    <w:rsid w:val="00AA1D8D"/>
    <w:rsid w:val="00B47730"/>
    <w:rsid w:val="00CB0664"/>
    <w:rsid w:val="00D122A8"/>
    <w:rsid w:val="00FC693F"/>
    <w:rsid w:val="00FC7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
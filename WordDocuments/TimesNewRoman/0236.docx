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C2A" w:rsidRDefault="004147C8">
      <w:pPr>
        <w:jc w:val="center"/>
      </w:pPr>
      <w:r>
        <w:rPr>
          <w:rFonts w:ascii="TimesNewToman" w:hAnsi="TimesNewToman"/>
          <w:color w:val="000000"/>
          <w:sz w:val="44"/>
        </w:rPr>
        <w:t>Celestial Harmony: Unraveling the Cosmic Symphony</w:t>
      </w:r>
    </w:p>
    <w:p w:rsidR="007A0C2A" w:rsidRDefault="004147C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F537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Rodriguez</w:t>
      </w:r>
    </w:p>
    <w:p w:rsidR="007A0C2A" w:rsidRDefault="004147C8">
      <w:pPr>
        <w:jc w:val="center"/>
      </w:pPr>
      <w:r>
        <w:rPr>
          <w:rFonts w:ascii="TimesNewToman" w:hAnsi="TimesNewToman"/>
          <w:color w:val="000000"/>
          <w:sz w:val="32"/>
        </w:rPr>
        <w:t>ameliarodriguez@cosmosobservatory</w:t>
      </w:r>
      <w:r w:rsidR="00CF537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7A0C2A" w:rsidRDefault="007A0C2A"/>
    <w:p w:rsidR="007A0C2A" w:rsidRDefault="004147C8">
      <w:r>
        <w:rPr>
          <w:rFonts w:ascii="TimesNewToman" w:hAnsi="TimesNewToman"/>
          <w:color w:val="000000"/>
          <w:sz w:val="24"/>
        </w:rPr>
        <w:t>Lost in the depths of the cosmos lies an enigmatic symphony, a celestial harmony that has captivated the imaginations of astronomers, physicists, and philosophers for millennia</w:t>
      </w:r>
      <w:r w:rsidR="00CF53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gentle hum of primordial atoms to the thunderous roar of exploding stars, the universe resonates with a mesmerizing symphony that holds the key to unlocking some of the universe's most profound mysteries</w:t>
      </w:r>
      <w:r w:rsidR="00CF53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will delve into the fascinating realm of cosmic music, exploring the intricacies of this celestial symphony and its profound implications for our understanding of the universe</w:t>
      </w:r>
      <w:r w:rsidR="00CF53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harmonious fusion of diverse celestial objects, each contributing its unique melody, composes the cosmic symphony</w:t>
      </w:r>
      <w:r w:rsidR="00CF53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Stars, galaxies, and cosmic dust dance in intricate patterns, their gravitational interactions creating a symphony of cosmic ballet</w:t>
      </w:r>
      <w:r w:rsidR="00CF53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celestial bodies orbit, collide, and explode, they emit a myriad of electromagnetic waves, ranging from gentle radio waves to penetrating gamma rays</w:t>
      </w:r>
      <w:r w:rsidR="00CF53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waves, stretching across the vast expanse of the universe, form a cosmic symphony that spans the entire electromagnetic spectrum</w:t>
      </w:r>
      <w:r w:rsidR="00CF53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symphony of the cosmos not only provides aesthetic wonder but also serves as a valuable scientific tool</w:t>
      </w:r>
      <w:r w:rsidR="00CF53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deciphering the intricate melodies of the universe, astronomers can glean insights into the properties of celestial objects, their interactions, and the fundamental laws governing the cosmos</w:t>
      </w:r>
      <w:r w:rsidR="00CF53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cosmic symphony reverberates with information, whispering tales of cosmic evolution, black hole singularities, and the fabric of space-time itself</w:t>
      </w:r>
      <w:r w:rsidR="00CF537D">
        <w:rPr>
          <w:rFonts w:ascii="TimesNewToman" w:hAnsi="TimesNewToman"/>
          <w:color w:val="000000"/>
          <w:sz w:val="24"/>
        </w:rPr>
        <w:t>.</w:t>
      </w:r>
    </w:p>
    <w:p w:rsidR="007A0C2A" w:rsidRDefault="004147C8">
      <w:r>
        <w:rPr>
          <w:rFonts w:ascii="TimesNewToman" w:hAnsi="TimesNewToman"/>
          <w:color w:val="000000"/>
          <w:sz w:val="28"/>
        </w:rPr>
        <w:t>Summary</w:t>
      </w:r>
    </w:p>
    <w:p w:rsidR="007A0C2A" w:rsidRDefault="004147C8">
      <w:r>
        <w:rPr>
          <w:rFonts w:ascii="TimesNewToman" w:hAnsi="TimesNewToman"/>
          <w:color w:val="000000"/>
        </w:rPr>
        <w:t>The cosmic symphony, an intricate fusion of celestial melodies, offers a window into the enigmatic workings of the universe</w:t>
      </w:r>
      <w:r w:rsidR="00CF537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primordial hum of the universe's birth to the thunderous crescendo of stellar explosions, the cosmos resonates with a symphony that holds the secrets to understanding the universe's evolution and fundamental laws</w:t>
      </w:r>
      <w:r w:rsidR="00CF537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harmonious interplay of celestial objects, each contributing its unique melody to the cosmic orchestra, provides a mesmerizing spectacle that continues to captivate and inspire scientific inquiry, revealing the profound interconnectedness of all things in the vast expanse of the cosmos</w:t>
      </w:r>
      <w:r w:rsidR="00CF537D">
        <w:rPr>
          <w:rFonts w:ascii="TimesNewToman" w:hAnsi="TimesNewToman"/>
          <w:color w:val="000000"/>
        </w:rPr>
        <w:t>.</w:t>
      </w:r>
    </w:p>
    <w:sectPr w:rsidR="007A0C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019296">
    <w:abstractNumId w:val="8"/>
  </w:num>
  <w:num w:numId="2" w16cid:durableId="1483810893">
    <w:abstractNumId w:val="6"/>
  </w:num>
  <w:num w:numId="3" w16cid:durableId="417411538">
    <w:abstractNumId w:val="5"/>
  </w:num>
  <w:num w:numId="4" w16cid:durableId="2135513439">
    <w:abstractNumId w:val="4"/>
  </w:num>
  <w:num w:numId="5" w16cid:durableId="1231162090">
    <w:abstractNumId w:val="7"/>
  </w:num>
  <w:num w:numId="6" w16cid:durableId="1938638886">
    <w:abstractNumId w:val="3"/>
  </w:num>
  <w:num w:numId="7" w16cid:durableId="757482620">
    <w:abstractNumId w:val="2"/>
  </w:num>
  <w:num w:numId="8" w16cid:durableId="813765423">
    <w:abstractNumId w:val="1"/>
  </w:num>
  <w:num w:numId="9" w16cid:durableId="83422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7C8"/>
    <w:rsid w:val="007A0C2A"/>
    <w:rsid w:val="00AA1D8D"/>
    <w:rsid w:val="00B47730"/>
    <w:rsid w:val="00CB0664"/>
    <w:rsid w:val="00CF53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
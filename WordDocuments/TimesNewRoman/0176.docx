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D9F" w:rsidRDefault="00A20C77">
      <w:pPr>
        <w:jc w:val="center"/>
      </w:pPr>
      <w:r>
        <w:rPr>
          <w:rFonts w:ascii="TimesNewToman" w:hAnsi="TimesNewToman"/>
          <w:color w:val="000000"/>
          <w:sz w:val="44"/>
        </w:rPr>
        <w:t>Cyber Threats: A Hidden Peril</w:t>
      </w:r>
    </w:p>
    <w:p w:rsidR="00073D9F" w:rsidRDefault="00A20C7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Isabella C</w:t>
      </w:r>
      <w:r w:rsidR="00FC6E73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Thorne</w:t>
      </w:r>
    </w:p>
    <w:p w:rsidR="00073D9F" w:rsidRDefault="00A20C77">
      <w:pPr>
        <w:jc w:val="center"/>
      </w:pPr>
      <w:r>
        <w:rPr>
          <w:rFonts w:ascii="TimesNewToman" w:hAnsi="TimesNewToman"/>
          <w:color w:val="000000"/>
          <w:sz w:val="32"/>
        </w:rPr>
        <w:t>ithorne@mail</w:t>
      </w:r>
      <w:r w:rsidR="00FC6E7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example</w:t>
      </w:r>
      <w:r w:rsidR="00FC6E7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073D9F" w:rsidRDefault="00073D9F"/>
    <w:p w:rsidR="00073D9F" w:rsidRDefault="00A20C77">
      <w:r>
        <w:rPr>
          <w:rFonts w:ascii="TimesNewToman" w:hAnsi="TimesNewToman"/>
          <w:color w:val="000000"/>
          <w:sz w:val="24"/>
        </w:rPr>
        <w:t>In the era of digital interconnectedness, our reliance on technology has ushered in an unprecedented age of convenience and information exchange</w:t>
      </w:r>
      <w:r w:rsidR="00FC6E7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this interconnectedness comes at a price - an ever-evolving landscape of cyber threats that pose a grave danger to individuals, organizations, and nations alike</w:t>
      </w:r>
      <w:r w:rsidR="00FC6E7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sophisticated malware and ransomware attacks to data breaches and identity theft, the realm of cyber threats is vast and constantly evolving, requiring a deeper understanding of the risks and a proactive approach to cybersecurity</w:t>
      </w:r>
      <w:r w:rsidR="00FC6E7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essay, we delve into the intricate world of cyber threats, exploring their nature, impact, and potential consequences</w:t>
      </w:r>
      <w:r w:rsidR="00FC6E7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examine the diverse range of cyberattacks, their motivations, and the vulnerabilities they exploit</w:t>
      </w:r>
      <w:r w:rsidR="00FC6E7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we investigate the role of human error and the importance of cybersecurity awareness in mitigating risks</w:t>
      </w:r>
      <w:r w:rsidR="00FC6E7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delving into real-world examples of cyber incidents, we underscore the urgent need for robust cybersecurity measures and international cooperation in addressing this global challenge</w:t>
      </w:r>
      <w:r w:rsidR="00FC6E7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 the rapid proliferation of smart devices, the Internet of Things (IoT), and cloud computing, the attack surface has expanded exponentially</w:t>
      </w:r>
      <w:r w:rsidR="00FC6E7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Cyberattacks can disrupt critical infrastructure, manipulate information, and compromise privacy on a massive scale</w:t>
      </w:r>
      <w:r w:rsidR="00FC6E7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the strategies and tactics employed by malicious actors is crucial in developing effective defenses and minimizing the impact of cyber threats</w:t>
      </w:r>
      <w:r w:rsidR="00FC6E7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fostering a culture of cybersecurity awareness among individuals and organizations can significantly reduce the risk of falling victim to cyberattacks</w:t>
      </w:r>
      <w:r w:rsidR="00FC6E73">
        <w:rPr>
          <w:rFonts w:ascii="TimesNewToman" w:hAnsi="TimesNewToman"/>
          <w:color w:val="000000"/>
          <w:sz w:val="24"/>
        </w:rPr>
        <w:t>.</w:t>
      </w:r>
    </w:p>
    <w:p w:rsidR="00073D9F" w:rsidRDefault="00A20C77">
      <w:r>
        <w:rPr>
          <w:rFonts w:ascii="TimesNewToman" w:hAnsi="TimesNewToman"/>
          <w:color w:val="000000"/>
          <w:sz w:val="28"/>
        </w:rPr>
        <w:t>Summary</w:t>
      </w:r>
    </w:p>
    <w:p w:rsidR="00073D9F" w:rsidRDefault="00A20C77">
      <w:r>
        <w:rPr>
          <w:rFonts w:ascii="TimesNewToman" w:hAnsi="TimesNewToman"/>
          <w:color w:val="000000"/>
        </w:rPr>
        <w:t>Cyber threats pose a significant and growing risk to individuals, organizations, and nations</w:t>
      </w:r>
      <w:r w:rsidR="00FC6E7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the increasing reliance on technology, the attack surface continues to expand, making it imperative to understand the nature, impact, and potential consequences of cyberattacks</w:t>
      </w:r>
      <w:r w:rsidR="00FC6E7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examining diverse attack techniques, motivations, and vulnerabilities, we can develop robust cybersecurity measures and foster a culture of awareness to mitigate risks effectively</w:t>
      </w:r>
      <w:r w:rsidR="00FC6E7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Moreover, international cooperation and collaboration are essential in combating the global threat of cybercrime</w:t>
      </w:r>
      <w:r w:rsidR="00FC6E7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staying vigilant and adapting to the evolving cyber threat landscape, we can </w:t>
      </w:r>
      <w:r>
        <w:rPr>
          <w:rFonts w:ascii="TimesNewToman" w:hAnsi="TimesNewToman"/>
          <w:color w:val="000000"/>
        </w:rPr>
        <w:lastRenderedPageBreak/>
        <w:t>protect our digital infrastructure and safeguard our sensitive information in an interconnected world</w:t>
      </w:r>
      <w:r w:rsidR="00FC6E73">
        <w:rPr>
          <w:rFonts w:ascii="TimesNewToman" w:hAnsi="TimesNewToman"/>
          <w:color w:val="000000"/>
        </w:rPr>
        <w:t>.</w:t>
      </w:r>
    </w:p>
    <w:sectPr w:rsidR="00073D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0063130">
    <w:abstractNumId w:val="8"/>
  </w:num>
  <w:num w:numId="2" w16cid:durableId="168571498">
    <w:abstractNumId w:val="6"/>
  </w:num>
  <w:num w:numId="3" w16cid:durableId="602962094">
    <w:abstractNumId w:val="5"/>
  </w:num>
  <w:num w:numId="4" w16cid:durableId="1845045111">
    <w:abstractNumId w:val="4"/>
  </w:num>
  <w:num w:numId="5" w16cid:durableId="485556735">
    <w:abstractNumId w:val="7"/>
  </w:num>
  <w:num w:numId="6" w16cid:durableId="2017269984">
    <w:abstractNumId w:val="3"/>
  </w:num>
  <w:num w:numId="7" w16cid:durableId="1967662713">
    <w:abstractNumId w:val="2"/>
  </w:num>
  <w:num w:numId="8" w16cid:durableId="969869904">
    <w:abstractNumId w:val="1"/>
  </w:num>
  <w:num w:numId="9" w16cid:durableId="151487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D9F"/>
    <w:rsid w:val="0015074B"/>
    <w:rsid w:val="0029639D"/>
    <w:rsid w:val="00326F90"/>
    <w:rsid w:val="00A20C77"/>
    <w:rsid w:val="00AA1D8D"/>
    <w:rsid w:val="00B47730"/>
    <w:rsid w:val="00CB0664"/>
    <w:rsid w:val="00FC693F"/>
    <w:rsid w:val="00FC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
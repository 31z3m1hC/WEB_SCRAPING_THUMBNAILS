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58C" w:rsidRDefault="009C4DD5">
      <w:pPr>
        <w:jc w:val="center"/>
      </w:pPr>
      <w:r>
        <w:rPr>
          <w:rFonts w:ascii="TimesNewToman" w:hAnsi="TimesNewToman"/>
          <w:color w:val="000000"/>
          <w:sz w:val="44"/>
        </w:rPr>
        <w:t>The Quantum Realm: Unveiling the Microscopic Universe</w:t>
      </w:r>
    </w:p>
    <w:p w:rsidR="002B658C" w:rsidRDefault="009C4DD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E60A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Olivia Lawson</w:t>
      </w:r>
    </w:p>
    <w:p w:rsidR="002B658C" w:rsidRDefault="009C4DD5">
      <w:pPr>
        <w:jc w:val="center"/>
      </w:pPr>
      <w:r>
        <w:rPr>
          <w:rFonts w:ascii="TimesNewToman" w:hAnsi="TimesNewToman"/>
          <w:color w:val="000000"/>
          <w:sz w:val="32"/>
        </w:rPr>
        <w:t>olivia</w:t>
      </w:r>
      <w:r w:rsidR="00AE60A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lawson@quantumresearch</w:t>
      </w:r>
      <w:r w:rsidR="00AE60A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B658C" w:rsidRDefault="002B658C"/>
    <w:p w:rsidR="002B658C" w:rsidRDefault="009C4DD5">
      <w:r>
        <w:rPr>
          <w:rFonts w:ascii="TimesNewToman" w:hAnsi="TimesNewToman"/>
          <w:color w:val="000000"/>
          <w:sz w:val="24"/>
        </w:rPr>
        <w:t>As we journey into the realm of the infinitesimally small, we encounter the enigmatic world of quantum mechanics, where the laws of physics defy our classical intuition</w:t>
      </w:r>
      <w:r w:rsidR="00AE60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realm, particles exhibit mind-boggling behaviors, such as existing in multiple states simultaneously and becoming entangled with each other across vast distances</w:t>
      </w:r>
      <w:r w:rsidR="00AE60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quantum mechanics has long been a subject of intense scientific scrutiny, its implications for our understanding of the universe and its applications are only beginning to be unraveled</w:t>
      </w:r>
      <w:r w:rsidR="00AE60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microscopic realm, particles behave in ways that defy our everyday experiences</w:t>
      </w:r>
      <w:r w:rsidR="00AE60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can exist in multiple states, known as superposition, defying the classical notion of being in a single, definite state</w:t>
      </w:r>
      <w:r w:rsidR="00AE60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famous double-slit experiment elegantly demonstrates this phenomenon, revealing the wave-like behavior of particles as they pass through two closely spaced slits, creating an interference pattern</w:t>
      </w:r>
      <w:r w:rsidR="00AE60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concept of entanglement further challenges our classical understanding of reality</w:t>
      </w:r>
      <w:r w:rsidR="00AE60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two particles become entangled, their properties become correlated, and changing the state of one instantly affects the other, regardless of the distance between them</w:t>
      </w:r>
      <w:r w:rsidR="00AE60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connection has been experimentally verified, leaving scientists grappling with its implications for our understanding of space and time</w:t>
      </w:r>
      <w:r w:rsidR="00AE60A3">
        <w:rPr>
          <w:rFonts w:ascii="TimesNewToman" w:hAnsi="TimesNewToman"/>
          <w:color w:val="000000"/>
          <w:sz w:val="24"/>
        </w:rPr>
        <w:t>.</w:t>
      </w:r>
    </w:p>
    <w:p w:rsidR="002B658C" w:rsidRDefault="009C4DD5">
      <w:r>
        <w:rPr>
          <w:rFonts w:ascii="TimesNewToman" w:hAnsi="TimesNewToman"/>
          <w:color w:val="000000"/>
          <w:sz w:val="28"/>
        </w:rPr>
        <w:t>Summary</w:t>
      </w:r>
    </w:p>
    <w:p w:rsidR="002B658C" w:rsidRDefault="009C4DD5">
      <w:r>
        <w:rPr>
          <w:rFonts w:ascii="TimesNewToman" w:hAnsi="TimesNewToman"/>
          <w:color w:val="000000"/>
        </w:rPr>
        <w:t>Our exploration into the quantum realm reveals a universe governed by laws that are fundamentally different from those of our macroscopic world</w:t>
      </w:r>
      <w:r w:rsidR="00AE60A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Particles exhibit wave-like behaviors, exist in multiple states simultaneously, and become entangled across vast distances</w:t>
      </w:r>
      <w:r w:rsidR="00AE60A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quantum mechanics has been extensively studied, its full implications are still being unraveled</w:t>
      </w:r>
      <w:r w:rsidR="00AE60A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enigmatic realm holds immense promise for technological advancements, including quantum computing, cryptography, and sensing technologies</w:t>
      </w:r>
      <w:r w:rsidR="00AE60A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quantum world, we gain deeper insights into the fundamental nature of reality and open new doors to harness its untapped potential</w:t>
      </w:r>
      <w:r w:rsidR="00AE60A3">
        <w:rPr>
          <w:rFonts w:ascii="TimesNewToman" w:hAnsi="TimesNewToman"/>
          <w:color w:val="000000"/>
        </w:rPr>
        <w:t>.</w:t>
      </w:r>
    </w:p>
    <w:sectPr w:rsidR="002B65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785424">
    <w:abstractNumId w:val="8"/>
  </w:num>
  <w:num w:numId="2" w16cid:durableId="9988167">
    <w:abstractNumId w:val="6"/>
  </w:num>
  <w:num w:numId="3" w16cid:durableId="933439268">
    <w:abstractNumId w:val="5"/>
  </w:num>
  <w:num w:numId="4" w16cid:durableId="2047411971">
    <w:abstractNumId w:val="4"/>
  </w:num>
  <w:num w:numId="5" w16cid:durableId="744491113">
    <w:abstractNumId w:val="7"/>
  </w:num>
  <w:num w:numId="6" w16cid:durableId="288441316">
    <w:abstractNumId w:val="3"/>
  </w:num>
  <w:num w:numId="7" w16cid:durableId="2054427099">
    <w:abstractNumId w:val="2"/>
  </w:num>
  <w:num w:numId="8" w16cid:durableId="328561023">
    <w:abstractNumId w:val="1"/>
  </w:num>
  <w:num w:numId="9" w16cid:durableId="7451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58C"/>
    <w:rsid w:val="00326F90"/>
    <w:rsid w:val="009C4DD5"/>
    <w:rsid w:val="00AA1D8D"/>
    <w:rsid w:val="00AE60A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
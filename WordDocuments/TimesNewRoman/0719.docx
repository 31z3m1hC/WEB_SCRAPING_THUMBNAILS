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F54" w:rsidRDefault="00FF51F1">
      <w:pPr>
        <w:jc w:val="center"/>
      </w:pPr>
      <w:r>
        <w:rPr>
          <w:rFonts w:ascii="TimesNewToman" w:hAnsi="TimesNewToman"/>
          <w:color w:val="000000"/>
          <w:sz w:val="44"/>
        </w:rPr>
        <w:t>Cosmic Elegance: A Symphony of Stars Unveiled</w:t>
      </w:r>
    </w:p>
    <w:p w:rsidR="00BB2F54" w:rsidRDefault="00FF51F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D7AB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Harper Morgan</w:t>
      </w:r>
    </w:p>
    <w:p w:rsidR="00BB2F54" w:rsidRDefault="00FF51F1">
      <w:pPr>
        <w:jc w:val="center"/>
      </w:pPr>
      <w:r>
        <w:rPr>
          <w:rFonts w:ascii="TimesNewToman" w:hAnsi="TimesNewToman"/>
          <w:color w:val="000000"/>
          <w:sz w:val="32"/>
        </w:rPr>
        <w:t>lucidstar@astro</w:t>
      </w:r>
      <w:r w:rsidR="00CD7AB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science</w:t>
      </w:r>
    </w:p>
    <w:p w:rsidR="00BB2F54" w:rsidRDefault="00BB2F54"/>
    <w:p w:rsidR="00BB2F54" w:rsidRDefault="00FF51F1">
      <w:r>
        <w:rPr>
          <w:rFonts w:ascii="TimesNewToman" w:hAnsi="TimesNewToman"/>
          <w:color w:val="000000"/>
          <w:sz w:val="24"/>
        </w:rPr>
        <w:t>In the vast expanse of the cosmos, celestial bodies dance their elegant waltz, governed by the ethereal laws of physics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graceful notes in a cosmic symphony, stars, galaxies, and planets create a harmonious tapestry, an awe-inspiring composition of light, matter, and energy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dazzling brilliance of our Sun to the twinkling beacons of distant constellations, the night sky captivates our imagination and beckons us to unravel the profound riddles of existence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celestial ballet of stars, a profound symphony of astrophysics unfolds, revealing the very fabric of reality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fiery genesis of stars to their ultimate fate - be it the graceful senescence of white dwarfs or the cataclysmic grandeur of supernovas - each chapter in the stellar narrative holds cosmic insights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of gravitational forces, nuclear reactions, and interstellar winds composes a celestial symphony, echoing through the ages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unravel the stellar secrets enfolded within spectral lines and electromagnetic waves, a profound interconnectedness emerges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stardust that graces our planet, the very building blocks of life, finds its origins in the stellar crucibles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are cosmic citizens, born of the stellar fires, and our fate intricately entwined with the ebb and flow of the cosmos</w:t>
      </w:r>
      <w:r w:rsidR="00CD7AB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stargazers gazing upon the heavens to modern astrophysicists scrutinizing distant galaxies, humanity's fascination with the stars remains an enduring testament to our cosmic lineage</w:t>
      </w:r>
      <w:r w:rsidR="00CD7ABC">
        <w:rPr>
          <w:rFonts w:ascii="TimesNewToman" w:hAnsi="TimesNewToman"/>
          <w:color w:val="000000"/>
          <w:sz w:val="24"/>
        </w:rPr>
        <w:t>.</w:t>
      </w:r>
    </w:p>
    <w:p w:rsidR="00BB2F54" w:rsidRDefault="00FF51F1">
      <w:r>
        <w:rPr>
          <w:rFonts w:ascii="TimesNewToman" w:hAnsi="TimesNewToman"/>
          <w:color w:val="000000"/>
          <w:sz w:val="28"/>
        </w:rPr>
        <w:t>Summary</w:t>
      </w:r>
    </w:p>
    <w:p w:rsidR="00BB2F54" w:rsidRDefault="00FF51F1">
      <w:r>
        <w:rPr>
          <w:rFonts w:ascii="TimesNewToman" w:hAnsi="TimesNewToman"/>
          <w:color w:val="000000"/>
        </w:rPr>
        <w:t>Our exploration of the cosmos reveals a cosmic symphony of celestial elegance, where stars, galaxies, and planets dance in harmony, governed by the laws of physics</w:t>
      </w:r>
      <w:r w:rsidR="00CD7AB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Stellar evolution, the interplay of gravitational forces, and nucleosynthesis create a profound narrative, shaping the very fabric of existence</w:t>
      </w:r>
      <w:r w:rsidR="00CD7AB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cosmic symphony echoes through time and space, connecting us to the universe's origins and our place within its celestial tapestry</w:t>
      </w:r>
      <w:r w:rsidR="00CD7AB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celestial secrets, we discover an intricate interconnectedness between stars and life on Earth, a testament to our cosmic heritage</w:t>
      </w:r>
      <w:r w:rsidR="00CD7ABC">
        <w:rPr>
          <w:rFonts w:ascii="TimesNewToman" w:hAnsi="TimesNewToman"/>
          <w:color w:val="000000"/>
        </w:rPr>
        <w:t>.</w:t>
      </w:r>
    </w:p>
    <w:sectPr w:rsidR="00BB2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076837">
    <w:abstractNumId w:val="8"/>
  </w:num>
  <w:num w:numId="2" w16cid:durableId="2129814652">
    <w:abstractNumId w:val="6"/>
  </w:num>
  <w:num w:numId="3" w16cid:durableId="2065835153">
    <w:abstractNumId w:val="5"/>
  </w:num>
  <w:num w:numId="4" w16cid:durableId="82920202">
    <w:abstractNumId w:val="4"/>
  </w:num>
  <w:num w:numId="5" w16cid:durableId="908733905">
    <w:abstractNumId w:val="7"/>
  </w:num>
  <w:num w:numId="6" w16cid:durableId="549417521">
    <w:abstractNumId w:val="3"/>
  </w:num>
  <w:num w:numId="7" w16cid:durableId="79642217">
    <w:abstractNumId w:val="2"/>
  </w:num>
  <w:num w:numId="8" w16cid:durableId="2114934676">
    <w:abstractNumId w:val="1"/>
  </w:num>
  <w:num w:numId="9" w16cid:durableId="142353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F54"/>
    <w:rsid w:val="00CB0664"/>
    <w:rsid w:val="00CD7ABC"/>
    <w:rsid w:val="00FC693F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
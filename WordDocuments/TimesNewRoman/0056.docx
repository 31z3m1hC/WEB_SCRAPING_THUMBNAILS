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54B3" w:rsidRDefault="00B91478">
      <w:pPr>
        <w:jc w:val="center"/>
      </w:pPr>
      <w:r>
        <w:rPr>
          <w:rFonts w:ascii="TimesNewToman" w:hAnsi="TimesNewToman"/>
          <w:color w:val="000000"/>
          <w:sz w:val="44"/>
        </w:rPr>
        <w:t>Unraveling the Secrets of Marine Ecosystems</w:t>
      </w:r>
    </w:p>
    <w:p w:rsidR="006554B3" w:rsidRDefault="00B91478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564CAD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Sophie Evans</w:t>
      </w:r>
    </w:p>
    <w:p w:rsidR="006554B3" w:rsidRDefault="00B91478">
      <w:pPr>
        <w:jc w:val="center"/>
      </w:pPr>
      <w:r>
        <w:rPr>
          <w:rFonts w:ascii="TimesNewToman" w:hAnsi="TimesNewToman"/>
          <w:color w:val="000000"/>
          <w:sz w:val="32"/>
        </w:rPr>
        <w:t>sophieevans06@berkeley</w:t>
      </w:r>
      <w:r w:rsidR="00564CA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6554B3" w:rsidRDefault="006554B3"/>
    <w:p w:rsidR="006554B3" w:rsidRDefault="00B91478">
      <w:r>
        <w:rPr>
          <w:rFonts w:ascii="TimesNewToman" w:hAnsi="TimesNewToman"/>
          <w:color w:val="000000"/>
          <w:sz w:val="24"/>
        </w:rPr>
        <w:t>Beneath the vast expanse of Earth's oceans lies a realm of unparalleled beauty and mystery, where intricate webs of life intertwine</w:t>
      </w:r>
      <w:r w:rsidR="00564C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marine ecosystems teem with an astonishing diversity of organisms, from the tiniest plankton to the colossal whales, each playing a vital role in the delicate balance of this underwater world</w:t>
      </w:r>
      <w:r w:rsidR="00564C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essay, we embark on a captivating journey to uncover the secrets of these marine ecosystems, exploring the intricate interactions that shape their structure and function</w:t>
      </w:r>
      <w:r w:rsidR="00564C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Delving deeper into the abyss, we discover an awe-inspiring symphony of life</w:t>
      </w:r>
      <w:r w:rsidR="00564C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Coral reefs, teeming with vibrant colors and teeming with biodiversity, serve as underwater havens for a myriad of marine creatures</w:t>
      </w:r>
      <w:r w:rsidR="00564C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Seagrass meadows, with their lush green blades swaying in the currents, provide shelter and nourishment to a multitude of species</w:t>
      </w:r>
      <w:r w:rsidR="00564C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frigid waters of the polar regions to the sun-drenched tropics, each marine ecosystem harbors unique adaptations that enable organisms to thrive in their specific environment</w:t>
      </w:r>
      <w:r w:rsidR="00564C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intricate connections within marine ecosystems are nothing short of mesmerizing</w:t>
      </w:r>
      <w:r w:rsidR="00564C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Phytoplankton, microscopic algae that form the cornerstone of the marine food web, absorb sunlight and convert it into energy through photosynthesis, serving as the primary producers of this underwater realm</w:t>
      </w:r>
      <w:r w:rsidR="00564C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productivity sustains a vast array of consumers, from zooplankton to fish and marine mammals, which in turn become food sources for apex predators, such as sharks and killer whales</w:t>
      </w:r>
      <w:r w:rsidR="00564C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interconnected relationships create a dynamic and ever-changing tapestry of life</w:t>
      </w:r>
      <w:r w:rsidR="00564CAD">
        <w:rPr>
          <w:rFonts w:ascii="TimesNewToman" w:hAnsi="TimesNewToman"/>
          <w:color w:val="000000"/>
          <w:sz w:val="24"/>
        </w:rPr>
        <w:t>.</w:t>
      </w:r>
    </w:p>
    <w:p w:rsidR="006554B3" w:rsidRDefault="00B91478">
      <w:r>
        <w:rPr>
          <w:rFonts w:ascii="TimesNewToman" w:hAnsi="TimesNewToman"/>
          <w:color w:val="000000"/>
          <w:sz w:val="28"/>
        </w:rPr>
        <w:t>Summary</w:t>
      </w:r>
    </w:p>
    <w:p w:rsidR="006554B3" w:rsidRDefault="00B91478">
      <w:r>
        <w:rPr>
          <w:rFonts w:ascii="TimesNewToman" w:hAnsi="TimesNewToman"/>
          <w:color w:val="000000"/>
        </w:rPr>
        <w:t>This essay has delved into the depths of marine ecosystems, revealing their intricate structure, diverse inhabitants, and delicate balance</w:t>
      </w:r>
      <w:r w:rsidR="00564CA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We have explored the vital role of phytoplankton as primary producers, supporting a vast array of consumers and apex predators</w:t>
      </w:r>
      <w:r w:rsidR="00564CA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complex interactions and adaptations within these ecosystems highlight the importance of preserving and understanding these precious marine environments</w:t>
      </w:r>
      <w:r w:rsidR="00564CA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stewards of this planet, it is our responsibility to protect and conserve the wonders of the underwater world, ensuring their resilience and continued existence for generations to come</w:t>
      </w:r>
      <w:r w:rsidR="00564CAD">
        <w:rPr>
          <w:rFonts w:ascii="TimesNewToman" w:hAnsi="TimesNewToman"/>
          <w:color w:val="000000"/>
        </w:rPr>
        <w:t>.</w:t>
      </w:r>
    </w:p>
    <w:sectPr w:rsidR="006554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4266081">
    <w:abstractNumId w:val="8"/>
  </w:num>
  <w:num w:numId="2" w16cid:durableId="1152255572">
    <w:abstractNumId w:val="6"/>
  </w:num>
  <w:num w:numId="3" w16cid:durableId="1860509947">
    <w:abstractNumId w:val="5"/>
  </w:num>
  <w:num w:numId="4" w16cid:durableId="1900282443">
    <w:abstractNumId w:val="4"/>
  </w:num>
  <w:num w:numId="5" w16cid:durableId="1828324435">
    <w:abstractNumId w:val="7"/>
  </w:num>
  <w:num w:numId="6" w16cid:durableId="340666723">
    <w:abstractNumId w:val="3"/>
  </w:num>
  <w:num w:numId="7" w16cid:durableId="1143356024">
    <w:abstractNumId w:val="2"/>
  </w:num>
  <w:num w:numId="8" w16cid:durableId="1027870006">
    <w:abstractNumId w:val="1"/>
  </w:num>
  <w:num w:numId="9" w16cid:durableId="310061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4CAD"/>
    <w:rsid w:val="006554B3"/>
    <w:rsid w:val="00AA1D8D"/>
    <w:rsid w:val="00B47730"/>
    <w:rsid w:val="00B9147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2024-01-14T14:31:00Z</dcterms:modified>
  <cp:category/>
</cp:coreProperties>
</file>
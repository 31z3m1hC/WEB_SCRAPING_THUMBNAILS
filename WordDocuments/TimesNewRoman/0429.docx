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F12" w:rsidRDefault="005F4E5A">
      <w:pPr>
        <w:jc w:val="center"/>
      </w:pPr>
      <w:r>
        <w:rPr>
          <w:rFonts w:ascii="TimesNewToman" w:hAnsi="TimesNewToman"/>
          <w:color w:val="000000"/>
          <w:sz w:val="44"/>
        </w:rPr>
        <w:t>Unraveling the Quantum Enigmas</w:t>
      </w:r>
    </w:p>
    <w:p w:rsidR="00267F12" w:rsidRDefault="005F4E5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Isaac Newton</w:t>
      </w:r>
    </w:p>
    <w:p w:rsidR="00267F12" w:rsidRDefault="005F4E5A">
      <w:pPr>
        <w:jc w:val="center"/>
      </w:pPr>
      <w:r>
        <w:rPr>
          <w:rFonts w:ascii="TimesNewToman" w:hAnsi="TimesNewToman"/>
          <w:color w:val="000000"/>
          <w:sz w:val="32"/>
        </w:rPr>
        <w:t>isaac</w:t>
      </w:r>
      <w:r w:rsidR="00997ED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newton@physics</w:t>
      </w:r>
      <w:r w:rsidR="00997ED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267F12" w:rsidRDefault="00267F12"/>
    <w:p w:rsidR="00267F12" w:rsidRDefault="005F4E5A">
      <w:r>
        <w:rPr>
          <w:rFonts w:ascii="TimesNewToman" w:hAnsi="TimesNewToman"/>
          <w:color w:val="000000"/>
          <w:sz w:val="24"/>
        </w:rPr>
        <w:t>The quantum realm, an enigma that defies classical intuition, unveils a world of particles behaving in ways both extraordinary and perplexing</w:t>
      </w:r>
      <w:r w:rsidR="00997ED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the heart of this quantum tapestry lies wave-particle duality, a paradoxical concept where particles exhibit characteristics of both waves and particles simultaneously</w:t>
      </w:r>
      <w:r w:rsidR="00997ED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duality manifests in intriguing phenomena such as superposition, where particles exist in multiple states at once; quantum entanglement, where particles remain interconnected across vast distances; and the enigmatic quantum tunneling, where particles defy barriers seemingly impenetrable to classical physics</w:t>
      </w:r>
      <w:r w:rsidR="00997ED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complexities of quantum mechanics reveals a reality far removed from our everyday experiences, a universe governed by probabilities and uncertainties, challenging our understanding of fundamental concepts like reality and causality</w:t>
      </w:r>
      <w:r w:rsidR="00997ED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superposition principle, a cornerstone of quantum mechanics, postulates that particles can exist in multiple states simultaneously, an idea seemingly at odds with classical intuition</w:t>
      </w:r>
      <w:r w:rsidR="00997ED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superposition, akin to a Schrodinger's cat paradox, highlights the intrinsic probabilistic nature of the quantum realm</w:t>
      </w:r>
      <w:r w:rsidR="00997ED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Particles in superposition states behave as though exploring all possible alternatives simultaneously, a concept seemingly defying common sense</w:t>
      </w:r>
      <w:r w:rsidR="00997ED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superposition principle underpins the fundamental principles of quantum computing, promising computational capabilities far exceeding those of classical computers</w:t>
      </w:r>
      <w:r w:rsidR="00997ED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Quantum entanglement, a phenomenon born from the depths of quantum mechanics, describes the remarkable interconnectedness of particles, even when separated by vast cosmic distances</w:t>
      </w:r>
      <w:r w:rsidR="00997ED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Entangled particles share a common fate, their properties inextricably linked, regardless of the distance between them</w:t>
      </w:r>
      <w:r w:rsidR="00997ED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profound nonlocality defies classical notions of causality, challenging our understanding of how information and interactions propagate in the universe</w:t>
      </w:r>
      <w:r w:rsidR="00997ED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implications of entanglement reach beyond the realm of theoretical physics, holding promise for transformative technologies in the fields of cryptography and quantum computing, revolutionizing communication and information security</w:t>
      </w:r>
      <w:r w:rsidR="00997EDE">
        <w:rPr>
          <w:rFonts w:ascii="TimesNewToman" w:hAnsi="TimesNewToman"/>
          <w:color w:val="000000"/>
          <w:sz w:val="24"/>
        </w:rPr>
        <w:t>.</w:t>
      </w:r>
    </w:p>
    <w:p w:rsidR="00267F12" w:rsidRDefault="005F4E5A">
      <w:r>
        <w:rPr>
          <w:rFonts w:ascii="TimesNewToman" w:hAnsi="TimesNewToman"/>
          <w:color w:val="000000"/>
          <w:sz w:val="28"/>
        </w:rPr>
        <w:t>Summary</w:t>
      </w:r>
    </w:p>
    <w:p w:rsidR="00267F12" w:rsidRDefault="005F4E5A">
      <w:r>
        <w:rPr>
          <w:rFonts w:ascii="TimesNewToman" w:hAnsi="TimesNewToman"/>
          <w:color w:val="000000"/>
        </w:rPr>
        <w:lastRenderedPageBreak/>
        <w:t>This essay delved into the enigmatic world of quantum mechanics, exploring the perplexing behaviors of particles in the quantum realm</w:t>
      </w:r>
      <w:r w:rsidR="00997ED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Wave-particle duality, superposition, and quantum entanglement, phenomena defying classical intuition, challenge our understanding of fundamental concepts like reality and causality</w:t>
      </w:r>
      <w:r w:rsidR="00997ED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probabilistic nature of quantum phenomena and the interconnectedness of entangled particles hint at a universe far removed from our everyday experiences</w:t>
      </w:r>
      <w:r w:rsidR="00997ED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quantum computing to cryptography, the profound implications of quantum mechanics span a vast spectrum of scientific and technological endeavors</w:t>
      </w:r>
      <w:r w:rsidR="00997ED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Unraveling the quantum enigmas opens doors to a realm of transformative possibilities, fueling scientific discovery and technological breakthroughs that will shape the future of humanity's understanding of the universe</w:t>
      </w:r>
      <w:r w:rsidR="00997EDE">
        <w:rPr>
          <w:rFonts w:ascii="TimesNewToman" w:hAnsi="TimesNewToman"/>
          <w:color w:val="000000"/>
        </w:rPr>
        <w:t>.</w:t>
      </w:r>
    </w:p>
    <w:sectPr w:rsidR="00267F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2968680">
    <w:abstractNumId w:val="8"/>
  </w:num>
  <w:num w:numId="2" w16cid:durableId="1057165524">
    <w:abstractNumId w:val="6"/>
  </w:num>
  <w:num w:numId="3" w16cid:durableId="1813863624">
    <w:abstractNumId w:val="5"/>
  </w:num>
  <w:num w:numId="4" w16cid:durableId="886140580">
    <w:abstractNumId w:val="4"/>
  </w:num>
  <w:num w:numId="5" w16cid:durableId="1675302175">
    <w:abstractNumId w:val="7"/>
  </w:num>
  <w:num w:numId="6" w16cid:durableId="403770133">
    <w:abstractNumId w:val="3"/>
  </w:num>
  <w:num w:numId="7" w16cid:durableId="1141002016">
    <w:abstractNumId w:val="2"/>
  </w:num>
  <w:num w:numId="8" w16cid:durableId="1780102229">
    <w:abstractNumId w:val="1"/>
  </w:num>
  <w:num w:numId="9" w16cid:durableId="3030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F12"/>
    <w:rsid w:val="0029639D"/>
    <w:rsid w:val="00326F90"/>
    <w:rsid w:val="005F4E5A"/>
    <w:rsid w:val="00997E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
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6E4" w:rsidRDefault="00792F24">
      <w:pPr>
        <w:jc w:val="center"/>
      </w:pPr>
      <w:r>
        <w:rPr>
          <w:rFonts w:ascii="TimesNewToman" w:hAnsi="TimesNewToman"/>
          <w:color w:val="000000"/>
          <w:sz w:val="44"/>
        </w:rPr>
        <w:t>Evolving Cyber-Threats: The Future of Cybersecurity</w:t>
      </w:r>
    </w:p>
    <w:p w:rsidR="007A66E4" w:rsidRDefault="00792F2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James Anderson</w:t>
      </w:r>
    </w:p>
    <w:p w:rsidR="007A66E4" w:rsidRDefault="00792F24">
      <w:pPr>
        <w:jc w:val="center"/>
      </w:pPr>
      <w:r>
        <w:rPr>
          <w:rFonts w:ascii="TimesNewToman" w:hAnsi="TimesNewToman"/>
          <w:color w:val="000000"/>
          <w:sz w:val="32"/>
        </w:rPr>
        <w:t>james</w:t>
      </w:r>
      <w:r w:rsidR="00AC31E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anderson@xyzuniversity</w:t>
      </w:r>
      <w:r w:rsidR="00AC31E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7A66E4" w:rsidRDefault="007A66E4"/>
    <w:p w:rsidR="007A66E4" w:rsidRDefault="00792F24">
      <w:r>
        <w:rPr>
          <w:rFonts w:ascii="TimesNewToman" w:hAnsi="TimesNewToman"/>
          <w:color w:val="000000"/>
          <w:sz w:val="24"/>
        </w:rPr>
        <w:t>In the ever-evolving landscape of cyberspace, the threats posed by cybercriminals continue to grow in complexity and sophistication, compelling organizations and individuals to stay vigilant in safeguarding their digital assets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disruptive malware and ransomware attacks to targeted phishing scams and advanced persistent threats (APTs), cyberthreats have the potential to cause widespread disruption, financial loss, and reputational damage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comprehensive exploration delves into the current state of cybersecurity, dissects emerging trends in cybercrime, and projects the future of cybersecurity in light of these evolving threats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technology integration expands across industries, businesses face an ever-widening attack surface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growth of the Internet of Things (IoT) and mobile devices, while offering immense convenience, also multiplies entry points for unauthorized access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Cybercriminals exploit vulnerabilities in various ways, including deploying malware that can encrypt data, steal information, or disrupt operations, often demanding ransoms for data recovery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rise of cryptocurrencies, the proliferation of cryptocurrency-based attacks, such as mining malware and ransomware, adds an additional layer of complexity to the cyberthreat landscape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Cyberattacks transcend geographical boundaries and industry sectors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Public infrastructure, healthcare systems, financial institutions, and government networks have become frequent targets of cyberattacks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motivation for these attacks varies from financial gain to political sabotage and espionage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State-sponsored hacking groups and organized cybercrime syndicates pose a formidable challenge to cybersecurity defenses</w:t>
      </w:r>
      <w:r w:rsidR="00AC31E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skill and resources of these adversaries continue to increase, requiring a multi-dimensional approach to cybersecurity countermeasures</w:t>
      </w:r>
      <w:r w:rsidR="00AC31E2">
        <w:rPr>
          <w:rFonts w:ascii="TimesNewToman" w:hAnsi="TimesNewToman"/>
          <w:color w:val="000000"/>
          <w:sz w:val="24"/>
        </w:rPr>
        <w:t>.</w:t>
      </w:r>
    </w:p>
    <w:p w:rsidR="007A66E4" w:rsidRDefault="00792F24">
      <w:r>
        <w:rPr>
          <w:rFonts w:ascii="TimesNewToman" w:hAnsi="TimesNewToman"/>
          <w:color w:val="000000"/>
          <w:sz w:val="28"/>
        </w:rPr>
        <w:t>Summary</w:t>
      </w:r>
    </w:p>
    <w:p w:rsidR="007A66E4" w:rsidRDefault="00792F24">
      <w:r>
        <w:rPr>
          <w:rFonts w:ascii="TimesNewToman" w:hAnsi="TimesNewToman"/>
          <w:color w:val="000000"/>
        </w:rPr>
        <w:t>The evolving cyberthreat landscape demands a proactive and multifaceted approach to cybersecurity</w:t>
      </w:r>
      <w:r w:rsidR="00AC31E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Continuous monitoring, threat intelligence sharing, and collaboration between organizations and governments are essential in countering sophisticated cyber-attacks</w:t>
      </w:r>
      <w:r w:rsidR="00AC31E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Fourth Industrial Revolution unfolds, cybersecurity must adapt to an interconnected world </w:t>
      </w:r>
      <w:r>
        <w:rPr>
          <w:rFonts w:ascii="TimesNewToman" w:hAnsi="TimesNewToman"/>
          <w:color w:val="000000"/>
        </w:rPr>
        <w:lastRenderedPageBreak/>
        <w:t>characterized by advanced technologies, evolving threats, and heightened interdependencies</w:t>
      </w:r>
      <w:r w:rsidR="00AC31E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future of cybersecurity lies in embracing innovation, fostering a culture of vigilance, and nurturing skilled cybersecurity professionals capable of safeguarding the digital world</w:t>
      </w:r>
      <w:r w:rsidR="00AC31E2">
        <w:rPr>
          <w:rFonts w:ascii="TimesNewToman" w:hAnsi="TimesNewToman"/>
          <w:color w:val="000000"/>
        </w:rPr>
        <w:t>.</w:t>
      </w:r>
    </w:p>
    <w:sectPr w:rsidR="007A6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725763">
    <w:abstractNumId w:val="8"/>
  </w:num>
  <w:num w:numId="2" w16cid:durableId="1898122728">
    <w:abstractNumId w:val="6"/>
  </w:num>
  <w:num w:numId="3" w16cid:durableId="842235783">
    <w:abstractNumId w:val="5"/>
  </w:num>
  <w:num w:numId="4" w16cid:durableId="405956398">
    <w:abstractNumId w:val="4"/>
  </w:num>
  <w:num w:numId="5" w16cid:durableId="807748999">
    <w:abstractNumId w:val="7"/>
  </w:num>
  <w:num w:numId="6" w16cid:durableId="1563325110">
    <w:abstractNumId w:val="3"/>
  </w:num>
  <w:num w:numId="7" w16cid:durableId="884408935">
    <w:abstractNumId w:val="2"/>
  </w:num>
  <w:num w:numId="8" w16cid:durableId="333265644">
    <w:abstractNumId w:val="1"/>
  </w:num>
  <w:num w:numId="9" w16cid:durableId="69261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F24"/>
    <w:rsid w:val="007A66E4"/>
    <w:rsid w:val="00AA1D8D"/>
    <w:rsid w:val="00AC31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
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0F59" w:rsidRDefault="00EF0DD4">
      <w:pPr>
        <w:jc w:val="center"/>
      </w:pPr>
      <w:r>
        <w:rPr>
          <w:rFonts w:ascii="TimesNewToman" w:hAnsi="TimesNewToman"/>
          <w:color w:val="000000"/>
          <w:sz w:val="44"/>
        </w:rPr>
        <w:t>Cultural Diversity: Unveiling a Tapestry of Inclusion</w:t>
      </w:r>
    </w:p>
    <w:p w:rsidR="00090F59" w:rsidRDefault="00EF0DD4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7D3B6C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Clara Emerson</w:t>
      </w:r>
    </w:p>
    <w:p w:rsidR="00090F59" w:rsidRDefault="00EF0DD4">
      <w:pPr>
        <w:jc w:val="center"/>
      </w:pPr>
      <w:r>
        <w:rPr>
          <w:rFonts w:ascii="TimesNewToman" w:hAnsi="TimesNewToman"/>
          <w:color w:val="000000"/>
          <w:sz w:val="32"/>
        </w:rPr>
        <w:t>cemerson@researchhub</w:t>
      </w:r>
      <w:r w:rsidR="007D3B6C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090F59" w:rsidRDefault="00090F59"/>
    <w:p w:rsidR="00090F59" w:rsidRDefault="00EF0DD4">
      <w:r>
        <w:rPr>
          <w:rFonts w:ascii="TimesNewToman" w:hAnsi="TimesNewToman"/>
          <w:color w:val="000000"/>
          <w:sz w:val="24"/>
        </w:rPr>
        <w:t>In a world brimming with vibrancy and complexity, cultural diversity stands as a cornerstone of human existence</w:t>
      </w:r>
      <w:r w:rsidR="007D3B6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Like a kaleidoscope of colors, each culture contributes its unique patterns and hues to the tapestry of our shared humanity</w:t>
      </w:r>
      <w:r w:rsidR="007D3B6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From the vibrant attire of traditional garments to the melodies of diverse musical traditions, cultural diversity weaves a rich narrative of human experiences</w:t>
      </w:r>
      <w:r w:rsidR="007D3B6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Delving into the depths of cultural diversity offers profound insights into the intricate relationships between identity, heritage, and the intricate tapestry of our global community</w:t>
      </w:r>
      <w:r w:rsidR="007D3B6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As we navigate the tapestry of cultural diversity, we encounter an eclectic mix of languages, conveying a myriad of perspectives and narratives</w:t>
      </w:r>
      <w:r w:rsidR="007D3B6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Each language embodies a distinct worldview, shaping the ways in which its speakers perceive and interact with the world around them</w:t>
      </w:r>
      <w:r w:rsidR="007D3B6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nuances of linguistic expressions reveal cultural values, beliefs, and norms, providing a glimpse into the hearts and minds of diverse communities</w:t>
      </w:r>
      <w:r w:rsidR="007D3B6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Moreover, language serves as a bridge, connecting people from different cultural backgrounds, fostering understanding, and promoting harmonious coexistence</w:t>
      </w:r>
      <w:r w:rsidR="007D3B6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Cultural diversity extends beyond language and encompasses a multitude of expressions, including art, music, dance, and cuisine</w:t>
      </w:r>
      <w:r w:rsidR="007D3B6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creative endeavors reflect the soul of a culture, showcasing its history, traditions, and aspirations</w:t>
      </w:r>
      <w:r w:rsidR="007D3B6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In the vibrant strokes of traditional paintings, we witness the stories of ancestors, while the melodies of folk songs transport us to distant lands, whispering tales of love, loss, and triumph</w:t>
      </w:r>
      <w:r w:rsidR="007D3B6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Through the rhythmic movements of traditional dances, we connect with the spirit of a culture, feeling the pulse of its heartbeat</w:t>
      </w:r>
      <w:r w:rsidR="007D3B6C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And as we savor the delectable flavors of diverse cuisines, we embark on a culinary journey, tasting the essence of distant lands and forging bonds of shared experience</w:t>
      </w:r>
      <w:r w:rsidR="007D3B6C">
        <w:rPr>
          <w:rFonts w:ascii="TimesNewToman" w:hAnsi="TimesNewToman"/>
          <w:color w:val="000000"/>
          <w:sz w:val="24"/>
        </w:rPr>
        <w:t>.</w:t>
      </w:r>
    </w:p>
    <w:p w:rsidR="00090F59" w:rsidRDefault="00EF0DD4">
      <w:r>
        <w:rPr>
          <w:rFonts w:ascii="TimesNewToman" w:hAnsi="TimesNewToman"/>
          <w:color w:val="000000"/>
          <w:sz w:val="28"/>
        </w:rPr>
        <w:t>Summary</w:t>
      </w:r>
    </w:p>
    <w:p w:rsidR="00090F59" w:rsidRDefault="00EF0DD4">
      <w:r>
        <w:rPr>
          <w:rFonts w:ascii="TimesNewToman" w:hAnsi="TimesNewToman"/>
          <w:color w:val="000000"/>
        </w:rPr>
        <w:t>Cultural diversity is a testament to the extraordinary richness and complexity of human existence</w:t>
      </w:r>
      <w:r w:rsidR="007D3B6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 encompasses a multitude of expressions, including language, art, music, dance, and cuisine, each contributing to the tapestry of our shared humanity</w:t>
      </w:r>
      <w:r w:rsidR="007D3B6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Embracing cultural diversity fosters understanding, promotes harmonious coexistence, and enriches our lives with a kaleidoscope of </w:t>
      </w:r>
      <w:r>
        <w:rPr>
          <w:rFonts w:ascii="TimesNewToman" w:hAnsi="TimesNewToman"/>
          <w:color w:val="000000"/>
        </w:rPr>
        <w:lastRenderedPageBreak/>
        <w:t>colors, melodies, and flavors</w:t>
      </w:r>
      <w:r w:rsidR="007D3B6C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we delve deeper into the nuances of different cultures, we gain a profound appreciation for the interconnectedness of our global community, recognizing that our differences are sources of strength and unity rather than division</w:t>
      </w:r>
      <w:r w:rsidR="007D3B6C">
        <w:rPr>
          <w:rFonts w:ascii="TimesNewToman" w:hAnsi="TimesNewToman"/>
          <w:color w:val="000000"/>
        </w:rPr>
        <w:t>.</w:t>
      </w:r>
    </w:p>
    <w:sectPr w:rsidR="00090F5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4702480">
    <w:abstractNumId w:val="8"/>
  </w:num>
  <w:num w:numId="2" w16cid:durableId="187186870">
    <w:abstractNumId w:val="6"/>
  </w:num>
  <w:num w:numId="3" w16cid:durableId="1943762954">
    <w:abstractNumId w:val="5"/>
  </w:num>
  <w:num w:numId="4" w16cid:durableId="992493294">
    <w:abstractNumId w:val="4"/>
  </w:num>
  <w:num w:numId="5" w16cid:durableId="1419522908">
    <w:abstractNumId w:val="7"/>
  </w:num>
  <w:num w:numId="6" w16cid:durableId="1254972304">
    <w:abstractNumId w:val="3"/>
  </w:num>
  <w:num w:numId="7" w16cid:durableId="952252218">
    <w:abstractNumId w:val="2"/>
  </w:num>
  <w:num w:numId="8" w16cid:durableId="1745299657">
    <w:abstractNumId w:val="1"/>
  </w:num>
  <w:num w:numId="9" w16cid:durableId="1450125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0F59"/>
    <w:rsid w:val="0015074B"/>
    <w:rsid w:val="0029639D"/>
    <w:rsid w:val="00326F90"/>
    <w:rsid w:val="007D3B6C"/>
    <w:rsid w:val="00AA1D8D"/>
    <w:rsid w:val="00B47730"/>
    <w:rsid w:val="00CB0664"/>
    <w:rsid w:val="00EF0D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2024-01-14T14:32:00Z</dcterms:modified>
  <cp:category/>
</cp:coreProperties>
</file>
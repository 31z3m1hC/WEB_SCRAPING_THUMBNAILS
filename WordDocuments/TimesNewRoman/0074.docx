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0C5" w:rsidRDefault="00303FC8">
      <w:pPr>
        <w:jc w:val="center"/>
      </w:pPr>
      <w:r>
        <w:rPr>
          <w:rFonts w:ascii="TimesNewToman" w:hAnsi="TimesNewToman"/>
          <w:color w:val="000000"/>
          <w:sz w:val="44"/>
        </w:rPr>
        <w:t>The Quantum Realm: Unveiled</w:t>
      </w:r>
    </w:p>
    <w:p w:rsidR="006570C5" w:rsidRDefault="00303FC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F75B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Nolan</w:t>
      </w:r>
    </w:p>
    <w:p w:rsidR="006570C5" w:rsidRDefault="00303FC8">
      <w:pPr>
        <w:jc w:val="center"/>
      </w:pPr>
      <w:r>
        <w:rPr>
          <w:rFonts w:ascii="TimesNewToman" w:hAnsi="TimesNewToman"/>
          <w:color w:val="000000"/>
          <w:sz w:val="32"/>
        </w:rPr>
        <w:t>Enolan73123@homtail</w:t>
      </w:r>
      <w:r w:rsidR="00BF75B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570C5" w:rsidRDefault="006570C5"/>
    <w:p w:rsidR="006570C5" w:rsidRDefault="00303FC8">
      <w:r>
        <w:rPr>
          <w:rFonts w:ascii="TimesNewToman" w:hAnsi="TimesNewToman"/>
          <w:color w:val="000000"/>
          <w:sz w:val="24"/>
        </w:rPr>
        <w:t>Within nature's grand tapestry, a world of particles dances, governed by a quantum ballet of probabilities and waves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the realm of the infinitesimally small, the quantum realm, where particles exhibit eerie behaviors, blurring the lines between what is knowable and what remains mysterious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enigmatic domain, the laws of physics, both elegant and confounding, take center stage, painting a mind-bending canvas of subatomic intrigue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 journey into this miniature universe, we explore the peculiar properties that defy our classical intuition, from the enigmatic superposition of particles to the ghostly phenomenon of quantum entanglement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exploration begins with the enigmatic dance of quantum particles, defying the rigid structure of their classical counterparts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objects on the macroscopic scale, quantum particles do not reside in single, well-defined states but rather exist in a superposition of all possible states simultaneously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strange duality, captured in Schrodinger's famous cat experiment, blurs the line between potentiality and reality, leading to mind-bending conundrums that challenge our understanding of existence itself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deeper into the quantum realm, another astonishing puzzle emerges: quantum entanglement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two particles, no matter how distant, share an uncanny connection, their fates intertwined in an inexplicable cascade of actions and reactions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Manipulating one particle instantaneously affects its entangled counterpart, regardless of the vast expanse separating them</w:t>
      </w:r>
      <w:r w:rsidR="00BF75B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connection, seemingly defying the speed of light, has captivated physicists for decades, unraveling a new layer of complexity in the fabric of reality</w:t>
      </w:r>
      <w:r w:rsidR="00BF75B4">
        <w:rPr>
          <w:rFonts w:ascii="TimesNewToman" w:hAnsi="TimesNewToman"/>
          <w:color w:val="000000"/>
          <w:sz w:val="24"/>
        </w:rPr>
        <w:t>.</w:t>
      </w:r>
    </w:p>
    <w:p w:rsidR="006570C5" w:rsidRDefault="00303FC8">
      <w:r>
        <w:rPr>
          <w:rFonts w:ascii="TimesNewToman" w:hAnsi="TimesNewToman"/>
          <w:color w:val="000000"/>
          <w:sz w:val="28"/>
        </w:rPr>
        <w:t>Summary</w:t>
      </w:r>
    </w:p>
    <w:p w:rsidR="006570C5" w:rsidRDefault="00303FC8">
      <w:r>
        <w:rPr>
          <w:rFonts w:ascii="TimesNewToman" w:hAnsi="TimesNewToman"/>
          <w:color w:val="000000"/>
        </w:rPr>
        <w:t>Our expedition into the quantum realm has unraveled an enigmatic tapestry of subatomic wonders</w:t>
      </w:r>
      <w:r w:rsidR="00BF75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duality of particles' existence to the ghostly embrace of entanglement, the quantum world presents a mind-bending departure from classical physics, challenging our understanding of reality</w:t>
      </w:r>
      <w:r w:rsidR="00BF75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into this miniature universe serves as a testament to the vastness of the unknown, where the boundaries of science and imagination intertwine, painting a picture of an infinitely complex and awe-inspiring universe</w:t>
      </w:r>
      <w:r w:rsidR="00BF75B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the quantum realm, we unlock new horizons of knowledge, forever transforming our understanding of the cosmos and our place within it</w:t>
      </w:r>
      <w:r w:rsidR="00BF75B4">
        <w:rPr>
          <w:rFonts w:ascii="TimesNewToman" w:hAnsi="TimesNewToman"/>
          <w:color w:val="000000"/>
        </w:rPr>
        <w:t>.</w:t>
      </w:r>
    </w:p>
    <w:sectPr w:rsidR="00657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90004">
    <w:abstractNumId w:val="8"/>
  </w:num>
  <w:num w:numId="2" w16cid:durableId="193274958">
    <w:abstractNumId w:val="6"/>
  </w:num>
  <w:num w:numId="3" w16cid:durableId="1129664318">
    <w:abstractNumId w:val="5"/>
  </w:num>
  <w:num w:numId="4" w16cid:durableId="1731493240">
    <w:abstractNumId w:val="4"/>
  </w:num>
  <w:num w:numId="5" w16cid:durableId="289669863">
    <w:abstractNumId w:val="7"/>
  </w:num>
  <w:num w:numId="6" w16cid:durableId="495069663">
    <w:abstractNumId w:val="3"/>
  </w:num>
  <w:num w:numId="7" w16cid:durableId="1613971403">
    <w:abstractNumId w:val="2"/>
  </w:num>
  <w:num w:numId="8" w16cid:durableId="2004970807">
    <w:abstractNumId w:val="1"/>
  </w:num>
  <w:num w:numId="9" w16cid:durableId="207704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FC8"/>
    <w:rsid w:val="00326F90"/>
    <w:rsid w:val="006570C5"/>
    <w:rsid w:val="00AA1D8D"/>
    <w:rsid w:val="00B47730"/>
    <w:rsid w:val="00BF75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
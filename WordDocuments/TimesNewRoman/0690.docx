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34A" w:rsidRDefault="00E15337">
      <w:pPr>
        <w:jc w:val="center"/>
      </w:pPr>
      <w:r>
        <w:rPr>
          <w:rFonts w:ascii="TimesNewToman" w:hAnsi="TimesNewToman"/>
          <w:color w:val="000000"/>
          <w:sz w:val="44"/>
        </w:rPr>
        <w:t>Cosmic Rhapsody: Unveiling the Melodies of the Universe</w:t>
      </w:r>
    </w:p>
    <w:p w:rsidR="0019734A" w:rsidRDefault="00E15337">
      <w:pPr>
        <w:pStyle w:val="NoSpacing"/>
        <w:jc w:val="center"/>
      </w:pPr>
      <w:r>
        <w:rPr>
          <w:rFonts w:ascii="TimesNewToman" w:hAnsi="TimesNewToman"/>
          <w:color w:val="000000"/>
          <w:sz w:val="36"/>
        </w:rPr>
        <w:t>Amara Lewis</w:t>
      </w:r>
    </w:p>
    <w:p w:rsidR="0019734A" w:rsidRDefault="00E15337">
      <w:pPr>
        <w:jc w:val="center"/>
      </w:pPr>
      <w:r>
        <w:rPr>
          <w:rFonts w:ascii="TimesNewToman" w:hAnsi="TimesNewToman"/>
          <w:color w:val="000000"/>
          <w:sz w:val="32"/>
        </w:rPr>
        <w:t>amara</w:t>
      </w:r>
      <w:r w:rsidR="00FD5E78">
        <w:rPr>
          <w:rFonts w:ascii="TimesNewToman" w:hAnsi="TimesNewToman"/>
          <w:color w:val="000000"/>
          <w:sz w:val="32"/>
        </w:rPr>
        <w:t>.</w:t>
      </w:r>
      <w:r>
        <w:rPr>
          <w:rFonts w:ascii="TimesNewToman" w:hAnsi="TimesNewToman"/>
          <w:color w:val="000000"/>
          <w:sz w:val="32"/>
        </w:rPr>
        <w:t>lewis@sciencenotes</w:t>
      </w:r>
      <w:r w:rsidR="00FD5E78">
        <w:rPr>
          <w:rFonts w:ascii="TimesNewToman" w:hAnsi="TimesNewToman"/>
          <w:color w:val="000000"/>
          <w:sz w:val="32"/>
        </w:rPr>
        <w:t>.</w:t>
      </w:r>
      <w:r>
        <w:rPr>
          <w:rFonts w:ascii="TimesNewToman" w:hAnsi="TimesNewToman"/>
          <w:color w:val="000000"/>
          <w:sz w:val="32"/>
        </w:rPr>
        <w:t>org</w:t>
      </w:r>
    </w:p>
    <w:p w:rsidR="0019734A" w:rsidRDefault="0019734A"/>
    <w:p w:rsidR="0019734A" w:rsidRDefault="00E15337">
      <w:r>
        <w:rPr>
          <w:rFonts w:ascii="TimesNewToman" w:hAnsi="TimesNewToman"/>
          <w:color w:val="000000"/>
          <w:sz w:val="24"/>
        </w:rPr>
        <w:t>Across the vast expanse of the cosmos, a celestial symphony unfolds--a symphony composed of radiant stars, swirling galaxies, and the enigmatic whisperings of distant worlds</w:t>
      </w:r>
      <w:r w:rsidR="00FD5E78">
        <w:rPr>
          <w:rFonts w:ascii="TimesNewToman" w:hAnsi="TimesNewToman"/>
          <w:color w:val="000000"/>
          <w:sz w:val="24"/>
        </w:rPr>
        <w:t>.</w:t>
      </w:r>
      <w:r>
        <w:rPr>
          <w:rFonts w:ascii="TimesNewToman" w:hAnsi="TimesNewToman"/>
          <w:color w:val="000000"/>
          <w:sz w:val="24"/>
        </w:rPr>
        <w:t xml:space="preserve"> This celestial serenade, often overlooked amid the cacophony of earthly concerns, holds profound secrets, revealing the intricate workings of the universe, the origins of life, and our place within this awe-inspiring tapestry</w:t>
      </w:r>
      <w:r w:rsidR="00FD5E78">
        <w:rPr>
          <w:rFonts w:ascii="TimesNewToman" w:hAnsi="TimesNewToman"/>
          <w:color w:val="000000"/>
          <w:sz w:val="24"/>
        </w:rPr>
        <w:t>.</w:t>
      </w:r>
      <w:r>
        <w:rPr>
          <w:rFonts w:ascii="TimesNewToman" w:hAnsi="TimesNewToman"/>
          <w:color w:val="000000"/>
          <w:sz w:val="24"/>
        </w:rPr>
        <w:t xml:space="preserve"> As we embark on a journey to unveil the melodies of the universe, we find ourselves traversing realms of wonder, beauty, and cosmic truths, inviting us to dance to the rhythm of the universe and marvel at the harmony of creation</w:t>
      </w:r>
      <w:r w:rsidR="00FD5E7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Guided by the baton of curiosity, we venture beyond our earthly confines, drawn to the celestial stage where celestial bodies enact their cosmic dance</w:t>
      </w:r>
      <w:r w:rsidR="00FD5E78">
        <w:rPr>
          <w:rFonts w:ascii="TimesNewToman" w:hAnsi="TimesNewToman"/>
          <w:color w:val="000000"/>
          <w:sz w:val="24"/>
        </w:rPr>
        <w:t>.</w:t>
      </w:r>
      <w:r>
        <w:rPr>
          <w:rFonts w:ascii="TimesNewToman" w:hAnsi="TimesNewToman"/>
          <w:color w:val="000000"/>
          <w:sz w:val="24"/>
        </w:rPr>
        <w:t xml:space="preserve"> The stars, like radiant luminaries, emit harmonious melodies, their pulsations revealing tales of birth, evolution, and eventual extinction</w:t>
      </w:r>
      <w:r w:rsidR="00FD5E78">
        <w:rPr>
          <w:rFonts w:ascii="TimesNewToman" w:hAnsi="TimesNewToman"/>
          <w:color w:val="000000"/>
          <w:sz w:val="24"/>
        </w:rPr>
        <w:t>.</w:t>
      </w:r>
      <w:r>
        <w:rPr>
          <w:rFonts w:ascii="TimesNewToman" w:hAnsi="TimesNewToman"/>
          <w:color w:val="000000"/>
          <w:sz w:val="24"/>
        </w:rPr>
        <w:t xml:space="preserve"> Galaxies, vast cosmic cities composed of swirling stars, hum with the energy of countless lives, each star a unique voice in the galactic choir</w:t>
      </w:r>
      <w:r w:rsidR="00FD5E78">
        <w:rPr>
          <w:rFonts w:ascii="TimesNewToman" w:hAnsi="TimesNewToman"/>
          <w:color w:val="000000"/>
          <w:sz w:val="24"/>
        </w:rPr>
        <w:t>.</w:t>
      </w:r>
      <w:r>
        <w:rPr>
          <w:rFonts w:ascii="TimesNewToman" w:hAnsi="TimesNewToman"/>
          <w:color w:val="000000"/>
          <w:sz w:val="24"/>
        </w:rPr>
        <w:t xml:space="preserve"> The universe, a symphony of cosmic proportions, invites us to decode its intricate score, to uncover the hidden patterns and rhythms that orchestrate the grand spectacle of existence</w:t>
      </w:r>
      <w:r w:rsidR="00FD5E7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this celestial symphony, we become acutely aware of our interconnectedness with the cosmos</w:t>
      </w:r>
      <w:r w:rsidR="00FD5E78">
        <w:rPr>
          <w:rFonts w:ascii="TimesNewToman" w:hAnsi="TimesNewToman"/>
          <w:color w:val="000000"/>
          <w:sz w:val="24"/>
        </w:rPr>
        <w:t>.</w:t>
      </w:r>
      <w:r>
        <w:rPr>
          <w:rFonts w:ascii="TimesNewToman" w:hAnsi="TimesNewToman"/>
          <w:color w:val="000000"/>
          <w:sz w:val="24"/>
        </w:rPr>
        <w:t xml:space="preserve"> The elements that comprise us--hydrogen, carbon, nitrogen, and oxygen--are forged in the fiery crucibles of stars, dispersed across the universe through explosive events</w:t>
      </w:r>
      <w:r w:rsidR="00FD5E78">
        <w:rPr>
          <w:rFonts w:ascii="TimesNewToman" w:hAnsi="TimesNewToman"/>
          <w:color w:val="000000"/>
          <w:sz w:val="24"/>
        </w:rPr>
        <w:t>.</w:t>
      </w:r>
      <w:r>
        <w:rPr>
          <w:rFonts w:ascii="TimesNewToman" w:hAnsi="TimesNewToman"/>
          <w:color w:val="000000"/>
          <w:sz w:val="24"/>
        </w:rPr>
        <w:t xml:space="preserve"> We are stardust, born from the remnants of ancient cosmic fires, carrying within us the echoes of the universe's earliest moments</w:t>
      </w:r>
      <w:r w:rsidR="00FD5E78">
        <w:rPr>
          <w:rFonts w:ascii="TimesNewToman" w:hAnsi="TimesNewToman"/>
          <w:color w:val="000000"/>
          <w:sz w:val="24"/>
        </w:rPr>
        <w:t>.</w:t>
      </w:r>
      <w:r>
        <w:rPr>
          <w:rFonts w:ascii="TimesNewToman" w:hAnsi="TimesNewToman"/>
          <w:color w:val="000000"/>
          <w:sz w:val="24"/>
        </w:rPr>
        <w:t xml:space="preserve"> This realization ignites a profound sense of wonder, a recognition of our cosmic kinship, and an appreciation for the delicate balance of life and matter</w:t>
      </w:r>
      <w:r w:rsidR="00FD5E78">
        <w:rPr>
          <w:rFonts w:ascii="TimesNewToman" w:hAnsi="TimesNewToman"/>
          <w:color w:val="000000"/>
          <w:sz w:val="24"/>
        </w:rPr>
        <w:t>.</w:t>
      </w:r>
    </w:p>
    <w:p w:rsidR="0019734A" w:rsidRDefault="00E15337">
      <w:r>
        <w:rPr>
          <w:rFonts w:ascii="TimesNewToman" w:hAnsi="TimesNewToman"/>
          <w:color w:val="000000"/>
          <w:sz w:val="28"/>
        </w:rPr>
        <w:t>Summary</w:t>
      </w:r>
    </w:p>
    <w:p w:rsidR="0019734A" w:rsidRDefault="00E15337">
      <w:r>
        <w:rPr>
          <w:rFonts w:ascii="TimesNewToman" w:hAnsi="TimesNewToman"/>
          <w:color w:val="000000"/>
        </w:rPr>
        <w:t>The universe, a vast and enigmatic expanse, resonates with a symphony of wonder, inviting us to decipher its celestial melodies</w:t>
      </w:r>
      <w:r w:rsidR="00FD5E78">
        <w:rPr>
          <w:rFonts w:ascii="TimesNewToman" w:hAnsi="TimesNewToman"/>
          <w:color w:val="000000"/>
        </w:rPr>
        <w:t>.</w:t>
      </w:r>
      <w:r>
        <w:rPr>
          <w:rFonts w:ascii="TimesNewToman" w:hAnsi="TimesNewToman"/>
          <w:color w:val="000000"/>
        </w:rPr>
        <w:t xml:space="preserve"> Each celestial object, from radiant stars to swirling galaxies, contributes a unique voice to this cosmic chorus, revealing tales of birth, evolution, and cosmic truths</w:t>
      </w:r>
      <w:r w:rsidR="00FD5E78">
        <w:rPr>
          <w:rFonts w:ascii="TimesNewToman" w:hAnsi="TimesNewToman"/>
          <w:color w:val="000000"/>
        </w:rPr>
        <w:t>.</w:t>
      </w:r>
      <w:r>
        <w:rPr>
          <w:rFonts w:ascii="TimesNewToman" w:hAnsi="TimesNewToman"/>
          <w:color w:val="000000"/>
        </w:rPr>
        <w:t xml:space="preserve"> As we explore the cosmos, we unveil our interconnectedness with the universe, </w:t>
      </w:r>
      <w:r>
        <w:rPr>
          <w:rFonts w:ascii="TimesNewToman" w:hAnsi="TimesNewToman"/>
          <w:color w:val="000000"/>
        </w:rPr>
        <w:lastRenderedPageBreak/>
        <w:t>recognizing that we are stardust, born from the remnants of ancient cosmic fires</w:t>
      </w:r>
      <w:r w:rsidR="00FD5E78">
        <w:rPr>
          <w:rFonts w:ascii="TimesNewToman" w:hAnsi="TimesNewToman"/>
          <w:color w:val="000000"/>
        </w:rPr>
        <w:t>.</w:t>
      </w:r>
      <w:r>
        <w:rPr>
          <w:rFonts w:ascii="TimesNewToman" w:hAnsi="TimesNewToman"/>
          <w:color w:val="000000"/>
        </w:rPr>
        <w:t xml:space="preserve"> This celestial symphony inspires awe, humility, and a deep appreciation for the intricate harmony of creation</w:t>
      </w:r>
      <w:r w:rsidR="00FD5E78">
        <w:rPr>
          <w:rFonts w:ascii="TimesNewToman" w:hAnsi="TimesNewToman"/>
          <w:color w:val="000000"/>
        </w:rPr>
        <w:t>.</w:t>
      </w:r>
    </w:p>
    <w:sectPr w:rsidR="001973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609342">
    <w:abstractNumId w:val="8"/>
  </w:num>
  <w:num w:numId="2" w16cid:durableId="184172040">
    <w:abstractNumId w:val="6"/>
  </w:num>
  <w:num w:numId="3" w16cid:durableId="1295477946">
    <w:abstractNumId w:val="5"/>
  </w:num>
  <w:num w:numId="4" w16cid:durableId="835992670">
    <w:abstractNumId w:val="4"/>
  </w:num>
  <w:num w:numId="5" w16cid:durableId="843474684">
    <w:abstractNumId w:val="7"/>
  </w:num>
  <w:num w:numId="6" w16cid:durableId="1134636407">
    <w:abstractNumId w:val="3"/>
  </w:num>
  <w:num w:numId="7" w16cid:durableId="444811066">
    <w:abstractNumId w:val="2"/>
  </w:num>
  <w:num w:numId="8" w16cid:durableId="160388189">
    <w:abstractNumId w:val="1"/>
  </w:num>
  <w:num w:numId="9" w16cid:durableId="23698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34A"/>
    <w:rsid w:val="0029639D"/>
    <w:rsid w:val="00326F90"/>
    <w:rsid w:val="00AA1D8D"/>
    <w:rsid w:val="00B47730"/>
    <w:rsid w:val="00CB0664"/>
    <w:rsid w:val="00E15337"/>
    <w:rsid w:val="00FC693F"/>
    <w:rsid w:val="00FD5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
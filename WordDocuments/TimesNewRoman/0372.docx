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1826" w:rsidRDefault="008E1BEE">
      <w:pPr>
        <w:jc w:val="center"/>
      </w:pPr>
      <w:r>
        <w:rPr>
          <w:rFonts w:ascii="TimesNewToman" w:hAnsi="TimesNewToman"/>
          <w:color w:val="000000"/>
          <w:sz w:val="44"/>
        </w:rPr>
        <w:t>The Profound Enigma of Time's Flow</w:t>
      </w:r>
    </w:p>
    <w:p w:rsidR="008D1826" w:rsidRDefault="008E1BEE">
      <w:pPr>
        <w:pStyle w:val="NoSpacing"/>
        <w:jc w:val="center"/>
      </w:pPr>
      <w:r>
        <w:rPr>
          <w:rFonts w:ascii="TimesNewToman" w:hAnsi="TimesNewToman"/>
          <w:color w:val="000000"/>
          <w:sz w:val="36"/>
        </w:rPr>
        <w:t>Dr</w:t>
      </w:r>
      <w:r w:rsidR="002101D9">
        <w:rPr>
          <w:rFonts w:ascii="TimesNewToman" w:hAnsi="TimesNewToman"/>
          <w:color w:val="000000"/>
          <w:sz w:val="36"/>
        </w:rPr>
        <w:t>.</w:t>
      </w:r>
      <w:r>
        <w:rPr>
          <w:rFonts w:ascii="TimesNewToman" w:hAnsi="TimesNewToman"/>
          <w:color w:val="000000"/>
          <w:sz w:val="36"/>
        </w:rPr>
        <w:t xml:space="preserve"> Alex Richards</w:t>
      </w:r>
    </w:p>
    <w:p w:rsidR="008D1826" w:rsidRDefault="008E1BEE">
      <w:pPr>
        <w:jc w:val="center"/>
      </w:pPr>
      <w:r>
        <w:rPr>
          <w:rFonts w:ascii="TimesNewToman" w:hAnsi="TimesNewToman"/>
          <w:color w:val="000000"/>
          <w:sz w:val="32"/>
        </w:rPr>
        <w:t>richards</w:t>
      </w:r>
      <w:r w:rsidR="002101D9">
        <w:rPr>
          <w:rFonts w:ascii="TimesNewToman" w:hAnsi="TimesNewToman"/>
          <w:color w:val="000000"/>
          <w:sz w:val="32"/>
        </w:rPr>
        <w:t>.</w:t>
      </w:r>
      <w:r>
        <w:rPr>
          <w:rFonts w:ascii="TimesNewToman" w:hAnsi="TimesNewToman"/>
          <w:color w:val="000000"/>
          <w:sz w:val="32"/>
        </w:rPr>
        <w:t>alex@researchhub</w:t>
      </w:r>
      <w:r w:rsidR="002101D9">
        <w:rPr>
          <w:rFonts w:ascii="TimesNewToman" w:hAnsi="TimesNewToman"/>
          <w:color w:val="000000"/>
          <w:sz w:val="32"/>
        </w:rPr>
        <w:t>.</w:t>
      </w:r>
      <w:r>
        <w:rPr>
          <w:rFonts w:ascii="TimesNewToman" w:hAnsi="TimesNewToman"/>
          <w:color w:val="000000"/>
          <w:sz w:val="32"/>
        </w:rPr>
        <w:t>edu</w:t>
      </w:r>
    </w:p>
    <w:p w:rsidR="008D1826" w:rsidRDefault="008D1826"/>
    <w:p w:rsidR="008D1826" w:rsidRDefault="008E1BEE">
      <w:r>
        <w:rPr>
          <w:rFonts w:ascii="TimesNewToman" w:hAnsi="TimesNewToman"/>
          <w:color w:val="000000"/>
          <w:sz w:val="24"/>
        </w:rPr>
        <w:t>In the boundless tapestry of human knowledge, few concepts inspire as much fascination and perplexity as time</w:t>
      </w:r>
      <w:r w:rsidR="002101D9">
        <w:rPr>
          <w:rFonts w:ascii="TimesNewToman" w:hAnsi="TimesNewToman"/>
          <w:color w:val="000000"/>
          <w:sz w:val="24"/>
        </w:rPr>
        <w:t>.</w:t>
      </w:r>
      <w:r>
        <w:rPr>
          <w:rFonts w:ascii="TimesNewToman" w:hAnsi="TimesNewToman"/>
          <w:color w:val="000000"/>
          <w:sz w:val="24"/>
        </w:rPr>
        <w:t xml:space="preserve"> Its relentless progression, its unfathomable nature, and its profound implications for our perception of reality have captivated thinkers for eons</w:t>
      </w:r>
      <w:r w:rsidR="002101D9">
        <w:rPr>
          <w:rFonts w:ascii="TimesNewToman" w:hAnsi="TimesNewToman"/>
          <w:color w:val="000000"/>
          <w:sz w:val="24"/>
        </w:rPr>
        <w:t>.</w:t>
      </w:r>
      <w:r>
        <w:rPr>
          <w:rFonts w:ascii="TimesNewToman" w:hAnsi="TimesNewToman"/>
          <w:color w:val="000000"/>
          <w:sz w:val="24"/>
        </w:rPr>
        <w:t xml:space="preserve"> Time's arrow, with its inexorable forward motion, marking the passage from past to present to future, remains an enigma that defies complete comprehension</w:t>
      </w:r>
      <w:r w:rsidR="002101D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traverse the corridors of time, its passing leaves an imprint on our consciousness, etching memories, shaping our understanding of existence, and dictating the rhythms of our lives</w:t>
      </w:r>
      <w:r w:rsidR="002101D9">
        <w:rPr>
          <w:rFonts w:ascii="TimesNewToman" w:hAnsi="TimesNewToman"/>
          <w:color w:val="000000"/>
          <w:sz w:val="24"/>
        </w:rPr>
        <w:t>.</w:t>
      </w:r>
      <w:r>
        <w:rPr>
          <w:rFonts w:ascii="TimesNewToman" w:hAnsi="TimesNewToman"/>
          <w:color w:val="000000"/>
          <w:sz w:val="24"/>
        </w:rPr>
        <w:t xml:space="preserve"> The ephemerality of time imbues each moment with a heightened sense of significance, compelling us to ponder our own mortality and the fleeting nature of our experiences</w:t>
      </w:r>
      <w:r w:rsidR="002101D9">
        <w:rPr>
          <w:rFonts w:ascii="TimesNewToman" w:hAnsi="TimesNewToman"/>
          <w:color w:val="000000"/>
          <w:sz w:val="24"/>
        </w:rPr>
        <w:t>.</w:t>
      </w:r>
      <w:r>
        <w:rPr>
          <w:rFonts w:ascii="TimesNewToman" w:hAnsi="TimesNewToman"/>
          <w:color w:val="000000"/>
          <w:sz w:val="24"/>
        </w:rPr>
        <w:t xml:space="preserve"> Yet, despite its omnipresence, time eludes easy definition, slipping through our grasp like grains of sand</w:t>
      </w:r>
      <w:r w:rsidR="002101D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relentless march of time has been a muse for poets, philosophers, and scientists alike, each attempting to unravel its mysteries</w:t>
      </w:r>
      <w:r w:rsidR="002101D9">
        <w:rPr>
          <w:rFonts w:ascii="TimesNewToman" w:hAnsi="TimesNewToman"/>
          <w:color w:val="000000"/>
          <w:sz w:val="24"/>
        </w:rPr>
        <w:t>.</w:t>
      </w:r>
      <w:r>
        <w:rPr>
          <w:rFonts w:ascii="TimesNewToman" w:hAnsi="TimesNewToman"/>
          <w:color w:val="000000"/>
          <w:sz w:val="24"/>
        </w:rPr>
        <w:t xml:space="preserve"> From the poetic musings of William Wordsworth, who captured the fleeting beauty of time in his "Ode: Intimations of Immortality," to the philosophical ponderings of Henri Bergson, who explored the nature of time and duration in his seminal work "Time and Free Will," humanity's quest to understand time has been a relentless pursuit</w:t>
      </w:r>
      <w:r w:rsidR="002101D9">
        <w:rPr>
          <w:rFonts w:ascii="TimesNewToman" w:hAnsi="TimesNewToman"/>
          <w:color w:val="000000"/>
          <w:sz w:val="24"/>
        </w:rPr>
        <w:t>.</w:t>
      </w:r>
    </w:p>
    <w:p w:rsidR="008D1826" w:rsidRDefault="008E1BEE">
      <w:r>
        <w:rPr>
          <w:rFonts w:ascii="TimesNewToman" w:hAnsi="TimesNewToman"/>
          <w:color w:val="000000"/>
          <w:sz w:val="28"/>
        </w:rPr>
        <w:t>Summary</w:t>
      </w:r>
    </w:p>
    <w:p w:rsidR="008D1826" w:rsidRDefault="008E1BEE">
      <w:r>
        <w:rPr>
          <w:rFonts w:ascii="TimesNewToman" w:hAnsi="TimesNewToman"/>
          <w:color w:val="000000"/>
        </w:rPr>
        <w:t>Time remains an enigma that captivates and confounds, its nature defying simple explanation</w:t>
      </w:r>
      <w:r w:rsidR="002101D9">
        <w:rPr>
          <w:rFonts w:ascii="TimesNewToman" w:hAnsi="TimesNewToman"/>
          <w:color w:val="000000"/>
        </w:rPr>
        <w:t>.</w:t>
      </w:r>
      <w:r>
        <w:rPr>
          <w:rFonts w:ascii="TimesNewToman" w:hAnsi="TimesNewToman"/>
          <w:color w:val="000000"/>
        </w:rPr>
        <w:t xml:space="preserve"> The relentless progression of time, its role in shaping consciousness and perception, and its profound implications for human existence have inspired countless works of art, philosophy, and scientific exploration</w:t>
      </w:r>
      <w:r w:rsidR="002101D9">
        <w:rPr>
          <w:rFonts w:ascii="TimesNewToman" w:hAnsi="TimesNewToman"/>
          <w:color w:val="000000"/>
        </w:rPr>
        <w:t>.</w:t>
      </w:r>
      <w:r>
        <w:rPr>
          <w:rFonts w:ascii="TimesNewToman" w:hAnsi="TimesNewToman"/>
          <w:color w:val="000000"/>
        </w:rPr>
        <w:t xml:space="preserve"> As we continue to probe the depths of this timeless mystery, we embrace the awe-inspiring beauty of its elusiveness, acknowledging that time's profound enigma may forever surpass our grasp</w:t>
      </w:r>
      <w:r w:rsidR="002101D9">
        <w:rPr>
          <w:rFonts w:ascii="TimesNewToman" w:hAnsi="TimesNewToman"/>
          <w:color w:val="000000"/>
        </w:rPr>
        <w:t>.</w:t>
      </w:r>
    </w:p>
    <w:sectPr w:rsidR="008D18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6276908">
    <w:abstractNumId w:val="8"/>
  </w:num>
  <w:num w:numId="2" w16cid:durableId="1673878085">
    <w:abstractNumId w:val="6"/>
  </w:num>
  <w:num w:numId="3" w16cid:durableId="1782186546">
    <w:abstractNumId w:val="5"/>
  </w:num>
  <w:num w:numId="4" w16cid:durableId="597372933">
    <w:abstractNumId w:val="4"/>
  </w:num>
  <w:num w:numId="5" w16cid:durableId="245195393">
    <w:abstractNumId w:val="7"/>
  </w:num>
  <w:num w:numId="6" w16cid:durableId="1879194749">
    <w:abstractNumId w:val="3"/>
  </w:num>
  <w:num w:numId="7" w16cid:durableId="807893667">
    <w:abstractNumId w:val="2"/>
  </w:num>
  <w:num w:numId="8" w16cid:durableId="1188299055">
    <w:abstractNumId w:val="1"/>
  </w:num>
  <w:num w:numId="9" w16cid:durableId="1235967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01D9"/>
    <w:rsid w:val="0029639D"/>
    <w:rsid w:val="00326F90"/>
    <w:rsid w:val="008D1826"/>
    <w:rsid w:val="008E1BE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
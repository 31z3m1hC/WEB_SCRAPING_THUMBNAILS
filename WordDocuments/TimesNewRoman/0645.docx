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A53" w:rsidRDefault="00774F38">
      <w:pPr>
        <w:jc w:val="center"/>
      </w:pPr>
      <w:r>
        <w:rPr>
          <w:rFonts w:ascii="TimesNewToman" w:hAnsi="TimesNewToman"/>
          <w:color w:val="000000"/>
          <w:sz w:val="44"/>
        </w:rPr>
        <w:t>A Cosmic Symphony: Unveiling the Harmony of the Universe</w:t>
      </w:r>
    </w:p>
    <w:p w:rsidR="00332A53" w:rsidRDefault="00774F3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Newman</w:t>
      </w:r>
    </w:p>
    <w:p w:rsidR="00332A53" w:rsidRDefault="00774F38">
      <w:pPr>
        <w:jc w:val="center"/>
      </w:pPr>
      <w:r>
        <w:rPr>
          <w:rFonts w:ascii="TimesNewToman" w:hAnsi="TimesNewToman"/>
          <w:color w:val="000000"/>
          <w:sz w:val="32"/>
        </w:rPr>
        <w:t>amelianewman@gmail</w:t>
      </w:r>
      <w:r w:rsidR="00BE3BE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332A53" w:rsidRDefault="00332A53"/>
    <w:p w:rsidR="00332A53" w:rsidRDefault="00774F38">
      <w:r>
        <w:rPr>
          <w:rFonts w:ascii="TimesNewToman" w:hAnsi="TimesNewToman"/>
          <w:color w:val="000000"/>
          <w:sz w:val="24"/>
        </w:rPr>
        <w:t>Astronomy, an enthralling field that captivates the imagination, has unraveled the complexities of the cosmos</w:t>
      </w:r>
      <w:r w:rsidR="00BE3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birth and evolution of stars to the expansion of the universe, the science of celestial bodies unveils a cosmic symphony brimming with intriguing melodies and astonishing rhythms</w:t>
      </w:r>
      <w:r w:rsidR="00BE3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telescopes and observatories, astronomers embark on a journey of discovery, unearthing celestial wonders that challenge our understanding of time, space, and existence</w:t>
      </w:r>
      <w:r w:rsidR="00BE3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traverse the cosmic landscape, we encounter mesmerizing celestial bodies, each contributing a unique voice to the universal chorus</w:t>
      </w:r>
      <w:r w:rsidR="00BE3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Planets, with their diverse characteristics, dance around their host stars, forming intricate choreographies</w:t>
      </w:r>
      <w:r w:rsidR="00BE3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Stars, like fiery beacons, illuminate the darkness, emitting captivating radiations that paint ethereal tapestries across the night sky</w:t>
      </w:r>
      <w:r w:rsidR="00BE3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Galaxies, vast conglomerations of stars, gas, and dust, emerge as sprawling metropolises teeming with celestial activity</w:t>
      </w:r>
      <w:r w:rsidR="00BE3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harmony of the universe extends beyond the visible realm</w:t>
      </w:r>
      <w:r w:rsidR="00BE3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Electromagnetic waves, spanning a spectrum from radio waves to gamma rays, permeate the cosmos, carrying vital information about celestial objects</w:t>
      </w:r>
      <w:r w:rsidR="00BE3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Gravity, an invisible force, orchestrates the celestial ballet, guiding the motion of planets, stars, and galaxies</w:t>
      </w:r>
      <w:r w:rsidR="00BE3BE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these cosmic connections, the universe resonates with an underlying unity, revealing hidden patterns and profound interconnectedness</w:t>
      </w:r>
      <w:r w:rsidR="00BE3BE5">
        <w:rPr>
          <w:rFonts w:ascii="TimesNewToman" w:hAnsi="TimesNewToman"/>
          <w:color w:val="000000"/>
          <w:sz w:val="24"/>
        </w:rPr>
        <w:t>.</w:t>
      </w:r>
    </w:p>
    <w:p w:rsidR="00332A53" w:rsidRDefault="00774F38">
      <w:r>
        <w:rPr>
          <w:rFonts w:ascii="TimesNewToman" w:hAnsi="TimesNewToman"/>
          <w:color w:val="000000"/>
          <w:sz w:val="28"/>
        </w:rPr>
        <w:t>Summary</w:t>
      </w:r>
    </w:p>
    <w:p w:rsidR="00332A53" w:rsidRDefault="00774F38">
      <w:r>
        <w:rPr>
          <w:rFonts w:ascii="TimesNewToman" w:hAnsi="TimesNewToman"/>
          <w:color w:val="000000"/>
        </w:rPr>
        <w:t>Astronomy, with its enchanting allure, unveils the intricate symphony of the cosmos</w:t>
      </w:r>
      <w:r w:rsidR="00BE3BE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Gazing into the vast expanse of the universe, we discover an enchanting harmony woven from celestial bodies, cosmic phenomena, and physical forces</w:t>
      </w:r>
      <w:r w:rsidR="00BE3BE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celestial dance of planets to the mesmerizing radiance of stars, the universe unfolds a story of unity, complexity, and awe-inspiring beauty</w:t>
      </w:r>
      <w:r w:rsidR="00BE3BE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explore and comprehend the cosmos, we unveil the interconnectedness of life and the profound interconnectedness of all things</w:t>
      </w:r>
      <w:r w:rsidR="00BE3BE5">
        <w:rPr>
          <w:rFonts w:ascii="TimesNewToman" w:hAnsi="TimesNewToman"/>
          <w:color w:val="000000"/>
        </w:rPr>
        <w:t>.</w:t>
      </w:r>
    </w:p>
    <w:sectPr w:rsidR="00332A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3312161">
    <w:abstractNumId w:val="8"/>
  </w:num>
  <w:num w:numId="2" w16cid:durableId="1826553898">
    <w:abstractNumId w:val="6"/>
  </w:num>
  <w:num w:numId="3" w16cid:durableId="83041672">
    <w:abstractNumId w:val="5"/>
  </w:num>
  <w:num w:numId="4" w16cid:durableId="704016994">
    <w:abstractNumId w:val="4"/>
  </w:num>
  <w:num w:numId="5" w16cid:durableId="1455059785">
    <w:abstractNumId w:val="7"/>
  </w:num>
  <w:num w:numId="6" w16cid:durableId="318072770">
    <w:abstractNumId w:val="3"/>
  </w:num>
  <w:num w:numId="7" w16cid:durableId="517281310">
    <w:abstractNumId w:val="2"/>
  </w:num>
  <w:num w:numId="8" w16cid:durableId="1439182039">
    <w:abstractNumId w:val="1"/>
  </w:num>
  <w:num w:numId="9" w16cid:durableId="1590386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A53"/>
    <w:rsid w:val="00774F38"/>
    <w:rsid w:val="00AA1D8D"/>
    <w:rsid w:val="00B47730"/>
    <w:rsid w:val="00BE3BE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
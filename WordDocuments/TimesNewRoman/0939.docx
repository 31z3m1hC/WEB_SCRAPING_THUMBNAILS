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1A9A" w:rsidRDefault="00B122E5">
      <w:pPr>
        <w:jc w:val="center"/>
      </w:pPr>
      <w:r>
        <w:rPr>
          <w:rFonts w:ascii="TimesNewToman" w:hAnsi="TimesNewToman"/>
          <w:color w:val="000000"/>
          <w:sz w:val="44"/>
        </w:rPr>
        <w:t>Exploring the Enigmatic Realm of Dreams</w:t>
      </w:r>
    </w:p>
    <w:p w:rsidR="00D51A9A" w:rsidRDefault="00B122E5">
      <w:pPr>
        <w:pStyle w:val="NoSpacing"/>
        <w:jc w:val="center"/>
      </w:pPr>
      <w:r>
        <w:rPr>
          <w:rFonts w:ascii="TimesNewToman" w:hAnsi="TimesNewToman"/>
          <w:color w:val="000000"/>
          <w:sz w:val="36"/>
        </w:rPr>
        <w:t>Emma Williams</w:t>
      </w:r>
    </w:p>
    <w:p w:rsidR="00D51A9A" w:rsidRDefault="00B122E5">
      <w:pPr>
        <w:jc w:val="center"/>
      </w:pPr>
      <w:r>
        <w:rPr>
          <w:rFonts w:ascii="TimesNewToman" w:hAnsi="TimesNewToman"/>
          <w:color w:val="000000"/>
          <w:sz w:val="32"/>
        </w:rPr>
        <w:t>emma</w:t>
      </w:r>
      <w:r w:rsidR="00F066E6">
        <w:rPr>
          <w:rFonts w:ascii="TimesNewToman" w:hAnsi="TimesNewToman"/>
          <w:color w:val="000000"/>
          <w:sz w:val="32"/>
        </w:rPr>
        <w:t>.</w:t>
      </w:r>
      <w:r>
        <w:rPr>
          <w:rFonts w:ascii="TimesNewToman" w:hAnsi="TimesNewToman"/>
          <w:color w:val="000000"/>
          <w:sz w:val="32"/>
        </w:rPr>
        <w:t>williams@berkeley</w:t>
      </w:r>
      <w:r w:rsidR="00F066E6">
        <w:rPr>
          <w:rFonts w:ascii="TimesNewToman" w:hAnsi="TimesNewToman"/>
          <w:color w:val="000000"/>
          <w:sz w:val="32"/>
        </w:rPr>
        <w:t>.</w:t>
      </w:r>
      <w:r>
        <w:rPr>
          <w:rFonts w:ascii="TimesNewToman" w:hAnsi="TimesNewToman"/>
          <w:color w:val="000000"/>
          <w:sz w:val="32"/>
        </w:rPr>
        <w:t>edu</w:t>
      </w:r>
    </w:p>
    <w:p w:rsidR="00D51A9A" w:rsidRDefault="00D51A9A"/>
    <w:p w:rsidR="00D51A9A" w:rsidRDefault="00B122E5">
      <w:r>
        <w:rPr>
          <w:rFonts w:ascii="TimesNewToman" w:hAnsi="TimesNewToman"/>
          <w:color w:val="000000"/>
          <w:sz w:val="24"/>
        </w:rPr>
        <w:t>As humans, we spend a significant portion of our lives in the ethereal realm of dreams, navigating landscapes both familiar and fantastical</w:t>
      </w:r>
      <w:r w:rsidR="00F066E6">
        <w:rPr>
          <w:rFonts w:ascii="TimesNewToman" w:hAnsi="TimesNewToman"/>
          <w:color w:val="000000"/>
          <w:sz w:val="24"/>
        </w:rPr>
        <w:t>.</w:t>
      </w:r>
      <w:r>
        <w:rPr>
          <w:rFonts w:ascii="TimesNewToman" w:hAnsi="TimesNewToman"/>
          <w:color w:val="000000"/>
          <w:sz w:val="24"/>
        </w:rPr>
        <w:t xml:space="preserve"> Dreams have captivated the imaginations of philosophers, artists, and scientists alike throughout history, inspiring countless works of art, literature, and scientific inquiry</w:t>
      </w:r>
      <w:r w:rsidR="00F066E6">
        <w:rPr>
          <w:rFonts w:ascii="TimesNewToman" w:hAnsi="TimesNewToman"/>
          <w:color w:val="000000"/>
          <w:sz w:val="24"/>
        </w:rPr>
        <w:t>.</w:t>
      </w:r>
      <w:r>
        <w:rPr>
          <w:rFonts w:ascii="TimesNewToman" w:hAnsi="TimesNewToman"/>
          <w:color w:val="000000"/>
          <w:sz w:val="24"/>
        </w:rPr>
        <w:t xml:space="preserve"> From Sigmund Freud's psychoanalytic theories to the latest findings in neuroscience, the quest to understand the nature and significance of dreams continues to be an enthralling intellectual pursuit</w:t>
      </w:r>
      <w:r w:rsidR="00F066E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into the labyrinthine corridors of the dreaming mind, we encounter a world governed by its own unique logic, where time and space are fluid, and the boundaries between reality and imagination blur</w:t>
      </w:r>
      <w:r w:rsidR="00F066E6">
        <w:rPr>
          <w:rFonts w:ascii="TimesNewToman" w:hAnsi="TimesNewToman"/>
          <w:color w:val="000000"/>
          <w:sz w:val="24"/>
        </w:rPr>
        <w:t>.</w:t>
      </w:r>
      <w:r>
        <w:rPr>
          <w:rFonts w:ascii="TimesNewToman" w:hAnsi="TimesNewToman"/>
          <w:color w:val="000000"/>
          <w:sz w:val="24"/>
        </w:rPr>
        <w:t xml:space="preserve"> Dreams transport us to strange and wonderful places, introduce us to unforgettable characters, and often leave us with lingering emotions and insights upon waking</w:t>
      </w:r>
      <w:r w:rsidR="00F066E6">
        <w:rPr>
          <w:rFonts w:ascii="TimesNewToman" w:hAnsi="TimesNewToman"/>
          <w:color w:val="000000"/>
          <w:sz w:val="24"/>
        </w:rPr>
        <w:t>.</w:t>
      </w:r>
      <w:r>
        <w:rPr>
          <w:rFonts w:ascii="TimesNewToman" w:hAnsi="TimesNewToman"/>
          <w:color w:val="000000"/>
          <w:sz w:val="24"/>
        </w:rPr>
        <w:t xml:space="preserve"> These nocturnal journeys have long been a source of fascination, a window into the hidden recesses of our subconscious minds</w:t>
      </w:r>
      <w:r w:rsidR="00F066E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Dreams have been the subject of scientific scrutiny for centuries, with researchers employing a variety of methods to unravel their mysteries</w:t>
      </w:r>
      <w:r w:rsidR="00F066E6">
        <w:rPr>
          <w:rFonts w:ascii="TimesNewToman" w:hAnsi="TimesNewToman"/>
          <w:color w:val="000000"/>
          <w:sz w:val="24"/>
        </w:rPr>
        <w:t>.</w:t>
      </w:r>
      <w:r>
        <w:rPr>
          <w:rFonts w:ascii="TimesNewToman" w:hAnsi="TimesNewToman"/>
          <w:color w:val="000000"/>
          <w:sz w:val="24"/>
        </w:rPr>
        <w:t xml:space="preserve"> From detailed dream diaries to advanced neuroimaging techniques, scientists are gradually piecing together the intricate puzzle of why we dream</w:t>
      </w:r>
      <w:r w:rsidR="00F066E6">
        <w:rPr>
          <w:rFonts w:ascii="TimesNewToman" w:hAnsi="TimesNewToman"/>
          <w:color w:val="000000"/>
          <w:sz w:val="24"/>
        </w:rPr>
        <w:t>.</w:t>
      </w:r>
      <w:r>
        <w:rPr>
          <w:rFonts w:ascii="TimesNewToman" w:hAnsi="TimesNewToman"/>
          <w:color w:val="000000"/>
          <w:sz w:val="24"/>
        </w:rPr>
        <w:t xml:space="preserve"> While the precise functions of dreams remain elusive, research suggests that they play a role in memory consolidation, emotional regulation, and creative problem-solving</w:t>
      </w:r>
      <w:r w:rsidR="00F066E6">
        <w:rPr>
          <w:rFonts w:ascii="TimesNewToman" w:hAnsi="TimesNewToman"/>
          <w:color w:val="000000"/>
          <w:sz w:val="24"/>
        </w:rPr>
        <w:t>.</w:t>
      </w:r>
    </w:p>
    <w:p w:rsidR="00D51A9A" w:rsidRDefault="00B122E5">
      <w:r>
        <w:rPr>
          <w:rFonts w:ascii="TimesNewToman" w:hAnsi="TimesNewToman"/>
          <w:color w:val="000000"/>
          <w:sz w:val="28"/>
        </w:rPr>
        <w:t>Summary</w:t>
      </w:r>
    </w:p>
    <w:p w:rsidR="00D51A9A" w:rsidRDefault="00B122E5">
      <w:r>
        <w:rPr>
          <w:rFonts w:ascii="TimesNewToman" w:hAnsi="TimesNewToman"/>
          <w:color w:val="000000"/>
        </w:rPr>
        <w:t>Dreams, those enigmatic nocturnal experiences, have intrigued humanity for millennia</w:t>
      </w:r>
      <w:r w:rsidR="00F066E6">
        <w:rPr>
          <w:rFonts w:ascii="TimesNewToman" w:hAnsi="TimesNewToman"/>
          <w:color w:val="000000"/>
        </w:rPr>
        <w:t>.</w:t>
      </w:r>
      <w:r>
        <w:rPr>
          <w:rFonts w:ascii="TimesNewToman" w:hAnsi="TimesNewToman"/>
          <w:color w:val="000000"/>
        </w:rPr>
        <w:t xml:space="preserve"> From artistic and literary musings to scientific investigations, the study of dreams has shed light on the hidden workings of our minds</w:t>
      </w:r>
      <w:r w:rsidR="00F066E6">
        <w:rPr>
          <w:rFonts w:ascii="TimesNewToman" w:hAnsi="TimesNewToman"/>
          <w:color w:val="000000"/>
        </w:rPr>
        <w:t>.</w:t>
      </w:r>
      <w:r>
        <w:rPr>
          <w:rFonts w:ascii="TimesNewToman" w:hAnsi="TimesNewToman"/>
          <w:color w:val="000000"/>
        </w:rPr>
        <w:t xml:space="preserve"> While the precise purpose of dreams remains a subject of ongoing research, their role in memory consolidation, emotional regulation, and creative thinking is increasingly recognized</w:t>
      </w:r>
      <w:r w:rsidR="00F066E6">
        <w:rPr>
          <w:rFonts w:ascii="TimesNewToman" w:hAnsi="TimesNewToman"/>
          <w:color w:val="000000"/>
        </w:rPr>
        <w:t>.</w:t>
      </w:r>
      <w:r>
        <w:rPr>
          <w:rFonts w:ascii="TimesNewToman" w:hAnsi="TimesNewToman"/>
          <w:color w:val="000000"/>
        </w:rPr>
        <w:t xml:space="preserve"> As we continue to probe the depths of the dreaming mind, we may one day come closer to understanding the profound significance of these fleeting yet profound journeys into the realm of the unconscious</w:t>
      </w:r>
      <w:r w:rsidR="00F066E6">
        <w:rPr>
          <w:rFonts w:ascii="TimesNewToman" w:hAnsi="TimesNewToman"/>
          <w:color w:val="000000"/>
        </w:rPr>
        <w:t>.</w:t>
      </w:r>
    </w:p>
    <w:sectPr w:rsidR="00D51A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8765986">
    <w:abstractNumId w:val="8"/>
  </w:num>
  <w:num w:numId="2" w16cid:durableId="833684749">
    <w:abstractNumId w:val="6"/>
  </w:num>
  <w:num w:numId="3" w16cid:durableId="1202202981">
    <w:abstractNumId w:val="5"/>
  </w:num>
  <w:num w:numId="4" w16cid:durableId="201942712">
    <w:abstractNumId w:val="4"/>
  </w:num>
  <w:num w:numId="5" w16cid:durableId="1110510900">
    <w:abstractNumId w:val="7"/>
  </w:num>
  <w:num w:numId="6" w16cid:durableId="312027168">
    <w:abstractNumId w:val="3"/>
  </w:num>
  <w:num w:numId="7" w16cid:durableId="330525933">
    <w:abstractNumId w:val="2"/>
  </w:num>
  <w:num w:numId="8" w16cid:durableId="1775200185">
    <w:abstractNumId w:val="1"/>
  </w:num>
  <w:num w:numId="9" w16cid:durableId="2086490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22E5"/>
    <w:rsid w:val="00B47730"/>
    <w:rsid w:val="00CB0664"/>
    <w:rsid w:val="00D51A9A"/>
    <w:rsid w:val="00F066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
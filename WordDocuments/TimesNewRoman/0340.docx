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A74" w:rsidRDefault="00701E69">
      <w:pPr>
        <w:jc w:val="center"/>
      </w:pPr>
      <w:r>
        <w:rPr>
          <w:rFonts w:ascii="TimesNewToman" w:hAnsi="TimesNewToman"/>
          <w:color w:val="000000"/>
          <w:sz w:val="44"/>
        </w:rPr>
        <w:t>Unveiling the Enigma of Dark Matter</w:t>
      </w:r>
    </w:p>
    <w:p w:rsidR="00EF0A74" w:rsidRDefault="00701E69">
      <w:pPr>
        <w:pStyle w:val="NoSpacing"/>
        <w:jc w:val="center"/>
      </w:pPr>
      <w:r>
        <w:rPr>
          <w:rFonts w:ascii="TimesNewToman" w:hAnsi="TimesNewToman"/>
          <w:color w:val="000000"/>
          <w:sz w:val="36"/>
        </w:rPr>
        <w:t>Karl Schwarzschild</w:t>
      </w:r>
    </w:p>
    <w:p w:rsidR="00EF0A74" w:rsidRDefault="00701E69">
      <w:pPr>
        <w:jc w:val="center"/>
      </w:pPr>
      <w:r>
        <w:rPr>
          <w:rFonts w:ascii="TimesNewToman" w:hAnsi="TimesNewToman"/>
          <w:color w:val="000000"/>
          <w:sz w:val="32"/>
        </w:rPr>
        <w:t>Karl</w:t>
      </w:r>
      <w:r w:rsidR="00152825">
        <w:rPr>
          <w:rFonts w:ascii="TimesNewToman" w:hAnsi="TimesNewToman"/>
          <w:color w:val="000000"/>
          <w:sz w:val="32"/>
        </w:rPr>
        <w:t>.</w:t>
      </w:r>
      <w:r>
        <w:rPr>
          <w:rFonts w:ascii="TimesNewToman" w:hAnsi="TimesNewToman"/>
          <w:color w:val="000000"/>
          <w:sz w:val="32"/>
        </w:rPr>
        <w:t>Schwarzschild@SpaceExploration</w:t>
      </w:r>
      <w:r w:rsidR="00152825">
        <w:rPr>
          <w:rFonts w:ascii="TimesNewToman" w:hAnsi="TimesNewToman"/>
          <w:color w:val="000000"/>
          <w:sz w:val="32"/>
        </w:rPr>
        <w:t>.</w:t>
      </w:r>
      <w:r>
        <w:rPr>
          <w:rFonts w:ascii="TimesNewToman" w:hAnsi="TimesNewToman"/>
          <w:color w:val="000000"/>
          <w:sz w:val="32"/>
        </w:rPr>
        <w:t>com</w:t>
      </w:r>
    </w:p>
    <w:p w:rsidR="00EF0A74" w:rsidRDefault="00EF0A74"/>
    <w:p w:rsidR="00EF0A74" w:rsidRDefault="00701E69">
      <w:r>
        <w:rPr>
          <w:rFonts w:ascii="TimesNewToman" w:hAnsi="TimesNewToman"/>
          <w:color w:val="000000"/>
          <w:sz w:val="24"/>
        </w:rPr>
        <w:t>In the vast expanse of the cosmos, an intriguing mystery unfurls: the enigma of dark matter</w:t>
      </w:r>
      <w:r w:rsidR="00152825">
        <w:rPr>
          <w:rFonts w:ascii="TimesNewToman" w:hAnsi="TimesNewToman"/>
          <w:color w:val="000000"/>
          <w:sz w:val="24"/>
        </w:rPr>
        <w:t>.</w:t>
      </w:r>
      <w:r>
        <w:rPr>
          <w:rFonts w:ascii="TimesNewToman" w:hAnsi="TimesNewToman"/>
          <w:color w:val="000000"/>
          <w:sz w:val="24"/>
        </w:rPr>
        <w:t xml:space="preserve"> This elusive substance, invisible to our instruments, exerts a gravitational pull on stars, galaxies, and clusters of galaxies, hinting at its presence</w:t>
      </w:r>
      <w:r w:rsidR="00152825">
        <w:rPr>
          <w:rFonts w:ascii="TimesNewToman" w:hAnsi="TimesNewToman"/>
          <w:color w:val="000000"/>
          <w:sz w:val="24"/>
        </w:rPr>
        <w:t>.</w:t>
      </w:r>
      <w:r>
        <w:rPr>
          <w:rFonts w:ascii="TimesNewToman" w:hAnsi="TimesNewToman"/>
          <w:color w:val="000000"/>
          <w:sz w:val="24"/>
        </w:rPr>
        <w:t xml:space="preserve"> Dark matter comprises approximately 27% of the universe's energy density, far outweighing the visible matter we are familiar with</w:t>
      </w:r>
      <w:r w:rsidR="00152825">
        <w:rPr>
          <w:rFonts w:ascii="TimesNewToman" w:hAnsi="TimesNewToman"/>
          <w:color w:val="000000"/>
          <w:sz w:val="24"/>
        </w:rPr>
        <w:t>.</w:t>
      </w:r>
      <w:r>
        <w:rPr>
          <w:rFonts w:ascii="TimesNewToman" w:hAnsi="TimesNewToman"/>
          <w:color w:val="000000"/>
          <w:sz w:val="24"/>
        </w:rPr>
        <w:t xml:space="preserve"> Yet, despite its profound influence on the universe's structure and dynamics, its true nature remains shrouded in mystery</w:t>
      </w:r>
      <w:r w:rsidR="00152825">
        <w:rPr>
          <w:rFonts w:ascii="TimesNewToman" w:hAnsi="TimesNewToman"/>
          <w:color w:val="000000"/>
          <w:sz w:val="24"/>
        </w:rPr>
        <w:t>.</w:t>
      </w:r>
      <w:r>
        <w:rPr>
          <w:rFonts w:ascii="TimesNewToman" w:hAnsi="TimesNewToman"/>
          <w:color w:val="000000"/>
          <w:sz w:val="24"/>
        </w:rPr>
        <w:t xml:space="preserve"> Join us as we delve into the realm of dark matter, seeking to unravel its hidden secrets and understand its profound implications for our understanding of the universe</w:t>
      </w:r>
      <w:r w:rsidR="001528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our exploration of dark matter, we encounter a fascinating array of candidates that may hold the key to its identity</w:t>
      </w:r>
      <w:r w:rsidR="00152825">
        <w:rPr>
          <w:rFonts w:ascii="TimesNewToman" w:hAnsi="TimesNewToman"/>
          <w:color w:val="000000"/>
          <w:sz w:val="24"/>
        </w:rPr>
        <w:t>.</w:t>
      </w:r>
      <w:r>
        <w:rPr>
          <w:rFonts w:ascii="TimesNewToman" w:hAnsi="TimesNewToman"/>
          <w:color w:val="000000"/>
          <w:sz w:val="24"/>
        </w:rPr>
        <w:t xml:space="preserve"> Among these, Weakly Interacting Massive Particles (WIMPs) stand out as a compelling possibility</w:t>
      </w:r>
      <w:r w:rsidR="00152825">
        <w:rPr>
          <w:rFonts w:ascii="TimesNewToman" w:hAnsi="TimesNewToman"/>
          <w:color w:val="000000"/>
          <w:sz w:val="24"/>
        </w:rPr>
        <w:t>.</w:t>
      </w:r>
      <w:r>
        <w:rPr>
          <w:rFonts w:ascii="TimesNewToman" w:hAnsi="TimesNewToman"/>
          <w:color w:val="000000"/>
          <w:sz w:val="24"/>
        </w:rPr>
        <w:t xml:space="preserve"> WIMPs, as their name suggests, interact very weakly with ordinary matter, making them difficult to detect</w:t>
      </w:r>
      <w:r w:rsidR="00152825">
        <w:rPr>
          <w:rFonts w:ascii="TimesNewToman" w:hAnsi="TimesNewToman"/>
          <w:color w:val="000000"/>
          <w:sz w:val="24"/>
        </w:rPr>
        <w:t>.</w:t>
      </w:r>
      <w:r>
        <w:rPr>
          <w:rFonts w:ascii="TimesNewToman" w:hAnsi="TimesNewToman"/>
          <w:color w:val="000000"/>
          <w:sz w:val="24"/>
        </w:rPr>
        <w:t xml:space="preserve"> However, their existence could explain the observed discrepancies in the rotation curves of galaxies and the formation of large-scale structures in the universe</w:t>
      </w:r>
      <w:r w:rsidR="00152825">
        <w:rPr>
          <w:rFonts w:ascii="TimesNewToman" w:hAnsi="TimesNewToman"/>
          <w:color w:val="000000"/>
          <w:sz w:val="24"/>
        </w:rPr>
        <w:t>.</w:t>
      </w:r>
      <w:r>
        <w:rPr>
          <w:rFonts w:ascii="TimesNewToman" w:hAnsi="TimesNewToman"/>
          <w:color w:val="000000"/>
          <w:sz w:val="24"/>
        </w:rPr>
        <w:t xml:space="preserve"> Another intriguing candidate is axions, hypothetical particles that were originally proposed to solve a problem in particle physics known as the strong CP problem</w:t>
      </w:r>
      <w:r w:rsidR="00152825">
        <w:rPr>
          <w:rFonts w:ascii="TimesNewToman" w:hAnsi="TimesNewToman"/>
          <w:color w:val="000000"/>
          <w:sz w:val="24"/>
        </w:rPr>
        <w:t>.</w:t>
      </w:r>
      <w:r>
        <w:rPr>
          <w:rFonts w:ascii="TimesNewToman" w:hAnsi="TimesNewToman"/>
          <w:color w:val="000000"/>
          <w:sz w:val="24"/>
        </w:rPr>
        <w:t xml:space="preserve"> Axions possess unique properties that could potentially account for the observed dark matter abundance</w:t>
      </w:r>
      <w:r w:rsidR="00152825">
        <w:rPr>
          <w:rFonts w:ascii="TimesNewToman" w:hAnsi="TimesNewToman"/>
          <w:color w:val="000000"/>
          <w:sz w:val="24"/>
        </w:rPr>
        <w:t>.</w:t>
      </w:r>
    </w:p>
    <w:p w:rsidR="00EF0A74" w:rsidRDefault="00701E69">
      <w:r>
        <w:rPr>
          <w:rFonts w:ascii="TimesNewToman" w:hAnsi="TimesNewToman"/>
          <w:color w:val="000000"/>
          <w:sz w:val="28"/>
        </w:rPr>
        <w:t>Summary</w:t>
      </w:r>
    </w:p>
    <w:p w:rsidR="00EF0A74" w:rsidRDefault="00701E69">
      <w:r>
        <w:rPr>
          <w:rFonts w:ascii="TimesNewToman" w:hAnsi="TimesNewToman"/>
          <w:color w:val="000000"/>
        </w:rPr>
        <w:t>Our journey into the enigma of dark matter unveils a realm of mystery and intrigue</w:t>
      </w:r>
      <w:r w:rsidR="00152825">
        <w:rPr>
          <w:rFonts w:ascii="TimesNewToman" w:hAnsi="TimesNewToman"/>
          <w:color w:val="000000"/>
        </w:rPr>
        <w:t>.</w:t>
      </w:r>
      <w:r>
        <w:rPr>
          <w:rFonts w:ascii="TimesNewToman" w:hAnsi="TimesNewToman"/>
          <w:color w:val="000000"/>
        </w:rPr>
        <w:t xml:space="preserve"> From the gravitational anomalies that hint at its presence to the elusive candidates that may hold the key to its identity, dark matter continues to challenge our understanding of the universe</w:t>
      </w:r>
      <w:r w:rsidR="00152825">
        <w:rPr>
          <w:rFonts w:ascii="TimesNewToman" w:hAnsi="TimesNewToman"/>
          <w:color w:val="000000"/>
        </w:rPr>
        <w:t>.</w:t>
      </w:r>
      <w:r>
        <w:rPr>
          <w:rFonts w:ascii="TimesNewToman" w:hAnsi="TimesNewToman"/>
          <w:color w:val="000000"/>
        </w:rPr>
        <w:t xml:space="preserve"> Despite the ongoing efforts of scientists, its true nature remains a puzzle that beckons further exploration and discovery</w:t>
      </w:r>
      <w:r w:rsidR="00152825">
        <w:rPr>
          <w:rFonts w:ascii="TimesNewToman" w:hAnsi="TimesNewToman"/>
          <w:color w:val="000000"/>
        </w:rPr>
        <w:t>.</w:t>
      </w:r>
      <w:r>
        <w:rPr>
          <w:rFonts w:ascii="TimesNewToman" w:hAnsi="TimesNewToman"/>
          <w:color w:val="000000"/>
        </w:rPr>
        <w:t xml:space="preserve"> As we delve deeper into the cosmos, we move closer to unraveling the secrets of dark matter, unlocking new insights into the fundamental laws that govern our universe</w:t>
      </w:r>
      <w:r w:rsidR="00152825">
        <w:rPr>
          <w:rFonts w:ascii="TimesNewToman" w:hAnsi="TimesNewToman"/>
          <w:color w:val="000000"/>
        </w:rPr>
        <w:t>.</w:t>
      </w:r>
    </w:p>
    <w:sectPr w:rsidR="00EF0A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5169806">
    <w:abstractNumId w:val="8"/>
  </w:num>
  <w:num w:numId="2" w16cid:durableId="1482817865">
    <w:abstractNumId w:val="6"/>
  </w:num>
  <w:num w:numId="3" w16cid:durableId="1968584196">
    <w:abstractNumId w:val="5"/>
  </w:num>
  <w:num w:numId="4" w16cid:durableId="306054788">
    <w:abstractNumId w:val="4"/>
  </w:num>
  <w:num w:numId="5" w16cid:durableId="1366100097">
    <w:abstractNumId w:val="7"/>
  </w:num>
  <w:num w:numId="6" w16cid:durableId="1780174281">
    <w:abstractNumId w:val="3"/>
  </w:num>
  <w:num w:numId="7" w16cid:durableId="205486118">
    <w:abstractNumId w:val="2"/>
  </w:num>
  <w:num w:numId="8" w16cid:durableId="1895652916">
    <w:abstractNumId w:val="1"/>
  </w:num>
  <w:num w:numId="9" w16cid:durableId="118313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825"/>
    <w:rsid w:val="0029639D"/>
    <w:rsid w:val="00326F90"/>
    <w:rsid w:val="00701E69"/>
    <w:rsid w:val="00AA1D8D"/>
    <w:rsid w:val="00B47730"/>
    <w:rsid w:val="00CB0664"/>
    <w:rsid w:val="00EF0A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
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4869" w:rsidRDefault="00ED575D">
      <w:pPr>
        <w:jc w:val="center"/>
      </w:pPr>
      <w:r>
        <w:rPr>
          <w:rFonts w:ascii="TimesNewToman" w:hAnsi="TimesNewToman"/>
          <w:color w:val="000000"/>
          <w:sz w:val="44"/>
        </w:rPr>
        <w:t>Unraveling the Enigma of Dark Matter</w:t>
      </w:r>
    </w:p>
    <w:p w:rsidR="00C64869" w:rsidRDefault="00ED575D">
      <w:pPr>
        <w:pStyle w:val="NoSpacing"/>
        <w:jc w:val="center"/>
      </w:pPr>
      <w:r>
        <w:rPr>
          <w:rFonts w:ascii="TimesNewToman" w:hAnsi="TimesNewToman"/>
          <w:color w:val="000000"/>
          <w:sz w:val="36"/>
        </w:rPr>
        <w:t>Alexander Weiss</w:t>
      </w:r>
    </w:p>
    <w:p w:rsidR="00C64869" w:rsidRDefault="00ED575D">
      <w:pPr>
        <w:jc w:val="center"/>
      </w:pPr>
      <w:r>
        <w:rPr>
          <w:rFonts w:ascii="TimesNewToman" w:hAnsi="TimesNewToman"/>
          <w:color w:val="000000"/>
          <w:sz w:val="32"/>
        </w:rPr>
        <w:t>alexanderweiss@protonmail</w:t>
      </w:r>
      <w:r w:rsidR="00DB5AF6">
        <w:rPr>
          <w:rFonts w:ascii="TimesNewToman" w:hAnsi="TimesNewToman"/>
          <w:color w:val="000000"/>
          <w:sz w:val="32"/>
        </w:rPr>
        <w:t>.</w:t>
      </w:r>
      <w:r>
        <w:rPr>
          <w:rFonts w:ascii="TimesNewToman" w:hAnsi="TimesNewToman"/>
          <w:color w:val="000000"/>
          <w:sz w:val="32"/>
        </w:rPr>
        <w:t>com</w:t>
      </w:r>
    </w:p>
    <w:p w:rsidR="00C64869" w:rsidRDefault="00C64869"/>
    <w:p w:rsidR="00C64869" w:rsidRDefault="00ED575D">
      <w:r>
        <w:rPr>
          <w:rFonts w:ascii="TimesNewToman" w:hAnsi="TimesNewToman"/>
          <w:color w:val="000000"/>
          <w:sz w:val="24"/>
        </w:rPr>
        <w:t>In the cosmos' vast expanse, there lies an enigmatic substance, a cosmic ghost that permeates the universe yet remains shrouded in mystery</w:t>
      </w:r>
      <w:r w:rsidR="00DB5AF6">
        <w:rPr>
          <w:rFonts w:ascii="TimesNewToman" w:hAnsi="TimesNewToman"/>
          <w:color w:val="000000"/>
          <w:sz w:val="24"/>
        </w:rPr>
        <w:t>.</w:t>
      </w:r>
      <w:r>
        <w:rPr>
          <w:rFonts w:ascii="TimesNewToman" w:hAnsi="TimesNewToman"/>
          <w:color w:val="000000"/>
          <w:sz w:val="24"/>
        </w:rPr>
        <w:t xml:space="preserve"> Dark matter, an invisible entity, exerts a gravitational grasp on galaxies and clusters, shaping their structure and motion</w:t>
      </w:r>
      <w:r w:rsidR="00DB5AF6">
        <w:rPr>
          <w:rFonts w:ascii="TimesNewToman" w:hAnsi="TimesNewToman"/>
          <w:color w:val="000000"/>
          <w:sz w:val="24"/>
        </w:rPr>
        <w:t>.</w:t>
      </w:r>
      <w:r>
        <w:rPr>
          <w:rFonts w:ascii="TimesNewToman" w:hAnsi="TimesNewToman"/>
          <w:color w:val="000000"/>
          <w:sz w:val="24"/>
        </w:rPr>
        <w:t xml:space="preserve"> It composes roughly 27% of the universe's energy density, dwarfing the luminous matter visible to our telescopes</w:t>
      </w:r>
      <w:r w:rsidR="00DB5AF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Yet, despite its profound influence, the nature of dark matter remains elusive</w:t>
      </w:r>
      <w:r w:rsidR="00DB5AF6">
        <w:rPr>
          <w:rFonts w:ascii="TimesNewToman" w:hAnsi="TimesNewToman"/>
          <w:color w:val="000000"/>
          <w:sz w:val="24"/>
        </w:rPr>
        <w:t>.</w:t>
      </w:r>
      <w:r>
        <w:rPr>
          <w:rFonts w:ascii="TimesNewToman" w:hAnsi="TimesNewToman"/>
          <w:color w:val="000000"/>
          <w:sz w:val="24"/>
        </w:rPr>
        <w:t xml:space="preserve"> Scientists have devoted decades to unraveling its secrets, employing a myriad of experimental and observational techniques to catch a glimpse of this hidden entity</w:t>
      </w:r>
      <w:r w:rsidR="00DB5AF6">
        <w:rPr>
          <w:rFonts w:ascii="TimesNewToman" w:hAnsi="TimesNewToman"/>
          <w:color w:val="000000"/>
          <w:sz w:val="24"/>
        </w:rPr>
        <w:t>.</w:t>
      </w:r>
      <w:r>
        <w:rPr>
          <w:rFonts w:ascii="TimesNewToman" w:hAnsi="TimesNewToman"/>
          <w:color w:val="000000"/>
          <w:sz w:val="24"/>
        </w:rPr>
        <w:t xml:space="preserve"> Particle accelerators, underground detectors, and cosmic observatories have joined the quest, searching for signs of dark matter's existence and interactions</w:t>
      </w:r>
      <w:r w:rsidR="00DB5AF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search for dark matter is not merely an academic pursuit; it's a journey to expand our understanding of the fundamental laws governing the cosmos</w:t>
      </w:r>
      <w:r w:rsidR="00DB5AF6">
        <w:rPr>
          <w:rFonts w:ascii="TimesNewToman" w:hAnsi="TimesNewToman"/>
          <w:color w:val="000000"/>
          <w:sz w:val="24"/>
        </w:rPr>
        <w:t>.</w:t>
      </w:r>
      <w:r>
        <w:rPr>
          <w:rFonts w:ascii="TimesNewToman" w:hAnsi="TimesNewToman"/>
          <w:color w:val="000000"/>
          <w:sz w:val="24"/>
        </w:rPr>
        <w:t xml:space="preserve"> Discovering the true nature of dark matter could shed light on some of the most perplexing mysteries in physics, including the nature of gravity, the origin of galaxies, and the ultimate fate of the universe</w:t>
      </w:r>
      <w:r w:rsidR="00DB5AF6">
        <w:rPr>
          <w:rFonts w:ascii="TimesNewToman" w:hAnsi="TimesNewToman"/>
          <w:color w:val="000000"/>
          <w:sz w:val="24"/>
        </w:rPr>
        <w:t>.</w:t>
      </w:r>
    </w:p>
    <w:p w:rsidR="00C64869" w:rsidRDefault="00ED575D">
      <w:r>
        <w:rPr>
          <w:rFonts w:ascii="TimesNewToman" w:hAnsi="TimesNewToman"/>
          <w:color w:val="000000"/>
          <w:sz w:val="28"/>
        </w:rPr>
        <w:t>Summary</w:t>
      </w:r>
    </w:p>
    <w:p w:rsidR="00C64869" w:rsidRDefault="00ED575D">
      <w:r>
        <w:rPr>
          <w:rFonts w:ascii="TimesNewToman" w:hAnsi="TimesNewToman"/>
          <w:color w:val="000000"/>
        </w:rPr>
        <w:t>The enigma of dark matter continues to intrigue scientists, beckoning them to push the boundaries of our knowledge and understanding</w:t>
      </w:r>
      <w:r w:rsidR="00DB5AF6">
        <w:rPr>
          <w:rFonts w:ascii="TimesNewToman" w:hAnsi="TimesNewToman"/>
          <w:color w:val="000000"/>
        </w:rPr>
        <w:t>.</w:t>
      </w:r>
      <w:r>
        <w:rPr>
          <w:rFonts w:ascii="TimesNewToman" w:hAnsi="TimesNewToman"/>
          <w:color w:val="000000"/>
        </w:rPr>
        <w:t xml:space="preserve"> Its gravitational sway over galaxies and clusters provides undeniable evidence of its existence, though its true nature remains concealed from our direct observation</w:t>
      </w:r>
      <w:r w:rsidR="00DB5AF6">
        <w:rPr>
          <w:rFonts w:ascii="TimesNewToman" w:hAnsi="TimesNewToman"/>
          <w:color w:val="000000"/>
        </w:rPr>
        <w:t>.</w:t>
      </w:r>
      <w:r>
        <w:rPr>
          <w:rFonts w:ascii="TimesNewToman" w:hAnsi="TimesNewToman"/>
          <w:color w:val="000000"/>
        </w:rPr>
        <w:t xml:space="preserve"> Experiments and observations have been meticulously conducted, employing diverse techniques to unveil the secrets of dark matter</w:t>
      </w:r>
      <w:r w:rsidR="00DB5AF6">
        <w:rPr>
          <w:rFonts w:ascii="TimesNewToman" w:hAnsi="TimesNewToman"/>
          <w:color w:val="000000"/>
        </w:rPr>
        <w:t>.</w:t>
      </w:r>
      <w:r>
        <w:rPr>
          <w:rFonts w:ascii="TimesNewToman" w:hAnsi="TimesNewToman"/>
          <w:color w:val="000000"/>
        </w:rPr>
        <w:t xml:space="preserve"> Yet, despite these efforts, the essence of dark matter remains concealed, awaiting the day when its true identity is revealed</w:t>
      </w:r>
      <w:r w:rsidR="00DB5AF6">
        <w:rPr>
          <w:rFonts w:ascii="TimesNewToman" w:hAnsi="TimesNewToman"/>
          <w:color w:val="000000"/>
        </w:rPr>
        <w:t>.</w:t>
      </w:r>
      <w:r>
        <w:rPr>
          <w:rFonts w:ascii="TimesNewToman" w:hAnsi="TimesNewToman"/>
          <w:color w:val="000000"/>
        </w:rPr>
        <w:t xml:space="preserve"> Unraveling the mystery of dark matter holds the promise of unlocking profound insights into the fundamental laws governing the universe, transforming our understanding of gravity, galaxy formation, and the ultimate fate of the cosmos</w:t>
      </w:r>
      <w:r w:rsidR="00DB5AF6">
        <w:rPr>
          <w:rFonts w:ascii="TimesNewToman" w:hAnsi="TimesNewToman"/>
          <w:color w:val="000000"/>
        </w:rPr>
        <w:t>.</w:t>
      </w:r>
    </w:p>
    <w:sectPr w:rsidR="00C648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6512070">
    <w:abstractNumId w:val="8"/>
  </w:num>
  <w:num w:numId="2" w16cid:durableId="667439837">
    <w:abstractNumId w:val="6"/>
  </w:num>
  <w:num w:numId="3" w16cid:durableId="622737148">
    <w:abstractNumId w:val="5"/>
  </w:num>
  <w:num w:numId="4" w16cid:durableId="925113734">
    <w:abstractNumId w:val="4"/>
  </w:num>
  <w:num w:numId="5" w16cid:durableId="1525093290">
    <w:abstractNumId w:val="7"/>
  </w:num>
  <w:num w:numId="6" w16cid:durableId="1679771715">
    <w:abstractNumId w:val="3"/>
  </w:num>
  <w:num w:numId="7" w16cid:durableId="872184337">
    <w:abstractNumId w:val="2"/>
  </w:num>
  <w:num w:numId="8" w16cid:durableId="1671443439">
    <w:abstractNumId w:val="1"/>
  </w:num>
  <w:num w:numId="9" w16cid:durableId="721564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64869"/>
    <w:rsid w:val="00CB0664"/>
    <w:rsid w:val="00DB5AF6"/>
    <w:rsid w:val="00ED57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2024-01-14T14:32:00Z</dcterms:modified>
  <cp:category/>
</cp:coreProperties>
</file>
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1C4" w:rsidRDefault="0060469F">
      <w:pPr>
        <w:jc w:val="center"/>
      </w:pPr>
      <w:r>
        <w:rPr>
          <w:rFonts w:ascii="TimesNewToman" w:hAnsi="TimesNewToman"/>
          <w:color w:val="000000"/>
          <w:sz w:val="44"/>
        </w:rPr>
        <w:t>Symphony of Light and Matter</w:t>
      </w:r>
    </w:p>
    <w:p w:rsidR="009811C4" w:rsidRDefault="0060469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1549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Lina Hussain</w:t>
      </w:r>
    </w:p>
    <w:p w:rsidR="009811C4" w:rsidRDefault="0060469F">
      <w:pPr>
        <w:jc w:val="center"/>
      </w:pPr>
      <w:r>
        <w:rPr>
          <w:rFonts w:ascii="TimesNewToman" w:hAnsi="TimesNewToman"/>
          <w:color w:val="000000"/>
          <w:sz w:val="32"/>
        </w:rPr>
        <w:t>lina</w:t>
      </w:r>
      <w:r w:rsidR="0031549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hussain@astromech</w:t>
      </w:r>
      <w:r w:rsidR="0031549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811C4" w:rsidRDefault="009811C4"/>
    <w:p w:rsidR="009811C4" w:rsidRDefault="0060469F">
      <w:r>
        <w:rPr>
          <w:rFonts w:ascii="TimesNewToman" w:hAnsi="TimesNewToman"/>
          <w:color w:val="000000"/>
          <w:sz w:val="24"/>
        </w:rPr>
        <w:t>Like microscopic choreographers, photons orchestrate the ethereal ballet of light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existence defies the mundane boundaries of particles and waves, existing in both realms simultaneously; an intoxicating tango of duality that has captivated scientists and philosophers for centuries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grand cosmic theater, these fundamental entities paint the heavens with vibrant hues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illuminate our world, guiding our every step, and even hold the secrets to the universe's inception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intricate dance of photons, we gain profound insights into the very nature of reality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Like celestial architects, photons sculpt the fabric of our cosmos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relentless motion weaves the tapestry of spacetime, shaping the universe into its intricate architecture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act as messengers from distant galaxies, carrying tales of cosmic events that transpired before the Earth's birth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their remarkable properties, we have unraveled the mysteries of the universe, unveiling distant worlds and peering into the cosmic cradle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photons has opened a window into the vast cosmic theater, revealing the grandeur of creation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resplendent aurora borealis to the incandescent glow of a firefly, photons weave a tapestry of light that enchants our world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paint the sky with colors that defy description, inspiring awe and wonder in all who behold them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tiny particles hold the key to understanding the enigmatic world of quantum mechanics, where the universe's fabric is woven by probabilities and uncertainty</w:t>
      </w:r>
      <w:r w:rsidR="0031549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delving into the secrets of photons, we uncover the profound interconnectedness of light and matter, unveiling the intricate dance that orchestrates the universe</w:t>
      </w:r>
      <w:r w:rsidR="00315490">
        <w:rPr>
          <w:rFonts w:ascii="TimesNewToman" w:hAnsi="TimesNewToman"/>
          <w:color w:val="000000"/>
          <w:sz w:val="24"/>
        </w:rPr>
        <w:t>.</w:t>
      </w:r>
    </w:p>
    <w:p w:rsidR="009811C4" w:rsidRDefault="0060469F">
      <w:r>
        <w:rPr>
          <w:rFonts w:ascii="TimesNewToman" w:hAnsi="TimesNewToman"/>
          <w:color w:val="000000"/>
          <w:sz w:val="28"/>
        </w:rPr>
        <w:t>Summary</w:t>
      </w:r>
    </w:p>
    <w:p w:rsidR="009811C4" w:rsidRDefault="0060469F">
      <w:r>
        <w:rPr>
          <w:rFonts w:ascii="TimesNewToman" w:hAnsi="TimesNewToman"/>
          <w:color w:val="000000"/>
        </w:rPr>
        <w:t>Photons, the fundamental particles of light, play a mesmerizing symphony with matter, shaping the fabric of our world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ethereal nature blurs the boundaries between particles and waves, captivating scientists and philosophers alike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celestial choreographers, they paint the heavens with vibrant hues, guiding our path through the universe's vast expanse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Photons' remarkable properties allow us to unravel the cosmos' profound mysteries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transport tales from distant galaxies, acting as messengers from the cosmic cradle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Most importantly, they hold the key to understanding the enigmatic world of quantum mechanics, revealing the interconnectedness of </w:t>
      </w:r>
      <w:r>
        <w:rPr>
          <w:rFonts w:ascii="TimesNewToman" w:hAnsi="TimesNewToman"/>
          <w:color w:val="000000"/>
        </w:rPr>
        <w:lastRenderedPageBreak/>
        <w:t>light and matter</w:t>
      </w:r>
      <w:r w:rsidR="0031549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photons opens a window into the universe's grand symphony, where light and matter dance in a harmonized choreography</w:t>
      </w:r>
      <w:r w:rsidR="00315490">
        <w:rPr>
          <w:rFonts w:ascii="TimesNewToman" w:hAnsi="TimesNewToman"/>
          <w:color w:val="000000"/>
        </w:rPr>
        <w:t>.</w:t>
      </w:r>
    </w:p>
    <w:sectPr w:rsidR="00981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095184">
    <w:abstractNumId w:val="8"/>
  </w:num>
  <w:num w:numId="2" w16cid:durableId="1984767962">
    <w:abstractNumId w:val="6"/>
  </w:num>
  <w:num w:numId="3" w16cid:durableId="889339331">
    <w:abstractNumId w:val="5"/>
  </w:num>
  <w:num w:numId="4" w16cid:durableId="1990985614">
    <w:abstractNumId w:val="4"/>
  </w:num>
  <w:num w:numId="5" w16cid:durableId="675764250">
    <w:abstractNumId w:val="7"/>
  </w:num>
  <w:num w:numId="6" w16cid:durableId="841973171">
    <w:abstractNumId w:val="3"/>
  </w:num>
  <w:num w:numId="7" w16cid:durableId="1279070568">
    <w:abstractNumId w:val="2"/>
  </w:num>
  <w:num w:numId="8" w16cid:durableId="2020424224">
    <w:abstractNumId w:val="1"/>
  </w:num>
  <w:num w:numId="9" w16cid:durableId="193523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490"/>
    <w:rsid w:val="00326F90"/>
    <w:rsid w:val="0060469F"/>
    <w:rsid w:val="009811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
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2050" w:rsidRDefault="00BF6B14">
      <w:pPr>
        <w:jc w:val="center"/>
      </w:pPr>
      <w:r>
        <w:rPr>
          <w:rFonts w:ascii="TimesNewToman" w:hAnsi="TimesNewToman"/>
          <w:color w:val="000000"/>
          <w:sz w:val="44"/>
        </w:rPr>
        <w:t>Transcendence of Artistic Shadows</w:t>
      </w:r>
    </w:p>
    <w:p w:rsidR="00C22050" w:rsidRDefault="00BF6B14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Gilbert James</w:t>
      </w:r>
    </w:p>
    <w:p w:rsidR="00C22050" w:rsidRDefault="00BF6B14">
      <w:pPr>
        <w:jc w:val="center"/>
      </w:pPr>
      <w:r>
        <w:rPr>
          <w:rFonts w:ascii="TimesNewToman" w:hAnsi="TimesNewToman"/>
          <w:color w:val="000000"/>
          <w:sz w:val="32"/>
        </w:rPr>
        <w:t>gilbertjames@figaromail</w:t>
      </w:r>
      <w:r w:rsidR="0019368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C22050" w:rsidRDefault="00C22050"/>
    <w:p w:rsidR="00C22050" w:rsidRDefault="00BF6B14">
      <w:r>
        <w:rPr>
          <w:rFonts w:ascii="TimesNewToman" w:hAnsi="TimesNewToman"/>
          <w:color w:val="000000"/>
          <w:sz w:val="24"/>
        </w:rPr>
        <w:t>Throughout human history, art has permeated every facet of existence, serving as a conduit of expression, contemplation, and joy</w:t>
      </w:r>
      <w:r w:rsidR="0019368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Inherent in art's transformative essence lies the concept of transcending artistic shadows, propelling us on a journey toward unraveling the mysteries of creativity, inspiration, and the human condition itself</w:t>
      </w:r>
      <w:r w:rsidR="0019368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Beginning with the prehistoric brushstrokes adorning cave walls to the symphonies echoing through grand concert halls, art has played a vital role in shaping our collective experiences, inviting us to gaze into the abyss of the human soul</w:t>
      </w:r>
      <w:r w:rsidR="0019368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has torn veils of ignorance, shattered barriers of dogma, and kindled flames of imagination</w:t>
      </w:r>
      <w:r w:rsidR="0019368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delve deeper into the interplay between art and transcendence, we witness the power of individual perception</w:t>
      </w:r>
      <w:r w:rsidR="0019368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When we encounter an artwork that touches our heartstrings, it triggers a chain reaction of emotional, cognitive, and spiritual responses</w:t>
      </w:r>
      <w:r w:rsidR="0019368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may feel moved, inspired, or provoked into contemplation</w:t>
      </w:r>
      <w:r w:rsidR="0019368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Art has this unique ability to dislodge us from familiar landscapes, to transport us to realms beyond the mundane, and to leave an indelible imprint on our consciousness</w:t>
      </w:r>
      <w:r w:rsidR="0019368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these moments, art becomes a prism through which we apprehend the subtle nuances of existence</w:t>
      </w:r>
      <w:r w:rsidR="0019368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art transcends the limitations of language and speaks to us in a universal tongue</w:t>
      </w:r>
      <w:r w:rsidR="0019368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has the power to bridge cultural, social, and ideological divides, fostering empathy and understanding</w:t>
      </w:r>
      <w:r w:rsidR="0019368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shared artistic experiences, we can forge connections with others, recognize our shared humanity, and realize that we are part of a larger tapestry</w:t>
      </w:r>
      <w:r w:rsidR="0019368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Art can stimulate dialogue, spark discourse, and catalyze social change</w:t>
      </w:r>
      <w:r w:rsidR="0019368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challenging assumptions and questioning norms, it has consistently been a catalyst for progress and transformation</w:t>
      </w:r>
      <w:r w:rsidR="00193680">
        <w:rPr>
          <w:rFonts w:ascii="TimesNewToman" w:hAnsi="TimesNewToman"/>
          <w:color w:val="000000"/>
          <w:sz w:val="24"/>
        </w:rPr>
        <w:t>.</w:t>
      </w:r>
    </w:p>
    <w:p w:rsidR="00C22050" w:rsidRDefault="00BF6B14">
      <w:r>
        <w:rPr>
          <w:rFonts w:ascii="TimesNewToman" w:hAnsi="TimesNewToman"/>
          <w:color w:val="000000"/>
          <w:sz w:val="28"/>
        </w:rPr>
        <w:t>Summary</w:t>
      </w:r>
    </w:p>
    <w:p w:rsidR="00C22050" w:rsidRDefault="00BF6B14">
      <w:r>
        <w:rPr>
          <w:rFonts w:ascii="TimesNewToman" w:hAnsi="TimesNewToman"/>
          <w:color w:val="000000"/>
        </w:rPr>
        <w:t>In conclusion, art's transcendence of shadows is a testament to its enduring power as an agent of change, an illuminator of truth, and a sanctuary for the human spirit</w:t>
      </w:r>
      <w:r w:rsidR="0019368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the exploration of art's transformative qualities, we glean insights into the depths of our own being, the intricacies of our universe, and the endless possibilities of human endeavor</w:t>
      </w:r>
      <w:r w:rsidR="0019368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Art transcends boundaries, uniting us in our shared experiences, sparking conversations, inspiring action, and leaving an everlasting legacy on the course of human history</w:t>
      </w:r>
      <w:r w:rsidR="00193680">
        <w:rPr>
          <w:rFonts w:ascii="TimesNewToman" w:hAnsi="TimesNewToman"/>
          <w:color w:val="000000"/>
        </w:rPr>
        <w:t>.</w:t>
      </w:r>
    </w:p>
    <w:sectPr w:rsidR="00C220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1701586">
    <w:abstractNumId w:val="8"/>
  </w:num>
  <w:num w:numId="2" w16cid:durableId="91051587">
    <w:abstractNumId w:val="6"/>
  </w:num>
  <w:num w:numId="3" w16cid:durableId="599217629">
    <w:abstractNumId w:val="5"/>
  </w:num>
  <w:num w:numId="4" w16cid:durableId="53815512">
    <w:abstractNumId w:val="4"/>
  </w:num>
  <w:num w:numId="5" w16cid:durableId="1548830299">
    <w:abstractNumId w:val="7"/>
  </w:num>
  <w:num w:numId="6" w16cid:durableId="1558393419">
    <w:abstractNumId w:val="3"/>
  </w:num>
  <w:num w:numId="7" w16cid:durableId="1380281709">
    <w:abstractNumId w:val="2"/>
  </w:num>
  <w:num w:numId="8" w16cid:durableId="1430542111">
    <w:abstractNumId w:val="1"/>
  </w:num>
  <w:num w:numId="9" w16cid:durableId="689070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3680"/>
    <w:rsid w:val="0029639D"/>
    <w:rsid w:val="00326F90"/>
    <w:rsid w:val="00AA1D8D"/>
    <w:rsid w:val="00B47730"/>
    <w:rsid w:val="00BF6B14"/>
    <w:rsid w:val="00C2205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
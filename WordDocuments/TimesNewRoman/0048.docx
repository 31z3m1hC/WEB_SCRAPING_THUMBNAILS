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165C" w:rsidRDefault="000E46A4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Sleep Apnea</w:t>
      </w:r>
    </w:p>
    <w:p w:rsidR="001D165C" w:rsidRDefault="000E46A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41650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Nora Henderson</w:t>
      </w:r>
    </w:p>
    <w:p w:rsidR="001D165C" w:rsidRDefault="000E46A4">
      <w:pPr>
        <w:jc w:val="center"/>
      </w:pPr>
      <w:r>
        <w:rPr>
          <w:rFonts w:ascii="TimesNewToman" w:hAnsi="TimesNewToman"/>
          <w:color w:val="000000"/>
          <w:sz w:val="32"/>
        </w:rPr>
        <w:t>nora</w:t>
      </w:r>
      <w:r w:rsidR="004165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henderson@somnologist</w:t>
      </w:r>
      <w:r w:rsidR="0041650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1D165C" w:rsidRDefault="001D165C"/>
    <w:p w:rsidR="001D165C" w:rsidRDefault="000E46A4">
      <w:r>
        <w:rPr>
          <w:rFonts w:ascii="TimesNewToman" w:hAnsi="TimesNewToman"/>
          <w:color w:val="000000"/>
          <w:sz w:val="24"/>
        </w:rPr>
        <w:t>Sleep apnea, a prevalent sleeping disorder, transpires when an individual experiences repetitive cessations or shallowness of breathing during slumber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common malady often leads to fragmented and unrefreshing sleep, resulting in an array of adverse effects on both physical and mental health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Obstructive sleep apnea (OSA), a common variant of this disorder, is characterized by airway collapse during sleep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obstructs the passage of air into and out of the lungs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consequences of OSA are far-reaching, encompassing cardiovascular complications, metabolic dysregulation, and cognitive impairments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Comprehending the mechanisms underlying sleep apnea, exploring its multifaceted implications, and delving into potential remedies are crucial endeavors in enhancing overall health and well-being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intricacies of sleep apnea entails a thorough investigation of its multifactorial pathogenesis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interplay between anatomical factors, neuromuscular alterations, and genetic predisposition contributes to the pathogenesis of OSA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Structural abnormalities in the upper airway, including enlarged tonsils, elongated soft palate, and retrognathia (receding lower jaw), can impede airflow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anatomical predispositions, coupled with neuromuscular dysfunction, such as weakened airway muscles and impaired respiratory control, further aggravate airway obstruction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genetic factors have been implicated in OSA susceptibility, with familial clustering and genetic variations suggesting a heritable component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repercussions of untreated sleep apnea extend far beyond disrupted sleep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intermittent hypoxia and sleep fragmentation inherent in OSA wreak havoc on the cardiovascular system, predisposing individuals to hypertension, stroke, and heart failure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Metabolic disturbances, encompassing insulin resistance and type 2 diabetes, are also prevalent among those afflicted with OSA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cognitive impairments, particularly in attention, memory, and executive function, have been consistently observed in OSA patients</w:t>
      </w:r>
      <w:r w:rsidR="0041650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cognitive deficits not only diminish productivity and overall quality of life but also heighten the risk of accidents and occupational hazards</w:t>
      </w:r>
      <w:r w:rsidR="00416507">
        <w:rPr>
          <w:rFonts w:ascii="TimesNewToman" w:hAnsi="TimesNewToman"/>
          <w:color w:val="000000"/>
          <w:sz w:val="24"/>
        </w:rPr>
        <w:t>.</w:t>
      </w:r>
    </w:p>
    <w:p w:rsidR="001D165C" w:rsidRDefault="000E46A4">
      <w:r>
        <w:rPr>
          <w:rFonts w:ascii="TimesNewToman" w:hAnsi="TimesNewToman"/>
          <w:color w:val="000000"/>
          <w:sz w:val="28"/>
        </w:rPr>
        <w:lastRenderedPageBreak/>
        <w:t>Summary</w:t>
      </w:r>
    </w:p>
    <w:p w:rsidR="001D165C" w:rsidRDefault="000E46A4">
      <w:r>
        <w:rPr>
          <w:rFonts w:ascii="TimesNewToman" w:hAnsi="TimesNewToman"/>
          <w:color w:val="000000"/>
        </w:rPr>
        <w:t>Sleep apnea, characterized by recurrent pauses or shallowness of breathing during sleep, entails a multitude of adverse health consequences</w:t>
      </w:r>
      <w:r w:rsidR="004165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Obstructive sleep apnea, a common subtype, arises from airway collapse during sleep</w:t>
      </w:r>
      <w:r w:rsidR="004165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complex interplay of anatomical, neuromuscular, and genetic factors contributes to OSA pathogenesis</w:t>
      </w:r>
      <w:r w:rsidR="004165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Untreated sleep apnea can lead to cardiovascular complications, metabolic dysregulation, and cognitive impairments</w:t>
      </w:r>
      <w:r w:rsidR="0041650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 comprehensive understanding of sleep apnea's underlying mechanisms, coupled with effective interventions, is essential for improving the health outcomes of affected individuals</w:t>
      </w:r>
      <w:r w:rsidR="00416507">
        <w:rPr>
          <w:rFonts w:ascii="TimesNewToman" w:hAnsi="TimesNewToman"/>
          <w:color w:val="000000"/>
        </w:rPr>
        <w:t>.</w:t>
      </w:r>
    </w:p>
    <w:sectPr w:rsidR="001D16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072034">
    <w:abstractNumId w:val="8"/>
  </w:num>
  <w:num w:numId="2" w16cid:durableId="882059023">
    <w:abstractNumId w:val="6"/>
  </w:num>
  <w:num w:numId="3" w16cid:durableId="459224390">
    <w:abstractNumId w:val="5"/>
  </w:num>
  <w:num w:numId="4" w16cid:durableId="1564179281">
    <w:abstractNumId w:val="4"/>
  </w:num>
  <w:num w:numId="5" w16cid:durableId="832989445">
    <w:abstractNumId w:val="7"/>
  </w:num>
  <w:num w:numId="6" w16cid:durableId="1534151921">
    <w:abstractNumId w:val="3"/>
  </w:num>
  <w:num w:numId="7" w16cid:durableId="2062554927">
    <w:abstractNumId w:val="2"/>
  </w:num>
  <w:num w:numId="8" w16cid:durableId="243103252">
    <w:abstractNumId w:val="1"/>
  </w:num>
  <w:num w:numId="9" w16cid:durableId="70290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6A4"/>
    <w:rsid w:val="0015074B"/>
    <w:rsid w:val="001D165C"/>
    <w:rsid w:val="0029639D"/>
    <w:rsid w:val="00326F90"/>
    <w:rsid w:val="0041650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2024-01-14T14:31:00Z</dcterms:modified>
  <cp:category/>
</cp:coreProperties>
</file>
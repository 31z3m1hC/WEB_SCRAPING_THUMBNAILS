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E31" w:rsidRDefault="00CF5357">
      <w:pPr>
        <w:jc w:val="center"/>
      </w:pPr>
      <w:r>
        <w:rPr>
          <w:rFonts w:ascii="TimesNewToman" w:hAnsi="TimesNewToman"/>
          <w:color w:val="000000"/>
          <w:sz w:val="44"/>
        </w:rPr>
        <w:t>Unraveling the Mysteries of Dark Energy</w:t>
      </w:r>
    </w:p>
    <w:p w:rsidR="00021E31" w:rsidRDefault="00CF5357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Albert Einstein</w:t>
      </w:r>
    </w:p>
    <w:p w:rsidR="00021E31" w:rsidRDefault="00CF5357">
      <w:pPr>
        <w:jc w:val="center"/>
      </w:pPr>
      <w:r>
        <w:rPr>
          <w:rFonts w:ascii="TimesNewToman" w:hAnsi="TimesNewToman"/>
          <w:color w:val="000000"/>
          <w:sz w:val="32"/>
        </w:rPr>
        <w:t>einstein@relativity</w:t>
      </w:r>
      <w:r w:rsidR="0092651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021E31" w:rsidRDefault="00021E31"/>
    <w:p w:rsidR="00021E31" w:rsidRDefault="00CF5357">
      <w:r>
        <w:rPr>
          <w:rFonts w:ascii="TimesNewToman" w:hAnsi="TimesNewToman"/>
          <w:color w:val="000000"/>
          <w:sz w:val="24"/>
        </w:rPr>
        <w:t>The vast tapestry of the cosmos conceals a profound enigma that has perplexed scientists for decades: dark energy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elusive force, permeating every corner of space, manifests its presence through a relentless expansion of the universe, an expansion seemingly defying the forces of gravity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our telescopes pierce the cosmic veil, revealing ever-distant galaxies receding at an ever-increasing rate, the mystery of dark energy deepens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Theories abound, attempting to unravel the secrets of this enigmatic entity, ranging from cosmological models invoking strange forms of matter to hypotheses postulating a fundamental modification of the laws of physics themselves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 collective efforts of the scientific community, dark energy remains an enigma, its nature and origin shrouded in darkness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quest to illuminate this cosmic mystery, scientists have embarked on a rigorous pursuit of observational and experimental endeavors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Space missions, armed with exquisitely sensitive instruments, probe the furthest reaches of the universe, mapping the expansion of space and delving into the properties of dark energy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 Earth, meticulous laboratory experiments diligently search for elusive particles or forces that may hold the key to understanding this enigmatic force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Large Hadron Collider, the world's most powerful particle accelerator, relentlessly smashes particles together, hoping to uncover clues hidden within the subatomic realm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endeavors, spanning vast scales of size and energy, converge in a shared mission to unravel the mysteries of dark energy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continue to unravel the fabric of the universe, the quest for comprehending dark energy remains a paramount endeavor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new observation, each experimental result, and every theoretical breakthrough, we draw closer to unveiling the fundamental nature of this cosmic enigma</w:t>
      </w:r>
      <w:r w:rsidR="0092651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knowledge, the exploration of the unknown, guides us forward, fueled by an insatiable curiosity to uncover the secrets of the universe that surrounds us</w:t>
      </w:r>
      <w:r w:rsidR="00926516">
        <w:rPr>
          <w:rFonts w:ascii="TimesNewToman" w:hAnsi="TimesNewToman"/>
          <w:color w:val="000000"/>
          <w:sz w:val="24"/>
        </w:rPr>
        <w:t>.</w:t>
      </w:r>
    </w:p>
    <w:p w:rsidR="00021E31" w:rsidRDefault="00CF5357">
      <w:r>
        <w:rPr>
          <w:rFonts w:ascii="TimesNewToman" w:hAnsi="TimesNewToman"/>
          <w:color w:val="000000"/>
          <w:sz w:val="28"/>
        </w:rPr>
        <w:t>Summary</w:t>
      </w:r>
    </w:p>
    <w:p w:rsidR="00021E31" w:rsidRDefault="00CF5357">
      <w:r>
        <w:rPr>
          <w:rFonts w:ascii="TimesNewToman" w:hAnsi="TimesNewToman"/>
          <w:color w:val="000000"/>
        </w:rPr>
        <w:t>The mystery of dark energy, a force driving the universe's relentless expansion, continues to captivate the scientific community</w:t>
      </w:r>
      <w:r w:rsidR="009265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Observational and experimental investigations, spanning vast scales and diverse methodologies, are relentlessly pursued to comprehend the nature of this enigmatic entity</w:t>
      </w:r>
      <w:r w:rsidR="009265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dark energy, we move closer to </w:t>
      </w:r>
      <w:r>
        <w:rPr>
          <w:rFonts w:ascii="TimesNewToman" w:hAnsi="TimesNewToman"/>
          <w:color w:val="000000"/>
        </w:rPr>
        <w:lastRenderedPageBreak/>
        <w:t>unlocking the fundamental secrets of the cosmos</w:t>
      </w:r>
      <w:r w:rsidR="0092651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for comprehending dark energy symbolizes the spirit of scientific exploration, propelling us forward in our pursuit of knowledge and understanding</w:t>
      </w:r>
      <w:r w:rsidR="00926516">
        <w:rPr>
          <w:rFonts w:ascii="TimesNewToman" w:hAnsi="TimesNewToman"/>
          <w:color w:val="000000"/>
        </w:rPr>
        <w:t>.</w:t>
      </w:r>
    </w:p>
    <w:sectPr w:rsidR="00021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852336">
    <w:abstractNumId w:val="8"/>
  </w:num>
  <w:num w:numId="2" w16cid:durableId="1293901781">
    <w:abstractNumId w:val="6"/>
  </w:num>
  <w:num w:numId="3" w16cid:durableId="1391079666">
    <w:abstractNumId w:val="5"/>
  </w:num>
  <w:num w:numId="4" w16cid:durableId="1444690127">
    <w:abstractNumId w:val="4"/>
  </w:num>
  <w:num w:numId="5" w16cid:durableId="1210460964">
    <w:abstractNumId w:val="7"/>
  </w:num>
  <w:num w:numId="6" w16cid:durableId="521551321">
    <w:abstractNumId w:val="3"/>
  </w:num>
  <w:num w:numId="7" w16cid:durableId="1462384429">
    <w:abstractNumId w:val="2"/>
  </w:num>
  <w:num w:numId="8" w16cid:durableId="1176111274">
    <w:abstractNumId w:val="1"/>
  </w:num>
  <w:num w:numId="9" w16cid:durableId="107986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E31"/>
    <w:rsid w:val="00034616"/>
    <w:rsid w:val="0006063C"/>
    <w:rsid w:val="0015074B"/>
    <w:rsid w:val="0029639D"/>
    <w:rsid w:val="00326F90"/>
    <w:rsid w:val="00926516"/>
    <w:rsid w:val="00AA1D8D"/>
    <w:rsid w:val="00B47730"/>
    <w:rsid w:val="00CB0664"/>
    <w:rsid w:val="00CF53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
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C90" w:rsidRDefault="009A31E2">
      <w:pPr>
        <w:jc w:val="center"/>
      </w:pPr>
      <w:r>
        <w:rPr>
          <w:rFonts w:ascii="TimesNewToman" w:hAnsi="TimesNewToman"/>
          <w:color w:val="000000"/>
          <w:sz w:val="44"/>
        </w:rPr>
        <w:t>The Profound Impact of Kepler's Discoveries</w:t>
      </w:r>
    </w:p>
    <w:p w:rsidR="00DC3C90" w:rsidRDefault="009A31E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81B3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Katherine Johnston</w:t>
      </w:r>
    </w:p>
    <w:p w:rsidR="00DC3C90" w:rsidRDefault="009A31E2">
      <w:pPr>
        <w:jc w:val="center"/>
      </w:pPr>
      <w:r>
        <w:rPr>
          <w:rFonts w:ascii="TimesNewToman" w:hAnsi="TimesNewToman"/>
          <w:color w:val="000000"/>
          <w:sz w:val="32"/>
        </w:rPr>
        <w:t>katherine</w:t>
      </w:r>
      <w:r w:rsidR="00981B3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johnston@stellarobservatory</w:t>
      </w:r>
      <w:r w:rsidR="00981B3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C3C90" w:rsidRDefault="00DC3C90"/>
    <w:p w:rsidR="00DC3C90" w:rsidRDefault="009A31E2">
      <w:r>
        <w:rPr>
          <w:rFonts w:ascii="TimesNewToman" w:hAnsi="TimesNewToman"/>
          <w:color w:val="000000"/>
          <w:sz w:val="24"/>
        </w:rPr>
        <w:t>Amidst the vast cosmic tapestry, a colossal celestial drama was unfolding, unbeknownst to humankind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would take the discerning eye of a brilliant astronomer to unravel these cosmic secrets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Johannes Kepler, a man of extraordinary intellect and unwavering dedication, embarked on a lifelong quest to decipher the cryptic language of the stars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discoveries, like celestial brushstrokes, painted a vibrant portrait of our universe, forever altering our comprehension of the cosmos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Driven by an insatiable curiosity and guided by meticulous observations, Kepler embarked on a transformative journey into the realm of planetary motion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relentless pursuit of knowledge led him to formulate three fundamental laws that govern the dance of celestial bodies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laws, like cosmic commandments, dictate the harmonious ballet of planets orbiting the sun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Kepler's first law, with its elliptical orbits, shattered the long-held belief in circular paths, introducing a dynamic and intricate choreography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 expanding our cosmic perspective, Kepler unveiled the concept of planetary periods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 discovered the harmonious relationship between a planet's distance from the sun and the time it takes to complete an orbit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revelation, like a celestial symphony, revealed the rhythmic cadence of planetary movement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third law, the crown jewel of his discoveries, quantified the delicate balance between the periods and distances of planets</w:t>
      </w:r>
      <w:r w:rsidR="00981B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insight laid bare the intricate mechanisms that govern the celestial clockwork</w:t>
      </w:r>
      <w:r w:rsidR="00981B3A">
        <w:rPr>
          <w:rFonts w:ascii="TimesNewToman" w:hAnsi="TimesNewToman"/>
          <w:color w:val="000000"/>
          <w:sz w:val="24"/>
        </w:rPr>
        <w:t>.</w:t>
      </w:r>
    </w:p>
    <w:p w:rsidR="00DC3C90" w:rsidRDefault="009A31E2">
      <w:r>
        <w:rPr>
          <w:rFonts w:ascii="TimesNewToman" w:hAnsi="TimesNewToman"/>
          <w:color w:val="000000"/>
          <w:sz w:val="28"/>
        </w:rPr>
        <w:t>Summary</w:t>
      </w:r>
    </w:p>
    <w:p w:rsidR="00DC3C90" w:rsidRDefault="009A31E2">
      <w:r>
        <w:rPr>
          <w:rFonts w:ascii="TimesNewToman" w:hAnsi="TimesNewToman"/>
          <w:color w:val="000000"/>
        </w:rPr>
        <w:t>Kepler's groundbreaking discoveries revolutionized our understanding of the cosmos, transforming our perception of the universe from a static expanse into a dynamic theater of celestial motion</w:t>
      </w:r>
      <w:r w:rsidR="00981B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laws, like cosmic blueprints, provide the foundation for modern astronomy, guiding our exploration of the vast reaches of space</w:t>
      </w:r>
      <w:r w:rsidR="00981B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Kepler's legacy extends far beyond his era, inspiring generations of scientists and space enthusiasts to unlock the secrets of the cosmos</w:t>
      </w:r>
      <w:r w:rsidR="00981B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pioneering work, like a celestial beacon, continues to illuminate our path as we navigate the uncharted territories of the universe</w:t>
      </w:r>
      <w:r w:rsidR="00981B3A">
        <w:rPr>
          <w:rFonts w:ascii="TimesNewToman" w:hAnsi="TimesNewToman"/>
          <w:color w:val="000000"/>
        </w:rPr>
        <w:t>.</w:t>
      </w:r>
    </w:p>
    <w:sectPr w:rsidR="00DC3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834633">
    <w:abstractNumId w:val="8"/>
  </w:num>
  <w:num w:numId="2" w16cid:durableId="971786495">
    <w:abstractNumId w:val="6"/>
  </w:num>
  <w:num w:numId="3" w16cid:durableId="290526861">
    <w:abstractNumId w:val="5"/>
  </w:num>
  <w:num w:numId="4" w16cid:durableId="1247958466">
    <w:abstractNumId w:val="4"/>
  </w:num>
  <w:num w:numId="5" w16cid:durableId="1969699244">
    <w:abstractNumId w:val="7"/>
  </w:num>
  <w:num w:numId="6" w16cid:durableId="34088202">
    <w:abstractNumId w:val="3"/>
  </w:num>
  <w:num w:numId="7" w16cid:durableId="403333072">
    <w:abstractNumId w:val="2"/>
  </w:num>
  <w:num w:numId="8" w16cid:durableId="1577856172">
    <w:abstractNumId w:val="1"/>
  </w:num>
  <w:num w:numId="9" w16cid:durableId="10893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B3A"/>
    <w:rsid w:val="009A31E2"/>
    <w:rsid w:val="00AA1D8D"/>
    <w:rsid w:val="00B47730"/>
    <w:rsid w:val="00CB0664"/>
    <w:rsid w:val="00DC3C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
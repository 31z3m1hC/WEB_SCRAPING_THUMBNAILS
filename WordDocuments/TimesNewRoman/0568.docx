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15C2" w:rsidRDefault="00EF20A3">
      <w:pPr>
        <w:jc w:val="center"/>
      </w:pPr>
      <w:r>
        <w:rPr>
          <w:rFonts w:ascii="TimesNewToman" w:hAnsi="TimesNewToman"/>
          <w:color w:val="000000"/>
          <w:sz w:val="44"/>
        </w:rPr>
        <w:t>Unraveling the Mysteries of the Cosmos</w:t>
      </w:r>
    </w:p>
    <w:p w:rsidR="007A15C2" w:rsidRDefault="00EF20A3">
      <w:pPr>
        <w:pStyle w:val="NoSpacing"/>
        <w:jc w:val="center"/>
      </w:pPr>
      <w:r>
        <w:rPr>
          <w:rFonts w:ascii="TimesNewToman" w:hAnsi="TimesNewToman"/>
          <w:color w:val="000000"/>
          <w:sz w:val="36"/>
        </w:rPr>
        <w:t>Emily Carter</w:t>
      </w:r>
    </w:p>
    <w:p w:rsidR="007A15C2" w:rsidRDefault="00EF20A3">
      <w:pPr>
        <w:jc w:val="center"/>
      </w:pPr>
      <w:r>
        <w:rPr>
          <w:rFonts w:ascii="TimesNewToman" w:hAnsi="TimesNewToman"/>
          <w:color w:val="000000"/>
          <w:sz w:val="32"/>
        </w:rPr>
        <w:t>emily</w:t>
      </w:r>
      <w:r w:rsidR="00476F9E">
        <w:rPr>
          <w:rFonts w:ascii="TimesNewToman" w:hAnsi="TimesNewToman"/>
          <w:color w:val="000000"/>
          <w:sz w:val="32"/>
        </w:rPr>
        <w:t>.</w:t>
      </w:r>
      <w:r>
        <w:rPr>
          <w:rFonts w:ascii="TimesNewToman" w:hAnsi="TimesNewToman"/>
          <w:color w:val="000000"/>
          <w:sz w:val="32"/>
        </w:rPr>
        <w:t>carter@spitzer</w:t>
      </w:r>
      <w:r w:rsidR="00476F9E">
        <w:rPr>
          <w:rFonts w:ascii="TimesNewToman" w:hAnsi="TimesNewToman"/>
          <w:color w:val="000000"/>
          <w:sz w:val="32"/>
        </w:rPr>
        <w:t>.</w:t>
      </w:r>
      <w:r>
        <w:rPr>
          <w:rFonts w:ascii="TimesNewToman" w:hAnsi="TimesNewToman"/>
          <w:color w:val="000000"/>
          <w:sz w:val="32"/>
        </w:rPr>
        <w:t>edu</w:t>
      </w:r>
    </w:p>
    <w:p w:rsidR="007A15C2" w:rsidRDefault="007A15C2"/>
    <w:p w:rsidR="007A15C2" w:rsidRDefault="00EF20A3">
      <w:r>
        <w:rPr>
          <w:rFonts w:ascii="TimesNewToman" w:hAnsi="TimesNewToman"/>
          <w:color w:val="000000"/>
          <w:sz w:val="24"/>
        </w:rPr>
        <w:t>With an infinite expanse of celestial wonders, the cosmos has captivated humankind for millennia</w:t>
      </w:r>
      <w:r w:rsidR="00476F9E">
        <w:rPr>
          <w:rFonts w:ascii="TimesNewToman" w:hAnsi="TimesNewToman"/>
          <w:color w:val="000000"/>
          <w:sz w:val="24"/>
        </w:rPr>
        <w:t>.</w:t>
      </w:r>
      <w:r>
        <w:rPr>
          <w:rFonts w:ascii="TimesNewToman" w:hAnsi="TimesNewToman"/>
          <w:color w:val="000000"/>
          <w:sz w:val="24"/>
        </w:rPr>
        <w:t xml:space="preserve"> Exploring its enigmas has unveiled awe-inspiring insights into the universe's origin, evolution, and composition</w:t>
      </w:r>
      <w:r w:rsidR="00476F9E">
        <w:rPr>
          <w:rFonts w:ascii="TimesNewToman" w:hAnsi="TimesNewToman"/>
          <w:color w:val="000000"/>
          <w:sz w:val="24"/>
        </w:rPr>
        <w:t>.</w:t>
      </w:r>
      <w:r>
        <w:rPr>
          <w:rFonts w:ascii="TimesNewToman" w:hAnsi="TimesNewToman"/>
          <w:color w:val="000000"/>
          <w:sz w:val="24"/>
        </w:rPr>
        <w:t xml:space="preserve"> From ancient astronomers gazing at the night sky to contemporary scientists wielding powerful telescopes, the pursuit of unraveling these mysteries continues to unlock the secrets of our place in the vast cosmic tapestry</w:t>
      </w:r>
      <w:r w:rsidR="00476F9E">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birth of stars, the formation of galaxies, and the intricacies of black holes are glimpses into the universe's evolution</w:t>
      </w:r>
      <w:r w:rsidR="00476F9E">
        <w:rPr>
          <w:rFonts w:ascii="TimesNewToman" w:hAnsi="TimesNewToman"/>
          <w:color w:val="000000"/>
          <w:sz w:val="24"/>
        </w:rPr>
        <w:t>.</w:t>
      </w:r>
      <w:r>
        <w:rPr>
          <w:rFonts w:ascii="TimesNewToman" w:hAnsi="TimesNewToman"/>
          <w:color w:val="000000"/>
          <w:sz w:val="24"/>
        </w:rPr>
        <w:t xml:space="preserve"> As we delve deeper into these phenomena, we gain a comprehensive understanding of how cosmic structures emerge and change over time</w:t>
      </w:r>
      <w:r w:rsidR="00476F9E">
        <w:rPr>
          <w:rFonts w:ascii="TimesNewToman" w:hAnsi="TimesNewToman"/>
          <w:color w:val="000000"/>
          <w:sz w:val="24"/>
        </w:rPr>
        <w:t>.</w:t>
      </w:r>
      <w:r>
        <w:rPr>
          <w:rFonts w:ascii="TimesNewToman" w:hAnsi="TimesNewToman"/>
          <w:color w:val="000000"/>
          <w:sz w:val="24"/>
        </w:rPr>
        <w:t xml:space="preserve"> By piecing together these intricate puzzles, scientists strive to decipher the profound mechanisms that govern the universe's dynamics</w:t>
      </w:r>
      <w:r w:rsidR="00476F9E">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search for extraterrestrial life, a question that has long intrigued humankind, remains a tantalizing endeavor</w:t>
      </w:r>
      <w:r w:rsidR="00476F9E">
        <w:rPr>
          <w:rFonts w:ascii="TimesNewToman" w:hAnsi="TimesNewToman"/>
          <w:color w:val="000000"/>
          <w:sz w:val="24"/>
        </w:rPr>
        <w:t>.</w:t>
      </w:r>
      <w:r>
        <w:rPr>
          <w:rFonts w:ascii="TimesNewToman" w:hAnsi="TimesNewToman"/>
          <w:color w:val="000000"/>
          <w:sz w:val="24"/>
        </w:rPr>
        <w:t xml:space="preserve"> Analyzing stellar systems for signs of habitability and deciphering the potential for life beyond Earth drive the quest for cosmic companions</w:t>
      </w:r>
      <w:r w:rsidR="00476F9E">
        <w:rPr>
          <w:rFonts w:ascii="TimesNewToman" w:hAnsi="TimesNewToman"/>
          <w:color w:val="000000"/>
          <w:sz w:val="24"/>
        </w:rPr>
        <w:t>.</w:t>
      </w:r>
      <w:r>
        <w:rPr>
          <w:rFonts w:ascii="TimesNewToman" w:hAnsi="TimesNewToman"/>
          <w:color w:val="000000"/>
          <w:sz w:val="24"/>
        </w:rPr>
        <w:t xml:space="preserve"> Understanding the conditions necessary for life's emergence not only deepens our appreciation for life on Earth but also offers insights into the vast possibilities of existence throughout the universe</w:t>
      </w:r>
      <w:r w:rsidR="00476F9E">
        <w:rPr>
          <w:rFonts w:ascii="TimesNewToman" w:hAnsi="TimesNewToman"/>
          <w:color w:val="000000"/>
          <w:sz w:val="24"/>
        </w:rPr>
        <w:t>.</w:t>
      </w:r>
    </w:p>
    <w:p w:rsidR="007A15C2" w:rsidRDefault="00EF20A3">
      <w:r>
        <w:rPr>
          <w:rFonts w:ascii="TimesNewToman" w:hAnsi="TimesNewToman"/>
          <w:color w:val="000000"/>
          <w:sz w:val="28"/>
        </w:rPr>
        <w:t>Summary</w:t>
      </w:r>
    </w:p>
    <w:p w:rsidR="007A15C2" w:rsidRDefault="00EF20A3">
      <w:r>
        <w:rPr>
          <w:rFonts w:ascii="TimesNewToman" w:hAnsi="TimesNewToman"/>
          <w:color w:val="000000"/>
        </w:rPr>
        <w:t>Our exploration of the cosmos, from the grandeur of celestial bodies to the enigmatic mysteries of the universe's composition and evolution, propels us forward in our quest for knowledge</w:t>
      </w:r>
      <w:r w:rsidR="00476F9E">
        <w:rPr>
          <w:rFonts w:ascii="TimesNewToman" w:hAnsi="TimesNewToman"/>
          <w:color w:val="000000"/>
        </w:rPr>
        <w:t>.</w:t>
      </w:r>
      <w:r>
        <w:rPr>
          <w:rFonts w:ascii="TimesNewToman" w:hAnsi="TimesNewToman"/>
          <w:color w:val="000000"/>
        </w:rPr>
        <w:t xml:space="preserve"> Every discovery, every revelation, and every unanswered question fuels our insatiable curiosity, driving us to push the boundaries of our understanding</w:t>
      </w:r>
      <w:r w:rsidR="00476F9E">
        <w:rPr>
          <w:rFonts w:ascii="TimesNewToman" w:hAnsi="TimesNewToman"/>
          <w:color w:val="000000"/>
        </w:rPr>
        <w:t>.</w:t>
      </w:r>
      <w:r>
        <w:rPr>
          <w:rFonts w:ascii="TimesNewToman" w:hAnsi="TimesNewToman"/>
          <w:color w:val="000000"/>
        </w:rPr>
        <w:t xml:space="preserve"> As we transcend the limits of earthly confines, we embrace the universe's vastness and the wonders it holds, knowing that the journey into its depths is a testament to humanity's enduring fascination with the cosmos</w:t>
      </w:r>
      <w:r w:rsidR="00476F9E">
        <w:rPr>
          <w:rFonts w:ascii="TimesNewToman" w:hAnsi="TimesNewToman"/>
          <w:color w:val="000000"/>
        </w:rPr>
        <w:t>.</w:t>
      </w:r>
    </w:p>
    <w:sectPr w:rsidR="007A15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4343651">
    <w:abstractNumId w:val="8"/>
  </w:num>
  <w:num w:numId="2" w16cid:durableId="1596741625">
    <w:abstractNumId w:val="6"/>
  </w:num>
  <w:num w:numId="3" w16cid:durableId="222640182">
    <w:abstractNumId w:val="5"/>
  </w:num>
  <w:num w:numId="4" w16cid:durableId="405156369">
    <w:abstractNumId w:val="4"/>
  </w:num>
  <w:num w:numId="5" w16cid:durableId="291903989">
    <w:abstractNumId w:val="7"/>
  </w:num>
  <w:num w:numId="6" w16cid:durableId="47075538">
    <w:abstractNumId w:val="3"/>
  </w:num>
  <w:num w:numId="7" w16cid:durableId="1946576232">
    <w:abstractNumId w:val="2"/>
  </w:num>
  <w:num w:numId="8" w16cid:durableId="1777285398">
    <w:abstractNumId w:val="1"/>
  </w:num>
  <w:num w:numId="9" w16cid:durableId="723410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6F9E"/>
    <w:rsid w:val="007A15C2"/>
    <w:rsid w:val="00AA1D8D"/>
    <w:rsid w:val="00B47730"/>
    <w:rsid w:val="00CB0664"/>
    <w:rsid w:val="00EF20A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2024-01-14T14:38:00Z</dcterms:modified>
  <cp:category/>
</cp:coreProperties>
</file>
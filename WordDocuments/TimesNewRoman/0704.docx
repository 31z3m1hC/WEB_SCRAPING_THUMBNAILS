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6A85" w:rsidRDefault="005726F6">
      <w:pPr>
        <w:jc w:val="center"/>
      </w:pPr>
      <w:r>
        <w:rPr>
          <w:rFonts w:ascii="TimesNewToman" w:hAnsi="TimesNewToman"/>
          <w:color w:val="000000"/>
          <w:sz w:val="44"/>
        </w:rPr>
        <w:t>The Enigma of Black Holes: Unveiling Cosmic Mysteries</w:t>
      </w:r>
    </w:p>
    <w:p w:rsidR="00256A85" w:rsidRDefault="005726F6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Alex Richards</w:t>
      </w:r>
    </w:p>
    <w:p w:rsidR="00256A85" w:rsidRDefault="005726F6">
      <w:pPr>
        <w:jc w:val="center"/>
      </w:pPr>
      <w:r>
        <w:rPr>
          <w:rFonts w:ascii="TimesNewToman" w:hAnsi="TimesNewToman"/>
          <w:color w:val="000000"/>
          <w:sz w:val="32"/>
        </w:rPr>
        <w:t>alexrichards@astronews</w:t>
      </w:r>
      <w:r w:rsidR="0063573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net</w:t>
      </w:r>
    </w:p>
    <w:p w:rsidR="00256A85" w:rsidRDefault="00256A85"/>
    <w:p w:rsidR="00256A85" w:rsidRDefault="005726F6">
      <w:r>
        <w:rPr>
          <w:rFonts w:ascii="TimesNewToman" w:hAnsi="TimesNewToman"/>
          <w:color w:val="000000"/>
          <w:sz w:val="24"/>
        </w:rPr>
        <w:t>In the vast expanse of the universe, there lurk enigmatic entities known as black holes, captivating the scientific world with their profound mysteries</w:t>
      </w:r>
      <w:r w:rsidR="0063573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celestial behemoths, born from the gravitational collapse of massive stars, defy our current understanding of physics and challenge our perception of reality</w:t>
      </w:r>
      <w:r w:rsidR="0063573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quest to unveil the secrets of black holes has spurred an intense scientific endeavor, as we strive to comprehend their perplexing properties and their profound implications for the cosmos</w:t>
      </w:r>
      <w:r w:rsidR="0063573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From the dawn of their theoretical conception, black holes have sparked fervent debate and speculation among physicists, astronomers, and cosmologists</w:t>
      </w:r>
      <w:r w:rsidR="0063573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Their gravitational pull is so intense that not even light can escape their clutches, creating an event horizon that marks the boundary of no return</w:t>
      </w:r>
      <w:r w:rsidR="0063573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Within this enigmatic region, the laws of physics, as we know them, break down, giving rise to a realm of uncertainty and theoretical paradoxes</w:t>
      </w:r>
      <w:r w:rsidR="0063573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study of black holes has opened new avenues of exploration, pushing the boundaries of our scientific understanding</w:t>
      </w:r>
      <w:r w:rsidR="0063573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observing and analyzing these cosmic phenomena, we have gained insights into the behavior of matter under extreme conditions, the nature of spacetime, and the fundamental forces that govern the universe</w:t>
      </w:r>
      <w:r w:rsidR="0063573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pursuit of unraveling the mysteries of black holes continues to ignite the imagination and fuel the progress of science, promising groundbreaking discoveries and a deeper understanding of our place in the cosmos</w:t>
      </w:r>
      <w:r w:rsidR="00635737">
        <w:rPr>
          <w:rFonts w:ascii="TimesNewToman" w:hAnsi="TimesNewToman"/>
          <w:color w:val="000000"/>
          <w:sz w:val="24"/>
        </w:rPr>
        <w:t>.</w:t>
      </w:r>
    </w:p>
    <w:p w:rsidR="00256A85" w:rsidRDefault="005726F6">
      <w:r>
        <w:rPr>
          <w:rFonts w:ascii="TimesNewToman" w:hAnsi="TimesNewToman"/>
          <w:color w:val="000000"/>
          <w:sz w:val="28"/>
        </w:rPr>
        <w:t>Summary</w:t>
      </w:r>
    </w:p>
    <w:p w:rsidR="00256A85" w:rsidRDefault="005726F6">
      <w:r>
        <w:rPr>
          <w:rFonts w:ascii="TimesNewToman" w:hAnsi="TimesNewToman"/>
          <w:color w:val="000000"/>
        </w:rPr>
        <w:t>Black holes, with their enigmatic nature and profound implications, have captured the scientific community's attention</w:t>
      </w:r>
      <w:r w:rsidR="0063573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These cosmic entities challenge our understanding of physics and offer a glimpse into the extremes of the universe</w:t>
      </w:r>
      <w:r w:rsidR="0063573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ongoing research and observation, we continue to uncover the mysteries surrounding black holes, shedding light on their behavior, properties, and the fundamental forces that shape our cosmos</w:t>
      </w:r>
      <w:r w:rsidR="00635737">
        <w:rPr>
          <w:rFonts w:ascii="TimesNewToman" w:hAnsi="TimesNewToman"/>
          <w:color w:val="000000"/>
        </w:rPr>
        <w:t>.</w:t>
      </w:r>
    </w:p>
    <w:sectPr w:rsidR="00256A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5550162">
    <w:abstractNumId w:val="8"/>
  </w:num>
  <w:num w:numId="2" w16cid:durableId="1332756367">
    <w:abstractNumId w:val="6"/>
  </w:num>
  <w:num w:numId="3" w16cid:durableId="1203716010">
    <w:abstractNumId w:val="5"/>
  </w:num>
  <w:num w:numId="4" w16cid:durableId="1826969747">
    <w:abstractNumId w:val="4"/>
  </w:num>
  <w:num w:numId="5" w16cid:durableId="626014095">
    <w:abstractNumId w:val="7"/>
  </w:num>
  <w:num w:numId="6" w16cid:durableId="424226613">
    <w:abstractNumId w:val="3"/>
  </w:num>
  <w:num w:numId="7" w16cid:durableId="1094210694">
    <w:abstractNumId w:val="2"/>
  </w:num>
  <w:num w:numId="8" w16cid:durableId="532310051">
    <w:abstractNumId w:val="1"/>
  </w:num>
  <w:num w:numId="9" w16cid:durableId="1314598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6A85"/>
    <w:rsid w:val="0029639D"/>
    <w:rsid w:val="00326F90"/>
    <w:rsid w:val="005726F6"/>
    <w:rsid w:val="0063573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2024-01-14T14:40:00Z</dcterms:modified>
  <cp:category/>
</cp:coreProperties>
</file>
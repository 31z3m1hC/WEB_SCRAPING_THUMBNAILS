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4B3" w:rsidRDefault="008C4790">
      <w:pPr>
        <w:jc w:val="center"/>
      </w:pPr>
      <w:r>
        <w:rPr>
          <w:rFonts w:ascii="TimesNewToman" w:hAnsi="TimesNewToman"/>
          <w:color w:val="000000"/>
          <w:sz w:val="44"/>
        </w:rPr>
        <w:t>Uncharted Territories of Cosmology: Unveiling the Enigmatic Enigma</w:t>
      </w:r>
    </w:p>
    <w:p w:rsidR="004714B3" w:rsidRDefault="008C479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5639CA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Amelia Harris</w:t>
      </w:r>
    </w:p>
    <w:p w:rsidR="004714B3" w:rsidRDefault="008C4790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5639C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Harris@CosmologyResearch</w:t>
      </w:r>
      <w:r w:rsidR="005639C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4714B3" w:rsidRDefault="004714B3"/>
    <w:p w:rsidR="004714B3" w:rsidRDefault="008C4790">
      <w:r>
        <w:rPr>
          <w:rFonts w:ascii="TimesNewToman" w:hAnsi="TimesNewToman"/>
          <w:color w:val="000000"/>
          <w:sz w:val="24"/>
        </w:rPr>
        <w:t>The fascinating tapestry of the universe, stretching from the tiniest of subatomic particles to the gargantuan cosmic structures, has long captivated the minds of humankind</w:t>
      </w:r>
      <w:r w:rsidR="005639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within this grand spectacle, there lies a realm shrouded in mystery and enigma--the sphere of cosmology</w:t>
      </w:r>
      <w:r w:rsidR="005639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boundless cosmic labyrinth, scientists embark on a quest to unravel the profound secrets of the universe's origin, evolution, and ultimate fate</w:t>
      </w:r>
      <w:r w:rsidR="005639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mind-boggling intricacies of black holes to the ethereal allure of dark energy, cosmologists seek answers to questions that have puzzled us for millennia</w:t>
      </w:r>
      <w:r w:rsidR="005639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Through the prism of Einstein's general relativity, we glimpse a universe governed by the intricate dance of spacetime</w:t>
      </w:r>
      <w:r w:rsidR="005639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Gravity, the maestro of this cosmic symphony, orchestrates the interplay of celestial bodies, guiding the planets in their orbits, choreographing the birth and death of stars, and sculpturing galaxies into awe-inspiring celestial tapestries</w:t>
      </w:r>
      <w:r w:rsidR="005639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amidst this celestial choreography, mysteries linger--the true nature of dark matter, the enigmatic entity that comprises approximately 27 percent of the universe's energy density, remains shrouded in obscurity</w:t>
      </w:r>
      <w:r w:rsidR="005639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the cosmic enigma of dark energy, a mysterious force believed responsible for the accelerated expansion of the universe, challenges our understanding of fundamental physics</w:t>
      </w:r>
      <w:r w:rsidR="005639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existence implies that the universe is imbued with an inherent energy density that counteracts the pull of gravity, a phenomenon yet to be fully comprehended</w:t>
      </w:r>
      <w:r w:rsidR="005639C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navigate the cosmic sea, we encounter perplexing paradoxes--the horizon problem, the flatness problem, and the monopole problem--which hint at deeper truths awaiting discovery</w:t>
      </w:r>
      <w:r w:rsidR="005639CA">
        <w:rPr>
          <w:rFonts w:ascii="TimesNewToman" w:hAnsi="TimesNewToman"/>
          <w:color w:val="000000"/>
          <w:sz w:val="24"/>
        </w:rPr>
        <w:t>.</w:t>
      </w:r>
    </w:p>
    <w:p w:rsidR="004714B3" w:rsidRDefault="008C4790">
      <w:r>
        <w:rPr>
          <w:rFonts w:ascii="TimesNewToman" w:hAnsi="TimesNewToman"/>
          <w:color w:val="000000"/>
          <w:sz w:val="28"/>
        </w:rPr>
        <w:t>Summary</w:t>
      </w:r>
    </w:p>
    <w:p w:rsidR="004714B3" w:rsidRDefault="008C4790">
      <w:r>
        <w:rPr>
          <w:rFonts w:ascii="TimesNewToman" w:hAnsi="TimesNewToman"/>
          <w:color w:val="000000"/>
        </w:rPr>
        <w:t>In the vast expanse of cosmology, enigmatic riddles beckon us to embark on a journey of profound discovery</w:t>
      </w:r>
      <w:r w:rsidR="005639C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nature of dark matter, the true essence of dark energy, and the resolution of cosmological paradoxes stand as testament to the uncharted territories that await exploration</w:t>
      </w:r>
      <w:r w:rsidR="005639C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Emboldened by our thirst for knowledge, cosmologists continue to probe the depths of the universe's fabric, venturing into uncharted realms where extraordinary discoveries are sure to unfold</w:t>
      </w:r>
      <w:r w:rsidR="005639CA">
        <w:rPr>
          <w:rFonts w:ascii="TimesNewToman" w:hAnsi="TimesNewToman"/>
          <w:color w:val="000000"/>
        </w:rPr>
        <w:t>.</w:t>
      </w:r>
    </w:p>
    <w:sectPr w:rsidR="004714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8681958">
    <w:abstractNumId w:val="8"/>
  </w:num>
  <w:num w:numId="2" w16cid:durableId="1874419414">
    <w:abstractNumId w:val="6"/>
  </w:num>
  <w:num w:numId="3" w16cid:durableId="232619630">
    <w:abstractNumId w:val="5"/>
  </w:num>
  <w:num w:numId="4" w16cid:durableId="717824950">
    <w:abstractNumId w:val="4"/>
  </w:num>
  <w:num w:numId="5" w16cid:durableId="148521232">
    <w:abstractNumId w:val="7"/>
  </w:num>
  <w:num w:numId="6" w16cid:durableId="491871980">
    <w:abstractNumId w:val="3"/>
  </w:num>
  <w:num w:numId="7" w16cid:durableId="1058163982">
    <w:abstractNumId w:val="2"/>
  </w:num>
  <w:num w:numId="8" w16cid:durableId="2142111481">
    <w:abstractNumId w:val="1"/>
  </w:num>
  <w:num w:numId="9" w16cid:durableId="515771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4B3"/>
    <w:rsid w:val="005639CA"/>
    <w:rsid w:val="008C47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
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A49" w:rsidRDefault="002B0A00">
      <w:pPr>
        <w:jc w:val="center"/>
      </w:pPr>
      <w:r>
        <w:rPr>
          <w:rFonts w:ascii="TimesNewToman" w:hAnsi="TimesNewToman"/>
          <w:color w:val="000000"/>
          <w:sz w:val="44"/>
        </w:rPr>
        <w:t>Renewable Energy's Bright Future</w:t>
      </w:r>
    </w:p>
    <w:p w:rsidR="002C4A49" w:rsidRDefault="002B0A0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Hamilton</w:t>
      </w:r>
    </w:p>
    <w:p w:rsidR="002C4A49" w:rsidRDefault="002B0A00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0436B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hamilton@cleanenergyadvocates</w:t>
      </w:r>
      <w:r w:rsidR="000436B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2C4A49" w:rsidRDefault="002C4A49"/>
    <w:p w:rsidR="002C4A49" w:rsidRDefault="002B0A00">
      <w:r>
        <w:rPr>
          <w:rFonts w:ascii="TimesNewToman" w:hAnsi="TimesNewToman"/>
          <w:color w:val="000000"/>
          <w:sz w:val="24"/>
        </w:rPr>
        <w:t>The global energy landscape stands at a pivotal juncture, balancing the escalating need for sustainable solutions with the enduring reliance on conventional fossil fuels</w:t>
      </w:r>
      <w:r w:rsidR="000436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consequences of climate change, driven by greenhouse gas emissions, are no longer distant threats but palpable realities</w:t>
      </w:r>
      <w:r w:rsidR="000436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imperative to transition to renewable energy sources is increasingly acknowledged, fueled by scientific consensus, policy initiatives, and growing public awareness</w:t>
      </w:r>
      <w:r w:rsidR="000436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context, solar and wind energy emerge as beacons of hope, promising a cleaner, greener future for generations to come</w:t>
      </w:r>
      <w:r w:rsidR="000436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Renewable energy sources, harnessed from natural processes that replenish themselves, are gaining significant momentum</w:t>
      </w:r>
      <w:r w:rsidR="000436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Solar energy, derived from the sun's radiant power, is transforming energy generation, offering a decentralized and sustainable alternative</w:t>
      </w:r>
      <w:r w:rsidR="000436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Photovoltaic technologies continue to advance, yielding higher efficiency rates and decreasing production costs</w:t>
      </w:r>
      <w:r w:rsidR="000436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Solar plants spread across continents, illuminating communities and powering industries, etching a brighter trajectory for our planet's energy future</w:t>
      </w:r>
      <w:r w:rsidR="000436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Wind energy, capturing the kinetic energy of moving air, is another renewable powerhouse</w:t>
      </w:r>
      <w:r w:rsidR="000436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Wind turbines, towering over landscapes, harness the ceaseless motion of the wind, converting it into electricity</w:t>
      </w:r>
      <w:r w:rsidR="000436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Offshore wind farms, situated in marine environments, unlock vast untapped potential while minimizing visual impact</w:t>
      </w:r>
      <w:r w:rsidR="000436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integration of wind energy into existing grids is witnessing exponential growth, bringing economic benefits to regions embracing this sustainable technology</w:t>
      </w:r>
      <w:r w:rsidR="000436B4">
        <w:rPr>
          <w:rFonts w:ascii="TimesNewToman" w:hAnsi="TimesNewToman"/>
          <w:color w:val="000000"/>
          <w:sz w:val="24"/>
        </w:rPr>
        <w:t>.</w:t>
      </w:r>
    </w:p>
    <w:p w:rsidR="002C4A49" w:rsidRDefault="002B0A00">
      <w:r>
        <w:rPr>
          <w:rFonts w:ascii="TimesNewToman" w:hAnsi="TimesNewToman"/>
          <w:color w:val="000000"/>
          <w:sz w:val="28"/>
        </w:rPr>
        <w:t>Summary</w:t>
      </w:r>
    </w:p>
    <w:p w:rsidR="002C4A49" w:rsidRDefault="002B0A00">
      <w:r>
        <w:rPr>
          <w:rFonts w:ascii="TimesNewToman" w:hAnsi="TimesNewToman"/>
          <w:color w:val="000000"/>
        </w:rPr>
        <w:t>The pursuit of renewable energy, particularly solar and wind, holds immense promise for mitigating climate change and ensuring a sustainable future</w:t>
      </w:r>
      <w:r w:rsidR="000436B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transition away from fossil fuels is not only an environmental imperative but also an economic and social opportunity</w:t>
      </w:r>
      <w:r w:rsidR="000436B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investing in solar and wind technologies, nations can create jobs, bolster energy independence, and contribute to a healthier planet for generations to come</w:t>
      </w:r>
      <w:r w:rsidR="000436B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these renewable sources is a fundamental step toward a greener, more sustainable future, leaving behind a legacy of responsible stewardship for our planet and its inhabitants</w:t>
      </w:r>
      <w:r w:rsidR="000436B4">
        <w:rPr>
          <w:rFonts w:ascii="TimesNewToman" w:hAnsi="TimesNewToman"/>
          <w:color w:val="000000"/>
        </w:rPr>
        <w:t>.</w:t>
      </w:r>
    </w:p>
    <w:sectPr w:rsidR="002C4A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5255946">
    <w:abstractNumId w:val="8"/>
  </w:num>
  <w:num w:numId="2" w16cid:durableId="822430149">
    <w:abstractNumId w:val="6"/>
  </w:num>
  <w:num w:numId="3" w16cid:durableId="997463289">
    <w:abstractNumId w:val="5"/>
  </w:num>
  <w:num w:numId="4" w16cid:durableId="1127702522">
    <w:abstractNumId w:val="4"/>
  </w:num>
  <w:num w:numId="5" w16cid:durableId="1561792886">
    <w:abstractNumId w:val="7"/>
  </w:num>
  <w:num w:numId="6" w16cid:durableId="1340618742">
    <w:abstractNumId w:val="3"/>
  </w:num>
  <w:num w:numId="7" w16cid:durableId="372535915">
    <w:abstractNumId w:val="2"/>
  </w:num>
  <w:num w:numId="8" w16cid:durableId="1061636629">
    <w:abstractNumId w:val="1"/>
  </w:num>
  <w:num w:numId="9" w16cid:durableId="81155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6B4"/>
    <w:rsid w:val="0006063C"/>
    <w:rsid w:val="0015074B"/>
    <w:rsid w:val="0029639D"/>
    <w:rsid w:val="002B0A00"/>
    <w:rsid w:val="002C4A49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
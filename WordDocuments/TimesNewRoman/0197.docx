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F662F" w:rsidRDefault="00F26ACF">
      <w:pPr>
        <w:jc w:val="center"/>
      </w:pPr>
      <w:r>
        <w:rPr>
          <w:rFonts w:ascii="TimesNewToman" w:hAnsi="TimesNewToman"/>
          <w:color w:val="000000"/>
          <w:sz w:val="44"/>
        </w:rPr>
        <w:t>Unraveling the Enigma of Quantum Entanglement</w:t>
      </w:r>
    </w:p>
    <w:p w:rsidR="002F662F" w:rsidRDefault="00F26ACF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Dr</w:t>
      </w:r>
      <w:r w:rsidR="001746AD">
        <w:rPr>
          <w:rFonts w:ascii="TimesNewToman" w:hAnsi="TimesNewToman"/>
          <w:color w:val="000000"/>
          <w:sz w:val="36"/>
        </w:rPr>
        <w:t>.</w:t>
      </w:r>
      <w:r>
        <w:rPr>
          <w:rFonts w:ascii="TimesNewToman" w:hAnsi="TimesNewToman"/>
          <w:color w:val="000000"/>
          <w:sz w:val="36"/>
        </w:rPr>
        <w:t xml:space="preserve"> Albert Einsteinstein</w:t>
      </w:r>
    </w:p>
    <w:p w:rsidR="002F662F" w:rsidRDefault="00F26ACF">
      <w:pPr>
        <w:jc w:val="center"/>
      </w:pPr>
      <w:r>
        <w:rPr>
          <w:rFonts w:ascii="TimesNewToman" w:hAnsi="TimesNewToman"/>
          <w:color w:val="000000"/>
          <w:sz w:val="32"/>
        </w:rPr>
        <w:t>Einsteinstein@imagineryworld</w:t>
      </w:r>
      <w:r w:rsidR="001746AD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com</w:t>
      </w:r>
    </w:p>
    <w:p w:rsidR="002F662F" w:rsidRDefault="002F662F"/>
    <w:p w:rsidR="002F662F" w:rsidRDefault="00F26ACF">
      <w:r>
        <w:rPr>
          <w:rFonts w:ascii="TimesNewToman" w:hAnsi="TimesNewToman"/>
          <w:color w:val="000000"/>
          <w:sz w:val="24"/>
        </w:rPr>
        <w:t>In the vast abyss of the quantum realm, where the laws of physics dance in unfathomable ways, lies a phenomenon that has puzzled and captivated the minds of scientists for decades: quantum entanglement</w:t>
      </w:r>
      <w:r w:rsidR="001746A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enigmatic dance, wherein the properties of two or more particles are inexplicably correlated, has time and again defied conventional wisdom and challenged our understanding of the universe's fundamental nature</w:t>
      </w:r>
      <w:r w:rsidR="001746A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It's a phenomenon that Albert Einstein, a pioneer of modern physics, famously dismissed as "spooky action at a distance</w:t>
      </w:r>
      <w:r w:rsidR="001746A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>" Yet, quantum entanglement has held its ground, demanding an explanation that reconciles the seemingly contradictory properties of particles linked across vast distances</w:t>
      </w:r>
      <w:r w:rsidR="001746A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Quantum entanglement serves as a portal into the enigmatic world of quantum mechanics, where the laws of classical physics falter and quantum superposition and uncertainty reign supreme</w:t>
      </w:r>
      <w:r w:rsidR="001746A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mystifying connection between entangled particles defies our intuitive understanding of space and time, suggesting an interconnectedness that transcends the constraints of distance</w:t>
      </w:r>
      <w:r w:rsidR="001746A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Despite decades of intense study, quantum entanglement continues to challenge our assumptions about reality, leading us to question the very foundations of our understanding of the physical world</w:t>
      </w:r>
      <w:r w:rsidR="001746A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The counterintuitive manifestations of quantum entanglement have ignited a fiery debate among physicists, inspiring both profound skepticism and fervent fascination</w:t>
      </w:r>
      <w:r w:rsidR="001746A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Einstein, a titan of physics, famously referred to entanglement as "spooky action at a distance," expressing his discomfort with the idea of instantaneous communication between particles separated by vast distances</w:t>
      </w:r>
      <w:r w:rsidR="001746A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Others, however, have embraced the potential of entanglement, seeing in it a key to understanding the universe's deepest mysteries and unlocking the secrets of quantum computing and communication</w:t>
      </w:r>
      <w:r w:rsidR="001746AD">
        <w:rPr>
          <w:rFonts w:ascii="TimesNewToman" w:hAnsi="TimesNewToman"/>
          <w:color w:val="000000"/>
          <w:sz w:val="24"/>
        </w:rPr>
        <w:t>.</w:t>
      </w:r>
    </w:p>
    <w:p w:rsidR="002F662F" w:rsidRDefault="00F26ACF">
      <w:r>
        <w:rPr>
          <w:rFonts w:ascii="TimesNewToman" w:hAnsi="TimesNewToman"/>
          <w:color w:val="000000"/>
          <w:sz w:val="28"/>
        </w:rPr>
        <w:t>Summary</w:t>
      </w:r>
    </w:p>
    <w:p w:rsidR="002F662F" w:rsidRDefault="00F26ACF">
      <w:r>
        <w:rPr>
          <w:rFonts w:ascii="TimesNewToman" w:hAnsi="TimesNewToman"/>
          <w:color w:val="000000"/>
        </w:rPr>
        <w:t>Quantum entanglement, a phenomenon that defies classical intuition, presents a profound challenge to our understanding of the universe</w:t>
      </w:r>
      <w:r w:rsidR="001746AD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This enigmatic dance between entangled particles across vast distances has captivated scientists and fueled debate for decades</w:t>
      </w:r>
      <w:r w:rsidR="001746AD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While Einstein famously dismissed it as "spooky action at a distance," others recognize its potential in unlocking </w:t>
      </w:r>
      <w:r>
        <w:rPr>
          <w:rFonts w:ascii="TimesNewToman" w:hAnsi="TimesNewToman"/>
          <w:color w:val="000000"/>
        </w:rPr>
        <w:lastRenderedPageBreak/>
        <w:t>the mysteries of the universe and driving advancements in quantum computing and communication</w:t>
      </w:r>
      <w:r w:rsidR="001746AD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As physicists continue to unravel the complexities of quantum entanglement, we stand on the precipice of answers that may transform our perception of reality and propel us into a new era of scientific discovery</w:t>
      </w:r>
      <w:r w:rsidR="001746AD">
        <w:rPr>
          <w:rFonts w:ascii="TimesNewToman" w:hAnsi="TimesNewToman"/>
          <w:color w:val="000000"/>
        </w:rPr>
        <w:t>.</w:t>
      </w:r>
    </w:p>
    <w:sectPr w:rsidR="002F662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30986887">
    <w:abstractNumId w:val="8"/>
  </w:num>
  <w:num w:numId="2" w16cid:durableId="1406219319">
    <w:abstractNumId w:val="6"/>
  </w:num>
  <w:num w:numId="3" w16cid:durableId="2032801295">
    <w:abstractNumId w:val="5"/>
  </w:num>
  <w:num w:numId="4" w16cid:durableId="400448283">
    <w:abstractNumId w:val="4"/>
  </w:num>
  <w:num w:numId="5" w16cid:durableId="858659471">
    <w:abstractNumId w:val="7"/>
  </w:num>
  <w:num w:numId="6" w16cid:durableId="1539661755">
    <w:abstractNumId w:val="3"/>
  </w:num>
  <w:num w:numId="7" w16cid:durableId="77557895">
    <w:abstractNumId w:val="2"/>
  </w:num>
  <w:num w:numId="8" w16cid:durableId="1771195690">
    <w:abstractNumId w:val="1"/>
  </w:num>
  <w:num w:numId="9" w16cid:durableId="962078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746AD"/>
    <w:rsid w:val="0029639D"/>
    <w:rsid w:val="002F662F"/>
    <w:rsid w:val="00326F90"/>
    <w:rsid w:val="00AA1D8D"/>
    <w:rsid w:val="00B47730"/>
    <w:rsid w:val="00CB0664"/>
    <w:rsid w:val="00F26AC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2024-01-14T14:33:00Z</dcterms:modified>
  <cp:category/>
</cp:coreProperties>
</file>
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3D1" w:rsidRDefault="00EC6BAC">
      <w:pPr>
        <w:jc w:val="center"/>
      </w:pPr>
      <w:r>
        <w:rPr>
          <w:rFonts w:ascii="TimesNewToman" w:hAnsi="TimesNewToman"/>
          <w:color w:val="000000"/>
          <w:sz w:val="44"/>
        </w:rPr>
        <w:t>AI's Imprint on Medical Frontiers</w:t>
      </w:r>
    </w:p>
    <w:p w:rsidR="008C53D1" w:rsidRDefault="00EC6BA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D00B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8C53D1" w:rsidRDefault="00EC6BAC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ED00B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Carter@AIHealthResearch</w:t>
      </w:r>
      <w:r w:rsidR="00ED00B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C53D1" w:rsidRDefault="008C53D1"/>
    <w:p w:rsidR="008C53D1" w:rsidRDefault="00EC6BAC">
      <w:r>
        <w:rPr>
          <w:rFonts w:ascii="TimesNewToman" w:hAnsi="TimesNewToman"/>
          <w:color w:val="000000"/>
          <w:sz w:val="24"/>
        </w:rPr>
        <w:t>The integration of artificial intelligence (AI) into the realm of medicine marks a groundbreaking era of innovation and transformation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AI's capabilities continue to expand, its impact on various medical disciplines deepens, leading to remarkable advancements that redefine healthcare practices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aims to delve into the profound implications of AI in medicine, exploring how it revolutionizes diagnostics, treatment, and patient care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enhanced imaging techniques and personalized medicine to AI-driven drug discovery and virtual healthcare platforms, we will examine the ways in which AI is reshaping the healthcare landscape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we will investigate the ethical considerations and challenges that accompany AI's integration into medical practices, ensuring responsible and equitable use of this powerful technology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AI's transformative capabilities have yielded significant strides in medical imaging, enabling more accurate and timely diagnostics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Deep learning algorithms trained on vast datasets of medical images can detect abnormalities and patterns beyond human capabilities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heightened precision leads to earlier detection of diseases, facilitating prompt intervention and improving treatment outcomes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AI-powered imaging techniques enhance the visualization of complex structures within the body, enabling minimally invasive procedures, reducing patient discomfort, and improving overall patient experience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combination of AI and medical imaging propels advancements in telemedicine and remote patient monitoring, empowering healthcare providers to deliver care beyond geographical limitations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treatment and therapeutics, AI is revolutionizing drug discovery and personalized medicine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 algorithms can analyze vast databases of genetic, clinical, and pharmaceutical data to identify potential drug targets and predict drug interactions, accelerating the drug development process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AI-driven patient profiling enables the tailoring of treatments based on individual genetic makeup and medical history, optimizing outcomes and reducing adverse reactions</w:t>
      </w:r>
      <w:r w:rsidR="00ED00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harnessing AI's immense computational power and predictive analytics, researchers can identify and develop safer, more effective therapies, leading to improved patient care and disease management</w:t>
      </w:r>
      <w:r w:rsidR="00ED00B1">
        <w:rPr>
          <w:rFonts w:ascii="TimesNewToman" w:hAnsi="TimesNewToman"/>
          <w:color w:val="000000"/>
          <w:sz w:val="24"/>
        </w:rPr>
        <w:t>.</w:t>
      </w:r>
    </w:p>
    <w:p w:rsidR="008C53D1" w:rsidRDefault="00EC6BAC">
      <w:r>
        <w:rPr>
          <w:rFonts w:ascii="TimesNewToman" w:hAnsi="TimesNewToman"/>
          <w:color w:val="000000"/>
          <w:sz w:val="28"/>
        </w:rPr>
        <w:t>Summary</w:t>
      </w:r>
    </w:p>
    <w:p w:rsidR="008C53D1" w:rsidRDefault="00EC6BAC">
      <w:r>
        <w:rPr>
          <w:rFonts w:ascii="TimesNewToman" w:hAnsi="TimesNewToman"/>
          <w:color w:val="000000"/>
        </w:rPr>
        <w:lastRenderedPageBreak/>
        <w:t>AI's integration into the medical field has unleashed a wave of transformative innovations that are reshaping healthcare practices and revolutionizing patient care</w:t>
      </w:r>
      <w:r w:rsidR="00ED00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enhanced diagnostics and personalized medicine to AI-driven drug discovery and virtual healthcare platforms, the impact of AI is profound and far-reaching</w:t>
      </w:r>
      <w:r w:rsidR="00ED00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AI holds immense promise for improving healthcare outcomes, ethical considerations and challenges must be addressed to ensure responsible and equitable use of this powerful technology</w:t>
      </w:r>
      <w:r w:rsidR="00ED00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AI continues to evolve and advance, its potential to revolutionize healthcare practices and improve patient lives remains boundless</w:t>
      </w:r>
      <w:r w:rsidR="00ED00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br/>
      </w:r>
      <w:r>
        <w:rPr>
          <w:rFonts w:ascii="TimesNewToman" w:hAnsi="TimesNewToman"/>
          <w:color w:val="000000"/>
        </w:rPr>
        <w:br/>
        <w:t>(Word Count: 750 words)</w:t>
      </w:r>
    </w:p>
    <w:sectPr w:rsidR="008C53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611325">
    <w:abstractNumId w:val="8"/>
  </w:num>
  <w:num w:numId="2" w16cid:durableId="236941998">
    <w:abstractNumId w:val="6"/>
  </w:num>
  <w:num w:numId="3" w16cid:durableId="1901817914">
    <w:abstractNumId w:val="5"/>
  </w:num>
  <w:num w:numId="4" w16cid:durableId="1088036574">
    <w:abstractNumId w:val="4"/>
  </w:num>
  <w:num w:numId="5" w16cid:durableId="1456866761">
    <w:abstractNumId w:val="7"/>
  </w:num>
  <w:num w:numId="6" w16cid:durableId="160853303">
    <w:abstractNumId w:val="3"/>
  </w:num>
  <w:num w:numId="7" w16cid:durableId="342438092">
    <w:abstractNumId w:val="2"/>
  </w:num>
  <w:num w:numId="8" w16cid:durableId="1454789870">
    <w:abstractNumId w:val="1"/>
  </w:num>
  <w:num w:numId="9" w16cid:durableId="112500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53D1"/>
    <w:rsid w:val="00AA1D8D"/>
    <w:rsid w:val="00B47730"/>
    <w:rsid w:val="00CB0664"/>
    <w:rsid w:val="00EC6BAC"/>
    <w:rsid w:val="00ED00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
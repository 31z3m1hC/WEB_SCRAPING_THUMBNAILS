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118" w:rsidRDefault="00F71824">
      <w:pPr>
        <w:jc w:val="center"/>
      </w:pPr>
      <w:r>
        <w:rPr>
          <w:rFonts w:ascii="TimesNewToman" w:hAnsi="TimesNewToman"/>
          <w:color w:val="000000"/>
          <w:sz w:val="44"/>
        </w:rPr>
        <w:t>Cosmos Unveiled: The Symphony of Existence</w:t>
      </w:r>
    </w:p>
    <w:p w:rsidR="00B73118" w:rsidRDefault="00F71824">
      <w:pPr>
        <w:pStyle w:val="NoSpacing"/>
        <w:jc w:val="center"/>
      </w:pPr>
      <w:r>
        <w:rPr>
          <w:rFonts w:ascii="TimesNewToman" w:hAnsi="TimesNewToman"/>
          <w:color w:val="000000"/>
          <w:sz w:val="36"/>
        </w:rPr>
        <w:t>Amelia Rose</w:t>
      </w:r>
    </w:p>
    <w:p w:rsidR="00B73118" w:rsidRDefault="00F71824">
      <w:pPr>
        <w:jc w:val="center"/>
      </w:pPr>
      <w:r>
        <w:rPr>
          <w:rFonts w:ascii="TimesNewToman" w:hAnsi="TimesNewToman"/>
          <w:color w:val="000000"/>
          <w:sz w:val="32"/>
        </w:rPr>
        <w:t>cosmicwonder@stardustrealm</w:t>
      </w:r>
      <w:r w:rsidR="00B02560">
        <w:rPr>
          <w:rFonts w:ascii="TimesNewToman" w:hAnsi="TimesNewToman"/>
          <w:color w:val="000000"/>
          <w:sz w:val="32"/>
        </w:rPr>
        <w:t>.</w:t>
      </w:r>
      <w:r>
        <w:rPr>
          <w:rFonts w:ascii="TimesNewToman" w:hAnsi="TimesNewToman"/>
          <w:color w:val="000000"/>
          <w:sz w:val="32"/>
        </w:rPr>
        <w:t>org</w:t>
      </w:r>
    </w:p>
    <w:p w:rsidR="00B73118" w:rsidRDefault="00B73118"/>
    <w:p w:rsidR="00B73118" w:rsidRDefault="00F71824">
      <w:r>
        <w:rPr>
          <w:rFonts w:ascii="TimesNewToman" w:hAnsi="TimesNewToman"/>
          <w:color w:val="000000"/>
          <w:sz w:val="24"/>
        </w:rPr>
        <w:t>Like a celestial tapestry woven with threads of light, the cosmos presents a mesmerizing spectacle of cosmic harmony</w:t>
      </w:r>
      <w:r w:rsidR="00B02560">
        <w:rPr>
          <w:rFonts w:ascii="TimesNewToman" w:hAnsi="TimesNewToman"/>
          <w:color w:val="000000"/>
          <w:sz w:val="24"/>
        </w:rPr>
        <w:t>.</w:t>
      </w:r>
      <w:r>
        <w:rPr>
          <w:rFonts w:ascii="TimesNewToman" w:hAnsi="TimesNewToman"/>
          <w:color w:val="000000"/>
          <w:sz w:val="24"/>
        </w:rPr>
        <w:t xml:space="preserve"> Each star, planet, and galaxy plays its part in a symphony of existence, an ethereal composition resonating with the echoes of time and space</w:t>
      </w:r>
      <w:r w:rsidR="00B02560">
        <w:rPr>
          <w:rFonts w:ascii="TimesNewToman" w:hAnsi="TimesNewToman"/>
          <w:color w:val="000000"/>
          <w:sz w:val="24"/>
        </w:rPr>
        <w:t>.</w:t>
      </w:r>
      <w:r>
        <w:rPr>
          <w:rFonts w:ascii="TimesNewToman" w:hAnsi="TimesNewToman"/>
          <w:color w:val="000000"/>
          <w:sz w:val="24"/>
        </w:rPr>
        <w:t xml:space="preserve"> As we embark on this journey of discovery, we unravel the secrets of the universe, from the depths of black holes to the boundless reaches of nebulae, from the origin of life to the mysteries that lie beyond our mortal grasp</w:t>
      </w:r>
      <w:r w:rsidR="00B02560">
        <w:rPr>
          <w:rFonts w:ascii="TimesNewToman" w:hAnsi="TimesNewToman"/>
          <w:color w:val="000000"/>
          <w:sz w:val="24"/>
        </w:rPr>
        <w:t>.</w:t>
      </w:r>
      <w:r>
        <w:rPr>
          <w:rFonts w:ascii="TimesNewToman" w:hAnsi="TimesNewToman"/>
          <w:color w:val="000000"/>
          <w:sz w:val="24"/>
        </w:rPr>
        <w:t xml:space="preserve"> Through the lens of science, philosophy, and art, we seek enlightenment, inspiration, and awe in the grand theater of the cosmos</w:t>
      </w:r>
      <w:r w:rsidR="00B0256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cosmic symphony, celestial bodies dance to the rhythm of gravitational forces, shaping intricate patterns and orchestrating cosmic ballets</w:t>
      </w:r>
      <w:r w:rsidR="00B02560">
        <w:rPr>
          <w:rFonts w:ascii="TimesNewToman" w:hAnsi="TimesNewToman"/>
          <w:color w:val="000000"/>
          <w:sz w:val="24"/>
        </w:rPr>
        <w:t>.</w:t>
      </w:r>
      <w:r>
        <w:rPr>
          <w:rFonts w:ascii="TimesNewToman" w:hAnsi="TimesNewToman"/>
          <w:color w:val="000000"/>
          <w:sz w:val="24"/>
        </w:rPr>
        <w:t xml:space="preserve"> The celestial ballet performed by planets as they orbit the Sun, and the graceful pirouette of celestial orbs within galaxies are celestial spectacles of grace and precision</w:t>
      </w:r>
      <w:r w:rsidR="00B02560">
        <w:rPr>
          <w:rFonts w:ascii="TimesNewToman" w:hAnsi="TimesNewToman"/>
          <w:color w:val="000000"/>
          <w:sz w:val="24"/>
        </w:rPr>
        <w:t>.</w:t>
      </w:r>
      <w:r>
        <w:rPr>
          <w:rFonts w:ascii="TimesNewToman" w:hAnsi="TimesNewToman"/>
          <w:color w:val="000000"/>
          <w:sz w:val="24"/>
        </w:rPr>
        <w:t xml:space="preserve"> We seek to unravel the mysteries of the unseen forces that sway the celestial symphony, such as dark energy and dark matter, whose enigmatic presence permeates the universe and shapes its ultimate destiny</w:t>
      </w:r>
      <w:r w:rsidR="00B0256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cosmos hold secrets of our own existence, mirroring the mysteries of life and consciousness within the intricate cosmic script</w:t>
      </w:r>
      <w:r w:rsidR="00B02560">
        <w:rPr>
          <w:rFonts w:ascii="TimesNewToman" w:hAnsi="TimesNewToman"/>
          <w:color w:val="000000"/>
          <w:sz w:val="24"/>
        </w:rPr>
        <w:t>.</w:t>
      </w:r>
      <w:r>
        <w:rPr>
          <w:rFonts w:ascii="TimesNewToman" w:hAnsi="TimesNewToman"/>
          <w:color w:val="000000"/>
          <w:sz w:val="24"/>
        </w:rPr>
        <w:t xml:space="preserve"> As we explore the nature of space, time, and the fundamental forces of the universe, we search for answers to questions that have haunted humanity for millennia</w:t>
      </w:r>
      <w:r w:rsidR="00B02560">
        <w:rPr>
          <w:rFonts w:ascii="TimesNewToman" w:hAnsi="TimesNewToman"/>
          <w:color w:val="000000"/>
          <w:sz w:val="24"/>
        </w:rPr>
        <w:t>.</w:t>
      </w:r>
      <w:r>
        <w:rPr>
          <w:rFonts w:ascii="TimesNewToman" w:hAnsi="TimesNewToman"/>
          <w:color w:val="000000"/>
          <w:sz w:val="24"/>
        </w:rPr>
        <w:t xml:space="preserve"> What is the nature of consciousness? Are we alone in the universe? What lies beyond the confines of our visible cosmos? The cosmic journey is not just an exploration of the physical world but a cerebral and spiritual voyage of self-discovery, where we seek to find our place amidst the vastness of the cosmos</w:t>
      </w:r>
      <w:r w:rsidR="00B02560">
        <w:rPr>
          <w:rFonts w:ascii="TimesNewToman" w:hAnsi="TimesNewToman"/>
          <w:color w:val="000000"/>
          <w:sz w:val="24"/>
        </w:rPr>
        <w:t>.</w:t>
      </w:r>
    </w:p>
    <w:p w:rsidR="00B73118" w:rsidRDefault="00F71824">
      <w:r>
        <w:rPr>
          <w:rFonts w:ascii="TimesNewToman" w:hAnsi="TimesNewToman"/>
          <w:color w:val="000000"/>
          <w:sz w:val="28"/>
        </w:rPr>
        <w:t>Summary</w:t>
      </w:r>
    </w:p>
    <w:p w:rsidR="00B73118" w:rsidRDefault="00F71824">
      <w:r>
        <w:rPr>
          <w:rFonts w:ascii="TimesNewToman" w:hAnsi="TimesNewToman"/>
          <w:color w:val="000000"/>
        </w:rPr>
        <w:t>The cosmos, a vast and intricate tapestry of celestial wonders, offers a riveting symphony of existence</w:t>
      </w:r>
      <w:r w:rsidR="00B02560">
        <w:rPr>
          <w:rFonts w:ascii="TimesNewToman" w:hAnsi="TimesNewToman"/>
          <w:color w:val="000000"/>
        </w:rPr>
        <w:t>.</w:t>
      </w:r>
      <w:r>
        <w:rPr>
          <w:rFonts w:ascii="TimesNewToman" w:hAnsi="TimesNewToman"/>
          <w:color w:val="000000"/>
        </w:rPr>
        <w:t xml:space="preserve"> We embark on a cosmic journey, guided by science, philosophy, and art, to unravel the secrets of the cosmos, from the intricacies of cosmic choreography to the fundamental questions of life and consciousness</w:t>
      </w:r>
      <w:r w:rsidR="00B02560">
        <w:rPr>
          <w:rFonts w:ascii="TimesNewToman" w:hAnsi="TimesNewToman"/>
          <w:color w:val="000000"/>
        </w:rPr>
        <w:t>.</w:t>
      </w:r>
      <w:r>
        <w:rPr>
          <w:rFonts w:ascii="TimesNewToman" w:hAnsi="TimesNewToman"/>
          <w:color w:val="000000"/>
        </w:rPr>
        <w:t xml:space="preserve"> Through this exploration, we seek enlightenment, awe, and inspiration, and perhaps find our place amidst the grand orchestra of the universe</w:t>
      </w:r>
      <w:r w:rsidR="00B02560">
        <w:rPr>
          <w:rFonts w:ascii="TimesNewToman" w:hAnsi="TimesNewToman"/>
          <w:color w:val="000000"/>
        </w:rPr>
        <w:t>.</w:t>
      </w:r>
    </w:p>
    <w:sectPr w:rsidR="00B731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9766267">
    <w:abstractNumId w:val="8"/>
  </w:num>
  <w:num w:numId="2" w16cid:durableId="80108756">
    <w:abstractNumId w:val="6"/>
  </w:num>
  <w:num w:numId="3" w16cid:durableId="1682734491">
    <w:abstractNumId w:val="5"/>
  </w:num>
  <w:num w:numId="4" w16cid:durableId="2085104645">
    <w:abstractNumId w:val="4"/>
  </w:num>
  <w:num w:numId="5" w16cid:durableId="1772898314">
    <w:abstractNumId w:val="7"/>
  </w:num>
  <w:num w:numId="6" w16cid:durableId="1384139415">
    <w:abstractNumId w:val="3"/>
  </w:num>
  <w:num w:numId="7" w16cid:durableId="1498644319">
    <w:abstractNumId w:val="2"/>
  </w:num>
  <w:num w:numId="8" w16cid:durableId="207032715">
    <w:abstractNumId w:val="1"/>
  </w:num>
  <w:num w:numId="9" w16cid:durableId="1212886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2560"/>
    <w:rsid w:val="00B47730"/>
    <w:rsid w:val="00B73118"/>
    <w:rsid w:val="00CB0664"/>
    <w:rsid w:val="00F718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
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854" w:rsidRDefault="005E7310">
      <w:pPr>
        <w:jc w:val="center"/>
      </w:pPr>
      <w:r>
        <w:rPr>
          <w:rFonts w:ascii="TimesNewToman" w:hAnsi="TimesNewToman"/>
          <w:color w:val="000000"/>
          <w:sz w:val="44"/>
        </w:rPr>
        <w:t>Unveiling the Cosmos: Hubble's Legacy in Astrophysics</w:t>
      </w:r>
    </w:p>
    <w:p w:rsidR="00922854" w:rsidRDefault="005E7310">
      <w:pPr>
        <w:pStyle w:val="NoSpacing"/>
        <w:jc w:val="center"/>
      </w:pPr>
      <w:r>
        <w:rPr>
          <w:rFonts w:ascii="TimesNewToman" w:hAnsi="TimesNewToman"/>
          <w:color w:val="000000"/>
          <w:sz w:val="36"/>
        </w:rPr>
        <w:t>Dr</w:t>
      </w:r>
      <w:r w:rsidR="0031638C">
        <w:rPr>
          <w:rFonts w:ascii="TimesNewToman" w:hAnsi="TimesNewToman"/>
          <w:color w:val="000000"/>
          <w:sz w:val="36"/>
        </w:rPr>
        <w:t>.</w:t>
      </w:r>
      <w:r>
        <w:rPr>
          <w:rFonts w:ascii="TimesNewToman" w:hAnsi="TimesNewToman"/>
          <w:color w:val="000000"/>
          <w:sz w:val="36"/>
        </w:rPr>
        <w:t xml:space="preserve"> Stephen Larson</w:t>
      </w:r>
    </w:p>
    <w:p w:rsidR="00922854" w:rsidRDefault="005E7310">
      <w:pPr>
        <w:jc w:val="center"/>
      </w:pPr>
      <w:r>
        <w:rPr>
          <w:rFonts w:ascii="TimesNewToman" w:hAnsi="TimesNewToman"/>
          <w:color w:val="000000"/>
          <w:sz w:val="32"/>
        </w:rPr>
        <w:t>sdlarson@spaceinstitute</w:t>
      </w:r>
      <w:r w:rsidR="0031638C">
        <w:rPr>
          <w:rFonts w:ascii="TimesNewToman" w:hAnsi="TimesNewToman"/>
          <w:color w:val="000000"/>
          <w:sz w:val="32"/>
        </w:rPr>
        <w:t>.</w:t>
      </w:r>
      <w:r>
        <w:rPr>
          <w:rFonts w:ascii="TimesNewToman" w:hAnsi="TimesNewToman"/>
          <w:color w:val="000000"/>
          <w:sz w:val="32"/>
        </w:rPr>
        <w:t>org</w:t>
      </w:r>
    </w:p>
    <w:p w:rsidR="00922854" w:rsidRDefault="00922854"/>
    <w:p w:rsidR="00922854" w:rsidRDefault="005E7310">
      <w:r>
        <w:rPr>
          <w:rFonts w:ascii="TimesNewToman" w:hAnsi="TimesNewToman"/>
          <w:color w:val="000000"/>
          <w:sz w:val="24"/>
        </w:rPr>
        <w:t>The vast expanse of the cosmos has captured the imagination of scientists and stargazers alike for millennia</w:t>
      </w:r>
      <w:r w:rsidR="0031638C">
        <w:rPr>
          <w:rFonts w:ascii="TimesNewToman" w:hAnsi="TimesNewToman"/>
          <w:color w:val="000000"/>
          <w:sz w:val="24"/>
        </w:rPr>
        <w:t>.</w:t>
      </w:r>
      <w:r>
        <w:rPr>
          <w:rFonts w:ascii="TimesNewToman" w:hAnsi="TimesNewToman"/>
          <w:color w:val="000000"/>
          <w:sz w:val="24"/>
        </w:rPr>
        <w:t xml:space="preserve"> In the realm of astrophysics, Hubble Space Telescope (HST) stands as a revolutionary milestone that has reshaped our understanding of the universe</w:t>
      </w:r>
      <w:r w:rsidR="0031638C">
        <w:rPr>
          <w:rFonts w:ascii="TimesNewToman" w:hAnsi="TimesNewToman"/>
          <w:color w:val="000000"/>
          <w:sz w:val="24"/>
        </w:rPr>
        <w:t>.</w:t>
      </w:r>
      <w:r>
        <w:rPr>
          <w:rFonts w:ascii="TimesNewToman" w:hAnsi="TimesNewToman"/>
          <w:color w:val="000000"/>
          <w:sz w:val="24"/>
        </w:rPr>
        <w:t xml:space="preserve"> Its transformative impact mirrors the visionary legacy of astronomer Edwin Hubble, whose discoveries in the early 20th century sparked a paradigm shift in our perception of the heavens</w:t>
      </w:r>
      <w:r w:rsidR="0031638C">
        <w:rPr>
          <w:rFonts w:ascii="TimesNewToman" w:hAnsi="TimesNewToman"/>
          <w:color w:val="000000"/>
          <w:sz w:val="24"/>
        </w:rPr>
        <w:t>.</w:t>
      </w:r>
      <w:r>
        <w:rPr>
          <w:rFonts w:ascii="TimesNewToman" w:hAnsi="TimesNewToman"/>
          <w:color w:val="000000"/>
          <w:sz w:val="24"/>
        </w:rPr>
        <w:t xml:space="preserve"> HST, armed with cutting-edge technologies and unprecedented observational capabilities, has allowed us to probe the most distant corners of the universe, providing profound insights into the evolution of galaxies, the formation of stars and planets, and the nature of black holes</w:t>
      </w:r>
      <w:r w:rsidR="003163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constellation Andromeda, just 2</w:t>
      </w:r>
      <w:r w:rsidR="0031638C">
        <w:rPr>
          <w:rFonts w:ascii="TimesNewToman" w:hAnsi="TimesNewToman"/>
          <w:color w:val="000000"/>
          <w:sz w:val="24"/>
        </w:rPr>
        <w:t>.</w:t>
      </w:r>
      <w:r>
        <w:rPr>
          <w:rFonts w:ascii="TimesNewToman" w:hAnsi="TimesNewToman"/>
          <w:color w:val="000000"/>
          <w:sz w:val="24"/>
        </w:rPr>
        <w:t>5 million light-years away, lies a celestial beauty known as Messier 31, also known as the Andromeda Galaxy</w:t>
      </w:r>
      <w:r w:rsidR="0031638C">
        <w:rPr>
          <w:rFonts w:ascii="TimesNewToman" w:hAnsi="TimesNewToman"/>
          <w:color w:val="000000"/>
          <w:sz w:val="24"/>
        </w:rPr>
        <w:t>.</w:t>
      </w:r>
      <w:r>
        <w:rPr>
          <w:rFonts w:ascii="TimesNewToman" w:hAnsi="TimesNewToman"/>
          <w:color w:val="000000"/>
          <w:sz w:val="24"/>
        </w:rPr>
        <w:t xml:space="preserve"> Through Hubble's keen eye, we have witnessed this grand spiral galaxy in exquisite detail, unraveling its majestic structure and revealing the intricate dance of stars within its sprawling arms</w:t>
      </w:r>
      <w:r w:rsidR="0031638C">
        <w:rPr>
          <w:rFonts w:ascii="TimesNewToman" w:hAnsi="TimesNewToman"/>
          <w:color w:val="000000"/>
          <w:sz w:val="24"/>
        </w:rPr>
        <w:t>.</w:t>
      </w:r>
      <w:r>
        <w:rPr>
          <w:rFonts w:ascii="TimesNewToman" w:hAnsi="TimesNewToman"/>
          <w:color w:val="000000"/>
          <w:sz w:val="24"/>
        </w:rPr>
        <w:t xml:space="preserve"> Hubble's observations have illuminated the existence of massive black holes lurking at the centers of galaxies, including our own Milky Way, providing a glimpse into the enigmatic world of gravitational behemoths that shape the cosmic landscape</w:t>
      </w:r>
      <w:r w:rsidR="0031638C">
        <w:rPr>
          <w:rFonts w:ascii="TimesNewToman" w:hAnsi="TimesNewToman"/>
          <w:color w:val="000000"/>
          <w:sz w:val="24"/>
        </w:rPr>
        <w:t>.</w:t>
      </w:r>
    </w:p>
    <w:p w:rsidR="00922854" w:rsidRDefault="005E7310">
      <w:r>
        <w:rPr>
          <w:rFonts w:ascii="TimesNewToman" w:hAnsi="TimesNewToman"/>
          <w:color w:val="000000"/>
          <w:sz w:val="28"/>
        </w:rPr>
        <w:t>Summary</w:t>
      </w:r>
    </w:p>
    <w:p w:rsidR="00922854" w:rsidRDefault="005E7310">
      <w:r>
        <w:rPr>
          <w:rFonts w:ascii="TimesNewToman" w:hAnsi="TimesNewToman"/>
          <w:color w:val="000000"/>
        </w:rPr>
        <w:t>The Hubble Space Telescope, a testament to scientific ingenuity and human curiosity, has revolutionized the field of astrophysics, expanding our comprehension of the cosmos</w:t>
      </w:r>
      <w:r w:rsidR="0031638C">
        <w:rPr>
          <w:rFonts w:ascii="TimesNewToman" w:hAnsi="TimesNewToman"/>
          <w:color w:val="000000"/>
        </w:rPr>
        <w:t>.</w:t>
      </w:r>
      <w:r>
        <w:rPr>
          <w:rFonts w:ascii="TimesNewToman" w:hAnsi="TimesNewToman"/>
          <w:color w:val="000000"/>
        </w:rPr>
        <w:t xml:space="preserve"> From its detection of extrasolar planets to its key role in studying the enigmatic dark energy, Hubble has redefined our place in the universe</w:t>
      </w:r>
      <w:r w:rsidR="0031638C">
        <w:rPr>
          <w:rFonts w:ascii="TimesNewToman" w:hAnsi="TimesNewToman"/>
          <w:color w:val="000000"/>
        </w:rPr>
        <w:t>.</w:t>
      </w:r>
      <w:r>
        <w:rPr>
          <w:rFonts w:ascii="TimesNewToman" w:hAnsi="TimesNewToman"/>
          <w:color w:val="000000"/>
        </w:rPr>
        <w:t xml:space="preserve"> Its transformative impact on astrophysics exemplifies the enduring legacy of Edwin Hubble, whose pioneering work laid the foundation for our modern understanding of the vastness and grandeur of the universe</w:t>
      </w:r>
      <w:r w:rsidR="0031638C">
        <w:rPr>
          <w:rFonts w:ascii="TimesNewToman" w:hAnsi="TimesNewToman"/>
          <w:color w:val="000000"/>
        </w:rPr>
        <w:t>.</w:t>
      </w:r>
      <w:r>
        <w:rPr>
          <w:rFonts w:ascii="TimesNewToman" w:hAnsi="TimesNewToman"/>
          <w:color w:val="000000"/>
        </w:rPr>
        <w:t xml:space="preserve"> Hubble's gaze into the depths of space has forever changed the way we perceive our place in the cosmos, inspiring generations of scientists and captivating the hearts of star-struck dreamers</w:t>
      </w:r>
      <w:r w:rsidR="0031638C">
        <w:rPr>
          <w:rFonts w:ascii="TimesNewToman" w:hAnsi="TimesNewToman"/>
          <w:color w:val="000000"/>
        </w:rPr>
        <w:t>.</w:t>
      </w:r>
    </w:p>
    <w:sectPr w:rsidR="00922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198296">
    <w:abstractNumId w:val="8"/>
  </w:num>
  <w:num w:numId="2" w16cid:durableId="1844854690">
    <w:abstractNumId w:val="6"/>
  </w:num>
  <w:num w:numId="3" w16cid:durableId="969818536">
    <w:abstractNumId w:val="5"/>
  </w:num>
  <w:num w:numId="4" w16cid:durableId="858591605">
    <w:abstractNumId w:val="4"/>
  </w:num>
  <w:num w:numId="5" w16cid:durableId="813378910">
    <w:abstractNumId w:val="7"/>
  </w:num>
  <w:num w:numId="6" w16cid:durableId="1772630806">
    <w:abstractNumId w:val="3"/>
  </w:num>
  <w:num w:numId="7" w16cid:durableId="893350033">
    <w:abstractNumId w:val="2"/>
  </w:num>
  <w:num w:numId="8" w16cid:durableId="1819033547">
    <w:abstractNumId w:val="1"/>
  </w:num>
  <w:num w:numId="9" w16cid:durableId="128315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38C"/>
    <w:rsid w:val="00326F90"/>
    <w:rsid w:val="005E7310"/>
    <w:rsid w:val="009228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
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95" w:rsidRDefault="00EF4D45">
      <w:pPr>
        <w:jc w:val="center"/>
      </w:pPr>
      <w:r>
        <w:rPr>
          <w:rFonts w:ascii="TimesNewToman" w:hAnsi="TimesNewToman"/>
          <w:color w:val="000000"/>
          <w:sz w:val="44"/>
        </w:rPr>
        <w:t>The Enigmatic Symphony of Quantum Entanglement</w:t>
      </w:r>
    </w:p>
    <w:p w:rsidR="00FE0395" w:rsidRDefault="00EF4D4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F69A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Vale</w:t>
      </w:r>
    </w:p>
    <w:p w:rsidR="00FE0395" w:rsidRDefault="00EF4D45">
      <w:pPr>
        <w:jc w:val="center"/>
      </w:pPr>
      <w:r>
        <w:rPr>
          <w:rFonts w:ascii="TimesNewToman" w:hAnsi="TimesNewToman"/>
          <w:color w:val="000000"/>
          <w:sz w:val="32"/>
        </w:rPr>
        <w:t>vale</w:t>
      </w:r>
      <w:r w:rsidR="001F69A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alex@qubit</w:t>
      </w:r>
      <w:r w:rsidR="001F69A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E0395" w:rsidRDefault="00FE0395"/>
    <w:p w:rsidR="00FE0395" w:rsidRDefault="00EF4D45">
      <w:r>
        <w:rPr>
          <w:rFonts w:ascii="TimesNewToman" w:hAnsi="TimesNewToman"/>
          <w:color w:val="000000"/>
          <w:sz w:val="24"/>
        </w:rPr>
        <w:t>Peer into the enigmatic realm of quantum entanglement, where the fates of two particles are inextricably intertwined, transcending the boundaries of time and space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mind-bending phenomenon that has captivated the imagination of scientists and philosophers alike, quantum entanglement defies classical intuition, raising profound questions about the underlying fabric of reality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intricate dance of particles, information is exchanged instantaneously, defying the limitations of the speed of light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astonishing interconnectedness challenges our conventional understanding of causality and opens up a gateway into the realm of the unknown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Imagine two subatomic particles, such as electrons or photons, separated by vast distances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Manipulate one particle in a certain way, and its entangled partner, no matter how far away, will instantly reflect that change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transcends the confines of locality, implying that the actions performed on one particle instantaneously affect the state of its entangled counterpart, regardless of the distance separating them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as if the entangled particles share a common destiny, their fates inextricably linked across the vast expanse of the universe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baffling correlation between entangled particles has significant implications for our understanding of the universe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the notion of separability, suggesting that certain properties of particles cannot be described independently of their entangled partners</w:t>
      </w:r>
      <w:r w:rsidR="001F69A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 could potentially revolutionize the fields of cryptography, computing, and communication, promising unbreakable encryption, exponentially faster computations, and instantaneous long-distance communication</w:t>
      </w:r>
      <w:r w:rsidR="001F69A5">
        <w:rPr>
          <w:rFonts w:ascii="TimesNewToman" w:hAnsi="TimesNewToman"/>
          <w:color w:val="000000"/>
          <w:sz w:val="24"/>
        </w:rPr>
        <w:t>.</w:t>
      </w:r>
    </w:p>
    <w:p w:rsidR="00FE0395" w:rsidRDefault="00EF4D45">
      <w:r>
        <w:rPr>
          <w:rFonts w:ascii="TimesNewToman" w:hAnsi="TimesNewToman"/>
          <w:color w:val="000000"/>
          <w:sz w:val="28"/>
        </w:rPr>
        <w:t>Summary</w:t>
      </w:r>
    </w:p>
    <w:p w:rsidR="00FE0395" w:rsidRDefault="00EF4D45">
      <w:r>
        <w:rPr>
          <w:rFonts w:ascii="TimesNewToman" w:hAnsi="TimesNewToman"/>
          <w:color w:val="000000"/>
        </w:rPr>
        <w:t>Quantum entanglement, an enigma that blurs the lines between space and time, challenges our classical understanding of reality</w:t>
      </w:r>
      <w:r w:rsidR="001F69A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 exhibit a profound interconnectedness, instantaneously affecting each other's state regardless of the distance separating them</w:t>
      </w:r>
      <w:r w:rsidR="001F69A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 has the potential to revolutionize various fields, from cryptography to computing, and provides a glimpse into the mysterious realm of the quantum world, where the laws of physics behave in ways that defy our conventional intuition</w:t>
      </w:r>
      <w:r w:rsidR="001F69A5">
        <w:rPr>
          <w:rFonts w:ascii="TimesNewToman" w:hAnsi="TimesNewToman"/>
          <w:color w:val="000000"/>
        </w:rPr>
        <w:t>.</w:t>
      </w:r>
    </w:p>
    <w:sectPr w:rsidR="00FE0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014093">
    <w:abstractNumId w:val="8"/>
  </w:num>
  <w:num w:numId="2" w16cid:durableId="1601647470">
    <w:abstractNumId w:val="6"/>
  </w:num>
  <w:num w:numId="3" w16cid:durableId="330328807">
    <w:abstractNumId w:val="5"/>
  </w:num>
  <w:num w:numId="4" w16cid:durableId="719404849">
    <w:abstractNumId w:val="4"/>
  </w:num>
  <w:num w:numId="5" w16cid:durableId="226915147">
    <w:abstractNumId w:val="7"/>
  </w:num>
  <w:num w:numId="6" w16cid:durableId="353192627">
    <w:abstractNumId w:val="3"/>
  </w:num>
  <w:num w:numId="7" w16cid:durableId="1006791514">
    <w:abstractNumId w:val="2"/>
  </w:num>
  <w:num w:numId="8" w16cid:durableId="253562251">
    <w:abstractNumId w:val="1"/>
  </w:num>
  <w:num w:numId="9" w16cid:durableId="9242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9A5"/>
    <w:rsid w:val="0029639D"/>
    <w:rsid w:val="00326F90"/>
    <w:rsid w:val="00AA1D8D"/>
    <w:rsid w:val="00B47730"/>
    <w:rsid w:val="00CB0664"/>
    <w:rsid w:val="00EF4D45"/>
    <w:rsid w:val="00FC693F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